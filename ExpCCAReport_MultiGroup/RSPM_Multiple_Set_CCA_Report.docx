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RSPM Multiple-Set Canonical Correlation Report</w:t>
      </w:r>
    </w:p>
    <w:p>
      <w:pPr>
        <w:pStyle w:val="Heading1"/>
      </w:pPr>
      <w:r>
        <w:t>Summary of Study, Networks, Conditions, and Behavioural Data</w:t>
      </w:r>
    </w:p>
    <w:p>
      <w:r>
        <w:t>This report is for the ________ (RSPM) task, in which participants were _____. There were 6 conditions: Easy_up, Easy_down, Med_up, Med_down, Hard_up, and Hard_down. Subjects in the _____ condition did ___(describe condition 1)___, subjects in the ____ condition did __(describe condition 2)___, etc. The 5 networks identified as part of this study are: DMN_AAR, RESP, EXT, INIT_DMN, and CE_RESP. Variables inputted include the ITP and RTB values for each network. Behavioural variables used in the analysis are Age_at_qualt, EducationEstYears, VarGC, WAIS_FSIQ_t1, WAIS_VCI_t1, WAIS_PRI_t1, WAIS_WMI_t1, WAIS_PSI_t1, CCFTTotal_t1, pre_1back_AVGcorrect, pre_2back_AVGcorrect, pre_3back_AVGcorrect, pre_LexDecEasy_AvgRT, pre_LexDecHard_AvgRT, VC_t1, SI_t1, BD_t1, BDntb_t1, MR_t1, DSf_t1, longDSf_t1, DSb_t1, longDSb_t1, DSs_t1, longDSs_t1, AR_t1, SS_t1, CD_t1, CCFT1_t1, CCFT2_t1,  CCFT3_t1, CCFT4_t1, AOSPAN_score_t1, AOSPAN_total_t1, SM_t1, HEXACO_Honesty_Humility, HEXACO_Sincerity, HEXACO_Fairness, HEXACO_Greed_Avoidance, HEXACO_Modesty, HEXACO_Emotionality, HEXACO_Fearfulness, HEXACO_Anxiety, HEXACO_Dependence, HEXACO_Sentimentality, HEXACO_Extraversion, HEXACO_Social_Self_esteem, HEXACO_Social_Boldness, HEXACO_Sociability, HEXACO_Liveliness, HEXACO_Agreeableness, HEXACO_Forgiveness, HEXACO_Gentleness, HEXACO_Flexibility, HEXACO_Patience, HEXACO_Conscientiousness, HEXACO_Organization, HEXACO_Diligence, HEXACO_Perfectionism, HEXACO_Prudence, HEXACO_Openness_to_Experience, HEXACO_Aestheic_Appreciation, HEXACO_Inquisitiveness, HEXACO_Creativity, HEXACO_Unconventionality, POMS_Vigor, POMS_Confusion, POMS_Tension, POMS_Anger, POMS_Fatigue, POMS_Depression, GritScale, NeedForCognition, easy_RT, med_RT, hard_RT, easy_acc, med_acc, and hard_acc.</w:t>
      </w:r>
    </w:p>
    <w:p>
      <w:pPr>
        <w:pStyle w:val="Heading1"/>
      </w:pPr>
      <w:r>
        <w:t>Summary of Results</w:t>
      </w:r>
    </w:p>
    <w:p>
      <w:pPr>
        <w:pStyle w:val="Heading2"/>
      </w:pPr>
      <w:r>
        <w:t>Summary for Each Behavioural Variable</w:t>
      </w:r>
    </w:p>
    <w:p>
      <w:pPr>
        <w:pStyle w:val="Heading3"/>
      </w:pPr>
      <w:r>
        <w:t>For Age_at_qualt: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EducationEstYears: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VarGC: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RESP</w:t>
            </w:r>
          </w:p>
        </w:tc>
        <w:tc>
          <w:tcPr>
            <w:tcW w:type="dxa" w:w="964"/>
          </w:tcPr>
          <w:p>
            <w:r>
              <w:t>2</w:t>
            </w:r>
          </w:p>
        </w:tc>
        <w:tc>
          <w:tcPr>
            <w:tcW w:type="dxa" w:w="1134"/>
          </w:tcPr>
          <w:p>
            <w:r>
              <w:t>-0.41</w:t>
            </w:r>
          </w:p>
        </w:tc>
        <w:tc>
          <w:tcPr>
            <w:tcW w:type="dxa" w:w="4252"/>
          </w:tcPr>
          <w:p>
            <w:r>
              <w:t>Easy_down negative, Med_up negative, Hard_down negative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-0.41</w:t>
            </w:r>
          </w:p>
        </w:tc>
        <w:tc>
          <w:tcPr>
            <w:tcW w:type="dxa" w:w="2835"/>
          </w:tcPr>
          <w:p>
            <w:r>
              <w:t>Easy_up negative, Med_up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DMN_AAR&amp;INIT_DMN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Med_up positive, Med_down negative, Hard_up positive</w:t>
            </w:r>
          </w:p>
        </w:tc>
      </w:tr>
      <w:tr>
        <w:tc>
          <w:tcPr>
            <w:tcW w:type="dxa" w:w="2835"/>
          </w:tcPr>
          <w:p>
            <w:r>
              <w:t>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Easy_down positive, Med_down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0.44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negative, Med_down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Med_down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-0.4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positive, Easy_down negative, Med_down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Easy_up positive, 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Med_down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Easy_down positive, Hard_up positive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negative, Med_up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Easy_down positive, Med_up positive, Hard_down positive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Easy_down negative, Med_up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negative,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0.45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Easy_down negative, Med_up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0.42</w:t>
            </w:r>
          </w:p>
        </w:tc>
        <w:tc>
          <w:tcPr>
            <w:tcW w:type="dxa" w:w="2835"/>
          </w:tcPr>
          <w:p>
            <w:r>
              <w:t>Easy_up positive, Easy_down positive, Med_up positive, Hard_up positive, Hard_down positive</w:t>
            </w:r>
          </w:p>
        </w:tc>
      </w:tr>
    </w:tbl>
    <w:p>
      <w:pPr>
        <w:pStyle w:val="Heading3"/>
      </w:pPr>
      <w:r>
        <w:t>For WAIS_FSIQ_t1: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positive, Easy_down negative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-0.4</w:t>
            </w:r>
          </w:p>
        </w:tc>
        <w:tc>
          <w:tcPr>
            <w:tcW w:type="dxa" w:w="2835"/>
          </w:tcPr>
          <w:p>
            <w:r>
              <w:t>Easy_up negative,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-0.41</w:t>
            </w:r>
          </w:p>
        </w:tc>
        <w:tc>
          <w:tcPr>
            <w:tcW w:type="dxa" w:w="2835"/>
          </w:tcPr>
          <w:p>
            <w:r>
              <w:t>Easy_up negative, Med_up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-0.42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0.42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-0.39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</w:tbl>
    <w:p>
      <w:pPr>
        <w:pStyle w:val="Heading3"/>
      </w:pPr>
      <w:r>
        <w:t>For WAIS_VCI_t1: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negative, Med_down negative</w:t>
            </w:r>
          </w:p>
        </w:tc>
      </w:tr>
      <w:tr>
        <w:tc>
          <w:tcPr>
            <w:tcW w:type="dxa" w:w="2835"/>
          </w:tcPr>
          <w:p>
            <w:r>
              <w:t>DMN_AAR&amp;INIT_DMN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positive, Med_down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positive, Easy_down positive, Med_up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</w:tbl>
    <w:p>
      <w:pPr>
        <w:pStyle w:val="Heading3"/>
      </w:pPr>
      <w:r>
        <w:t>For WAIS_PRI_t1: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Easy_down positive, Hard_up positive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-0.41</w:t>
            </w:r>
          </w:p>
        </w:tc>
        <w:tc>
          <w:tcPr>
            <w:tcW w:type="dxa" w:w="2835"/>
          </w:tcPr>
          <w:p>
            <w:r>
              <w:t>Easy_up negative, Med_up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</w:tbl>
    <w:p>
      <w:pPr>
        <w:pStyle w:val="Heading3"/>
      </w:pPr>
      <w:r>
        <w:t>For WAIS_WMI_t1: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WAIS_PSI_t1: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</w:t>
            </w:r>
          </w:p>
        </w:tc>
        <w:tc>
          <w:tcPr>
            <w:tcW w:type="dxa" w:w="964"/>
          </w:tcPr>
          <w:p>
            <w:r>
              <w:t>2</w:t>
            </w:r>
          </w:p>
        </w:tc>
        <w:tc>
          <w:tcPr>
            <w:tcW w:type="dxa" w:w="1134"/>
          </w:tcPr>
          <w:p>
            <w:r>
              <w:t>-0.36</w:t>
            </w:r>
          </w:p>
        </w:tc>
        <w:tc>
          <w:tcPr>
            <w:tcW w:type="dxa" w:w="4252"/>
          </w:tcPr>
          <w:p>
            <w:r>
              <w:t>Easy_up negative, Easy_down positive, Med_down negative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Med_down negative, Hard_down negative</w:t>
            </w:r>
          </w:p>
        </w:tc>
      </w:tr>
    </w:tbl>
    <w:p>
      <w:pPr>
        <w:pStyle w:val="Heading3"/>
      </w:pPr>
      <w:r>
        <w:t>For CCFTTotal_t1: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pre_1back_AVGcorrect: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pre_2back_AVGcorrect: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0.43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0.48</w:t>
            </w:r>
          </w:p>
        </w:tc>
        <w:tc>
          <w:tcPr>
            <w:tcW w:type="dxa" w:w="2835"/>
          </w:tcPr>
          <w:p>
            <w:r>
              <w:t>Med_up negative, Hard_up negative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0.43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0.39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Easy_down positive, Med_down positive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Med_up positive, Med_down negative,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Med_up negative, Med_down positive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-0.42</w:t>
            </w:r>
          </w:p>
        </w:tc>
        <w:tc>
          <w:tcPr>
            <w:tcW w:type="dxa" w:w="2835"/>
          </w:tcPr>
          <w:p>
            <w:r>
              <w:t>Med_down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0.46</w:t>
            </w:r>
          </w:p>
        </w:tc>
        <w:tc>
          <w:tcPr>
            <w:tcW w:type="dxa" w:w="2835"/>
          </w:tcPr>
          <w:p>
            <w:r>
              <w:t>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-0.49</w:t>
            </w:r>
          </w:p>
        </w:tc>
        <w:tc>
          <w:tcPr>
            <w:tcW w:type="dxa" w:w="2835"/>
          </w:tcPr>
          <w:p>
            <w:r>
              <w:t>Med_down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0.48</w:t>
            </w:r>
          </w:p>
        </w:tc>
        <w:tc>
          <w:tcPr>
            <w:tcW w:type="dxa" w:w="2835"/>
          </w:tcPr>
          <w:p>
            <w:r>
              <w:t>Med_down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0.39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0.44</w:t>
            </w:r>
          </w:p>
        </w:tc>
        <w:tc>
          <w:tcPr>
            <w:tcW w:type="dxa" w:w="2835"/>
          </w:tcPr>
          <w:p>
            <w:r>
              <w:t>Easy_up negative, Med_up negative, Hard_up negative</w:t>
            </w:r>
          </w:p>
        </w:tc>
      </w:tr>
    </w:tbl>
    <w:p>
      <w:pPr>
        <w:pStyle w:val="Heading3"/>
      </w:pPr>
      <w:r>
        <w:t>For pre_3back_AVGcorrect: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Easy_down positive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positive, Easy_down positive, Med_up positive, Med_down positive, Hard_down positive</w:t>
            </w:r>
          </w:p>
        </w:tc>
      </w:tr>
    </w:tbl>
    <w:p>
      <w:pPr>
        <w:pStyle w:val="Heading3"/>
      </w:pPr>
      <w:r>
        <w:t>For pre_LexDecEasy_AvgRT: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pre_LexDecHard_AvgRT: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Med_up positive, Hard_up positive, Hard_down negative</w:t>
            </w:r>
          </w:p>
        </w:tc>
      </w:tr>
    </w:tbl>
    <w:p>
      <w:pPr>
        <w:pStyle w:val="Heading3"/>
      </w:pPr>
      <w:r>
        <w:t>For VC_t1: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Easy_down negative,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positive, Med_down positive, Hard_down positive</w:t>
            </w:r>
          </w:p>
        </w:tc>
      </w:tr>
    </w:tbl>
    <w:p>
      <w:pPr>
        <w:pStyle w:val="Heading3"/>
      </w:pPr>
      <w:r>
        <w:t>For SI_t1: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DMN_AAR&amp;INIT_DMN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positive, Med_down positive, Hard_up positive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Easy_down positive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-0.42</w:t>
            </w:r>
          </w:p>
        </w:tc>
        <w:tc>
          <w:tcPr>
            <w:tcW w:type="dxa" w:w="2835"/>
          </w:tcPr>
          <w:p>
            <w:r>
              <w:t>Easy_up positive, Easy_down positive, Med_up positive, Med_down positive, Hard_down positive</w:t>
            </w:r>
          </w:p>
        </w:tc>
      </w:tr>
    </w:tbl>
    <w:p>
      <w:pPr>
        <w:pStyle w:val="Heading3"/>
      </w:pPr>
      <w:r>
        <w:t>For BD_t1: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Easy_down positive, Hard_up positive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</w:tbl>
    <w:p>
      <w:pPr>
        <w:pStyle w:val="Heading3"/>
      </w:pPr>
      <w:r>
        <w:t>For BDntb_t1: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0.44</w:t>
            </w:r>
          </w:p>
        </w:tc>
        <w:tc>
          <w:tcPr>
            <w:tcW w:type="dxa" w:w="2835"/>
          </w:tcPr>
          <w:p>
            <w:r>
              <w:t>Easy_down positive, Hard_up positive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0.43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Easy_down negative, Hard_down negative</w:t>
            </w:r>
          </w:p>
        </w:tc>
      </w:tr>
    </w:tbl>
    <w:p>
      <w:pPr>
        <w:pStyle w:val="Heading3"/>
      </w:pPr>
      <w:r>
        <w:t>For MR_t1: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-0.34</w:t>
            </w:r>
          </w:p>
        </w:tc>
        <w:tc>
          <w:tcPr>
            <w:tcW w:type="dxa" w:w="2835"/>
          </w:tcPr>
          <w:p>
            <w:r>
              <w:t>Easy_up negative, Med_up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</w:tbl>
    <w:p>
      <w:pPr>
        <w:pStyle w:val="Heading3"/>
      </w:pPr>
      <w:r>
        <w:t>For DSf_t1: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-0.44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-0.44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Hard_up negative, Hard_down positive</w:t>
            </w:r>
          </w:p>
        </w:tc>
      </w:tr>
    </w:tbl>
    <w:p>
      <w:pPr>
        <w:pStyle w:val="Heading3"/>
      </w:pPr>
      <w:r>
        <w:t>For longDSf_t1: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</w:tbl>
    <w:p>
      <w:pPr>
        <w:pStyle w:val="Heading3"/>
      </w:pPr>
      <w:r>
        <w:t>For DSb_t1: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Easy_down negative, Med_up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-0.39</w:t>
            </w:r>
          </w:p>
        </w:tc>
        <w:tc>
          <w:tcPr>
            <w:tcW w:type="dxa" w:w="2835"/>
          </w:tcPr>
          <w:p>
            <w:r>
              <w:t>Med_up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Easy_down negative, Med_up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Easy_down negative, Med_down positive,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positive, Easy_down negative, Hard_down positive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Hard_up positive, Hard_down negative</w:t>
            </w:r>
          </w:p>
        </w:tc>
      </w:tr>
    </w:tbl>
    <w:p>
      <w:pPr>
        <w:pStyle w:val="Heading3"/>
      </w:pPr>
      <w:r>
        <w:t>For longDSb_t1: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Hard_up positive, Hard_down negative</w:t>
            </w:r>
          </w:p>
        </w:tc>
      </w:tr>
      <w:tr>
        <w:tc>
          <w:tcPr>
            <w:tcW w:type="dxa" w:w="2835"/>
          </w:tcPr>
          <w:p>
            <w:r>
              <w:t>EXT&amp;INIT_DMN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Med_up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positive, Med_down positive</w:t>
            </w:r>
          </w:p>
        </w:tc>
      </w:tr>
    </w:tbl>
    <w:p>
      <w:pPr>
        <w:pStyle w:val="Heading3"/>
      </w:pPr>
      <w:r>
        <w:t>For DSs_t1: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longDSs_t1: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AR_t1: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Hard_down positive</w:t>
            </w:r>
          </w:p>
        </w:tc>
      </w:tr>
    </w:tbl>
    <w:p>
      <w:pPr>
        <w:pStyle w:val="Heading3"/>
      </w:pPr>
      <w:r>
        <w:t>For SS_t1: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CD_t1: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</w:t>
            </w:r>
          </w:p>
        </w:tc>
        <w:tc>
          <w:tcPr>
            <w:tcW w:type="dxa" w:w="964"/>
          </w:tcPr>
          <w:p>
            <w:r>
              <w:t>2</w:t>
            </w:r>
          </w:p>
        </w:tc>
        <w:tc>
          <w:tcPr>
            <w:tcW w:type="dxa" w:w="1134"/>
          </w:tcPr>
          <w:p>
            <w:r>
              <w:t>-0.46</w:t>
            </w:r>
          </w:p>
        </w:tc>
        <w:tc>
          <w:tcPr>
            <w:tcW w:type="dxa" w:w="4252"/>
          </w:tcPr>
          <w:p>
            <w:r>
              <w:t>Easy_up negative, Easy_down positive, Med_down negative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-0.4</w:t>
            </w:r>
          </w:p>
        </w:tc>
        <w:tc>
          <w:tcPr>
            <w:tcW w:type="dxa" w:w="2835"/>
          </w:tcPr>
          <w:p>
            <w:r>
              <w:t>Easy_up negative,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negative, Med_up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Easy_down positive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</w:tbl>
    <w:p>
      <w:pPr>
        <w:pStyle w:val="Heading3"/>
      </w:pPr>
      <w:r>
        <w:t>For CCFT1_t1: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CCFT2_t1: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-0.45</w:t>
            </w:r>
          </w:p>
        </w:tc>
        <w:tc>
          <w:tcPr>
            <w:tcW w:type="dxa" w:w="2835"/>
          </w:tcPr>
          <w:p>
            <w:r>
              <w:t>Easy_up positive, Easy_down negative, Hard_up positive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-0.44</w:t>
            </w:r>
          </w:p>
        </w:tc>
        <w:tc>
          <w:tcPr>
            <w:tcW w:type="dxa" w:w="2835"/>
          </w:tcPr>
          <w:p>
            <w:r>
              <w:t>Easy_up positive, Easy_down negative,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0.42</w:t>
            </w:r>
          </w:p>
        </w:tc>
        <w:tc>
          <w:tcPr>
            <w:tcW w:type="dxa" w:w="2835"/>
          </w:tcPr>
          <w:p>
            <w:r>
              <w:t>Easy_up negative, Easy_down positive</w:t>
            </w:r>
          </w:p>
        </w:tc>
      </w:tr>
    </w:tbl>
    <w:p>
      <w:pPr>
        <w:pStyle w:val="Heading3"/>
      </w:pPr>
      <w:r>
        <w:t>For  CCFT3_t1: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CCFT4_t1: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AOSPAN_score_t1: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AOSPAN_total_t1: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SM_t1: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HEXACO_Honesty_Humility: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-0.35</w:t>
            </w:r>
          </w:p>
        </w:tc>
        <w:tc>
          <w:tcPr>
            <w:tcW w:type="dxa" w:w="4252"/>
          </w:tcPr>
          <w:p>
            <w:r>
              <w:t>Easy_up positive, Med_up positive, Hard_up positive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</w:tbl>
    <w:p>
      <w:pPr>
        <w:pStyle w:val="Heading3"/>
      </w:pPr>
      <w:r>
        <w:t>For HEXACO_Sincerity: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-0.44</w:t>
            </w:r>
          </w:p>
        </w:tc>
        <w:tc>
          <w:tcPr>
            <w:tcW w:type="dxa" w:w="2835"/>
          </w:tcPr>
          <w:p>
            <w:r>
              <w:t>Easy_down negative</w:t>
            </w:r>
          </w:p>
        </w:tc>
      </w:tr>
      <w:tr>
        <w:tc>
          <w:tcPr>
            <w:tcW w:type="dxa" w:w="2835"/>
          </w:tcPr>
          <w:p>
            <w:r>
              <w:t>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Easy_up negative, Easy_down positive, Med_down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positive, Easy_down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-0.45</w:t>
            </w:r>
          </w:p>
        </w:tc>
        <w:tc>
          <w:tcPr>
            <w:tcW w:type="dxa" w:w="2835"/>
          </w:tcPr>
          <w:p>
            <w:r>
              <w:t>Easy_down negative,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positive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Easy_down positive, Med_up positive, Hard_down positive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Easy_down negative, Med_up negative,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Easy_down positive, Hard_down positive</w:t>
            </w:r>
          </w:p>
        </w:tc>
      </w:tr>
    </w:tbl>
    <w:p>
      <w:pPr>
        <w:pStyle w:val="Heading3"/>
      </w:pPr>
      <w:r>
        <w:t>For HEXACO_Fairness: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-0.38</w:t>
            </w:r>
          </w:p>
        </w:tc>
        <w:tc>
          <w:tcPr>
            <w:tcW w:type="dxa" w:w="4252"/>
          </w:tcPr>
          <w:p>
            <w:r>
              <w:t>Easy_up positive, Med_up positive, Hard_up positive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</w:tbl>
    <w:p>
      <w:pPr>
        <w:pStyle w:val="Heading3"/>
      </w:pPr>
      <w:r>
        <w:t>For HEXACO_Greed_Avoidance: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Easy_down positive, Hard_up positive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Med_up positive, Med_down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Med_up positive, Med_down negative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0.42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Easy_down positive,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0.39</w:t>
            </w:r>
          </w:p>
        </w:tc>
        <w:tc>
          <w:tcPr>
            <w:tcW w:type="dxa" w:w="2835"/>
          </w:tcPr>
          <w:p>
            <w:r>
              <w:t>Easy_up positive, Easy_down negative, Med_up positive, Hard_down positive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Med_up negative, Med_down positive,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-0.41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0.42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-0.41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-0.41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-0.39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</w:tbl>
    <w:p>
      <w:pPr>
        <w:pStyle w:val="Heading3"/>
      </w:pPr>
      <w:r>
        <w:t>For HEXACO_Modesty: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HEXACO_Emotionality: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Med_down positive, Hard_down positive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positive,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Med_up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Med_down negative, Hard_down negative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-0.43</w:t>
            </w:r>
          </w:p>
        </w:tc>
        <w:tc>
          <w:tcPr>
            <w:tcW w:type="dxa" w:w="2835"/>
          </w:tcPr>
          <w:p>
            <w:r>
              <w:t>Med_down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Med_down negative, Hard_up negative</w:t>
            </w:r>
          </w:p>
        </w:tc>
      </w:tr>
    </w:tbl>
    <w:p>
      <w:pPr>
        <w:pStyle w:val="Heading3"/>
      </w:pPr>
      <w:r>
        <w:t>For HEXACO_Fearfulness: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-0.34</w:t>
            </w:r>
          </w:p>
        </w:tc>
        <w:tc>
          <w:tcPr>
            <w:tcW w:type="dxa" w:w="2835"/>
          </w:tcPr>
          <w:p>
            <w:r>
              <w:t>Easy_down positive, Med_up positive, Med_down positive, Hard_up positive</w:t>
            </w:r>
          </w:p>
        </w:tc>
      </w:tr>
    </w:tbl>
    <w:p>
      <w:pPr>
        <w:pStyle w:val="Heading3"/>
      </w:pPr>
      <w:r>
        <w:t>For HEXACO_Anxiety: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Easy_down negative, Med_up negative, Med_down positive,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positive, Med_up positive, Med_down negative, Hard_up positive</w:t>
            </w:r>
          </w:p>
        </w:tc>
      </w:tr>
    </w:tbl>
    <w:p>
      <w:pPr>
        <w:pStyle w:val="Heading3"/>
      </w:pPr>
      <w:r>
        <w:t>For HEXACO_Dependence: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Easy_down negative, Med_up negative, Med_down positive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Easy_down negative, Med_up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Easy_down negative, Med_up negative, Med_down positive,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positive, Easy_down negative, Hard_down positive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-0.34</w:t>
            </w:r>
          </w:p>
        </w:tc>
        <w:tc>
          <w:tcPr>
            <w:tcW w:type="dxa" w:w="2835"/>
          </w:tcPr>
          <w:p>
            <w:r>
              <w:t>Easy_down positive, Med_up positive, Hard_down positive</w:t>
            </w:r>
          </w:p>
        </w:tc>
      </w:tr>
    </w:tbl>
    <w:p>
      <w:pPr>
        <w:pStyle w:val="Heading3"/>
      </w:pPr>
      <w:r>
        <w:t>For HEXACO_Sentimentality: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Easy_down negative</w:t>
            </w:r>
          </w:p>
        </w:tc>
      </w:tr>
      <w:tr>
        <w:tc>
          <w:tcPr>
            <w:tcW w:type="dxa" w:w="2835"/>
          </w:tcPr>
          <w:p>
            <w:r>
              <w:t>DMN_AAR&amp;INIT_DMN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Med_down positive, Hard_down positive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Easy_down positive,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Med_up negative, Hard_up negative</w:t>
            </w:r>
          </w:p>
        </w:tc>
      </w:tr>
      <w:tr>
        <w:tc>
          <w:tcPr>
            <w:tcW w:type="dxa" w:w="2835"/>
          </w:tcPr>
          <w:p>
            <w:r>
              <w:t>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0.39</w:t>
            </w:r>
          </w:p>
        </w:tc>
        <w:tc>
          <w:tcPr>
            <w:tcW w:type="dxa" w:w="2835"/>
          </w:tcPr>
          <w:p>
            <w:r>
              <w:t>Med_down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positive, Med_up positive,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Hard_down positive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Med_down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negative, Easy_down positive, Med_up negative, Hard_up negative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-0.45</w:t>
            </w:r>
          </w:p>
        </w:tc>
        <w:tc>
          <w:tcPr>
            <w:tcW w:type="dxa" w:w="2835"/>
          </w:tcPr>
          <w:p>
            <w:r>
              <w:t>Med_down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Med_up negative,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Med_down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negative, Med_up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Easy_down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negative,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positive, Easy_down negative, Hard_up negative</w:t>
            </w:r>
          </w:p>
        </w:tc>
      </w:tr>
    </w:tbl>
    <w:p>
      <w:pPr>
        <w:pStyle w:val="Heading3"/>
      </w:pPr>
      <w:r>
        <w:t>For HEXACO_Extraversion: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Med_up positive, Med_down negative, Hard_down negative</w:t>
            </w:r>
          </w:p>
        </w:tc>
      </w:tr>
    </w:tbl>
    <w:p>
      <w:pPr>
        <w:pStyle w:val="Heading3"/>
      </w:pPr>
      <w:r>
        <w:t>For HEXACO_Social_Self_esteem: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-0.43</w:t>
            </w:r>
          </w:p>
        </w:tc>
        <w:tc>
          <w:tcPr>
            <w:tcW w:type="dxa" w:w="2835"/>
          </w:tcPr>
          <w:p>
            <w:r>
              <w:t>Med_up positive,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negative, Med_up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Med_up negative, Med_down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Med_down positive</w:t>
            </w:r>
          </w:p>
        </w:tc>
      </w:tr>
    </w:tbl>
    <w:p>
      <w:pPr>
        <w:pStyle w:val="Heading3"/>
      </w:pPr>
      <w:r>
        <w:t>For HEXACO_Social_Boldness: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HEXACO_Sociability: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Hard_up positive, Hard_down negative</w:t>
            </w:r>
          </w:p>
        </w:tc>
      </w:tr>
      <w:tr>
        <w:tc>
          <w:tcPr>
            <w:tcW w:type="dxa" w:w="2835"/>
          </w:tcPr>
          <w:p>
            <w:r>
              <w:t>DMN_AAR&amp;INIT_DMN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Med_down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EXT&amp;INIT_DMN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Easy_up negative, Med_up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Easy_down positive, Med_up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Easy_up negative, Med_up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Hard_up positive, Hard_down negative</w:t>
            </w:r>
          </w:p>
        </w:tc>
      </w:tr>
    </w:tbl>
    <w:p>
      <w:pPr>
        <w:pStyle w:val="Heading3"/>
      </w:pPr>
      <w:r>
        <w:t>For HEXACO_Liveliness: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HEXACO_Agreeableness: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negative, Easy_down positive, Med_up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Easy_up negative, Med_down negative, Hard_up negative, Hard_down positive</w:t>
            </w:r>
          </w:p>
        </w:tc>
      </w:tr>
    </w:tbl>
    <w:p>
      <w:pPr>
        <w:pStyle w:val="Heading3"/>
      </w:pPr>
      <w:r>
        <w:t>For HEXACO_Forgiveness: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Easy_down positive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Easy_down positive, Med_down positive, Hard_down negative</w:t>
            </w:r>
          </w:p>
        </w:tc>
      </w:tr>
    </w:tbl>
    <w:p>
      <w:pPr>
        <w:pStyle w:val="Heading3"/>
      </w:pPr>
      <w:r>
        <w:t>For HEXACO_Gentleness: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negative, Easy_down positive, Med_up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negative, Med_down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positive, Med_down positive, Hard_down positive</w:t>
            </w:r>
          </w:p>
        </w:tc>
      </w:tr>
    </w:tbl>
    <w:p>
      <w:pPr>
        <w:pStyle w:val="Heading3"/>
      </w:pPr>
      <w:r>
        <w:t>For HEXACO_Flexibility: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negative, Med_down negative</w:t>
            </w:r>
          </w:p>
        </w:tc>
      </w:tr>
    </w:tbl>
    <w:p>
      <w:pPr>
        <w:pStyle w:val="Heading3"/>
      </w:pPr>
      <w:r>
        <w:t>For HEXACO_Patience: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-0.34</w:t>
            </w:r>
          </w:p>
        </w:tc>
        <w:tc>
          <w:tcPr>
            <w:tcW w:type="dxa" w:w="2835"/>
          </w:tcPr>
          <w:p>
            <w:r>
              <w:t>Med_up negative, Med_down positive, Hard_down negative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-0.45</w:t>
            </w:r>
          </w:p>
        </w:tc>
        <w:tc>
          <w:tcPr>
            <w:tcW w:type="dxa" w:w="2835"/>
          </w:tcPr>
          <w:p>
            <w:r>
              <w:t>Easy_up positive, Easy_down negative, Hard_up positive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positive, Easy_down negative,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Med_up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0.46</w:t>
            </w:r>
          </w:p>
        </w:tc>
        <w:tc>
          <w:tcPr>
            <w:tcW w:type="dxa" w:w="2835"/>
          </w:tcPr>
          <w:p>
            <w:r>
              <w:t>Med_up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Med_down negative, Hard_down negative</w:t>
            </w:r>
          </w:p>
        </w:tc>
      </w:tr>
    </w:tbl>
    <w:p>
      <w:pPr>
        <w:pStyle w:val="Heading3"/>
      </w:pPr>
      <w:r>
        <w:t>For HEXACO_Conscientiousness: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positive, Med_up positive, Med_down positive, Hard_down positive</w:t>
            </w:r>
          </w:p>
        </w:tc>
      </w:tr>
    </w:tbl>
    <w:p>
      <w:pPr>
        <w:pStyle w:val="Heading3"/>
      </w:pPr>
      <w:r>
        <w:t>For HEXACO_Organization: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HEXACO_Diligence: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positive, Hard_up positive, Hard_down positive</w:t>
            </w:r>
          </w:p>
        </w:tc>
      </w:tr>
    </w:tbl>
    <w:p>
      <w:pPr>
        <w:pStyle w:val="Heading3"/>
      </w:pPr>
      <w:r>
        <w:t>For HEXACO_Perfectionism: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</w:t>
            </w:r>
          </w:p>
        </w:tc>
        <w:tc>
          <w:tcPr>
            <w:tcW w:type="dxa" w:w="964"/>
          </w:tcPr>
          <w:p>
            <w:r>
              <w:t>2</w:t>
            </w:r>
          </w:p>
        </w:tc>
        <w:tc>
          <w:tcPr>
            <w:tcW w:type="dxa" w:w="1134"/>
          </w:tcPr>
          <w:p>
            <w:r>
              <w:t>0.39</w:t>
            </w:r>
          </w:p>
        </w:tc>
        <w:tc>
          <w:tcPr>
            <w:tcW w:type="dxa" w:w="4252"/>
          </w:tcPr>
          <w:p>
            <w:r>
              <w:t>Easy_down positive, Hard_down positive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Easy_down negative, Med_up negative, Hard_down negative</w:t>
            </w:r>
          </w:p>
        </w:tc>
      </w:tr>
      <w:tr>
        <w:tc>
          <w:tcPr>
            <w:tcW w:type="dxa" w:w="2835"/>
          </w:tcPr>
          <w:p>
            <w:r>
              <w:t>DMN_AAR&amp;INIT_DMN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Easy_down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0.43</w:t>
            </w:r>
          </w:p>
        </w:tc>
        <w:tc>
          <w:tcPr>
            <w:tcW w:type="dxa" w:w="2835"/>
          </w:tcPr>
          <w:p>
            <w:r>
              <w:t>Easy_down positive, Hard_down positive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-0.4</w:t>
            </w:r>
          </w:p>
        </w:tc>
        <w:tc>
          <w:tcPr>
            <w:tcW w:type="dxa" w:w="2835"/>
          </w:tcPr>
          <w:p>
            <w:r>
              <w:t>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Easy_down positive, Med_up positive, Med_down positive, Hard_down positive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-0.41</w:t>
            </w:r>
          </w:p>
        </w:tc>
        <w:tc>
          <w:tcPr>
            <w:tcW w:type="dxa" w:w="2835"/>
          </w:tcPr>
          <w:p>
            <w:r>
              <w:t>Easy_down negative, Med_down negative, Hard_down negative</w:t>
            </w:r>
          </w:p>
        </w:tc>
      </w:tr>
    </w:tbl>
    <w:p>
      <w:pPr>
        <w:pStyle w:val="Heading3"/>
      </w:pPr>
      <w:r>
        <w:t>For HEXACO_Prudence: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negative, Med_up negative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</w:tbl>
    <w:p>
      <w:pPr>
        <w:pStyle w:val="Heading3"/>
      </w:pPr>
      <w:r>
        <w:t>For HEXACO_Openness_to_Experience: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-0.39</w:t>
            </w:r>
          </w:p>
        </w:tc>
        <w:tc>
          <w:tcPr>
            <w:tcW w:type="dxa" w:w="2835"/>
          </w:tcPr>
          <w:p>
            <w:r>
              <w:t>Easy_up positive, Easy_down negative, Hard_up positive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negative, Med_down positive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Easy_down positive, Med_up negative, 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negative, Easy_down negative, Med_up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Med_down negative, Hard_down negative</w:t>
            </w:r>
          </w:p>
        </w:tc>
      </w:tr>
    </w:tbl>
    <w:p>
      <w:pPr>
        <w:pStyle w:val="Heading3"/>
      </w:pPr>
      <w:r>
        <w:t>For HEXACO_Aestheic_Appreciation: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-0.34</w:t>
            </w:r>
          </w:p>
        </w:tc>
        <w:tc>
          <w:tcPr>
            <w:tcW w:type="dxa" w:w="2835"/>
          </w:tcPr>
          <w:p>
            <w:r>
              <w:t>Easy_up positive, Easy_down negative, Hard_up positive</w:t>
            </w:r>
          </w:p>
        </w:tc>
      </w:tr>
    </w:tbl>
    <w:p>
      <w:pPr>
        <w:pStyle w:val="Heading3"/>
      </w:pPr>
      <w:r>
        <w:t>For HEXACO_Inquisitiveness: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Med_up positive,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negative, Med_up positive,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positive, Med_up positive, Hard_down positive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negative, Med_up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negative, Easy_down negative, Med_up negative,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Med_down positive, Hard_up negative, Hard_down positive</w:t>
            </w:r>
          </w:p>
        </w:tc>
      </w:tr>
    </w:tbl>
    <w:p>
      <w:pPr>
        <w:pStyle w:val="Heading3"/>
      </w:pPr>
      <w:r>
        <w:t>For HEXACO_Creativity: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HEXACO_Unconventionality: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Easy_down negative, Med_up negative, Med_down positive, Hard_down negative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Easy_down negative, Med_down positive</w:t>
            </w:r>
          </w:p>
        </w:tc>
      </w:tr>
      <w:tr>
        <w:tc>
          <w:tcPr>
            <w:tcW w:type="dxa" w:w="2835"/>
          </w:tcPr>
          <w:p>
            <w:r>
              <w:t>CE_RESP&amp;DMN_AAR&amp;INIT_DMN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Easy_down negative, Med_up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Med_up positive, Med_down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negative, Easy_down negative, Med_up negative, Hard_down negative</w:t>
            </w:r>
          </w:p>
        </w:tc>
      </w:tr>
    </w:tbl>
    <w:p>
      <w:pPr>
        <w:pStyle w:val="Heading3"/>
      </w:pPr>
      <w:r>
        <w:t>For POMS_Vigor: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Easy_down negative, Med_up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-0.45</w:t>
            </w:r>
          </w:p>
        </w:tc>
        <w:tc>
          <w:tcPr>
            <w:tcW w:type="dxa" w:w="2835"/>
          </w:tcPr>
          <w:p>
            <w:r>
              <w:t>Easy_down negative, Med_up negative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Easy_up negative, Med_down negative, Hard_down negative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-0.34</w:t>
            </w:r>
          </w:p>
        </w:tc>
        <w:tc>
          <w:tcPr>
            <w:tcW w:type="dxa" w:w="2835"/>
          </w:tcPr>
          <w:p>
            <w:r>
              <w:t>Easy_down positive, Med_up positive, Hard_down positive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positive, Med_down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Hard_down positive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0.39</w:t>
            </w:r>
          </w:p>
        </w:tc>
        <w:tc>
          <w:tcPr>
            <w:tcW w:type="dxa" w:w="2835"/>
          </w:tcPr>
          <w:p>
            <w:r>
              <w:t>Easy_down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0.42</w:t>
            </w:r>
          </w:p>
        </w:tc>
        <w:tc>
          <w:tcPr>
            <w:tcW w:type="dxa" w:w="2835"/>
          </w:tcPr>
          <w:p>
            <w:r>
              <w:t>Easy_down positive, Med_up positive, Hard_down positive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-0.41</w:t>
            </w:r>
          </w:p>
        </w:tc>
        <w:tc>
          <w:tcPr>
            <w:tcW w:type="dxa" w:w="2835"/>
          </w:tcPr>
          <w:p>
            <w:r>
              <w:t>Easy_up negative, Easy_down negative, Med_down negative,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-0.51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0.41</w:t>
            </w:r>
          </w:p>
        </w:tc>
        <w:tc>
          <w:tcPr>
            <w:tcW w:type="dxa" w:w="2835"/>
          </w:tcPr>
          <w:p>
            <w:r>
              <w:t>Easy_up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Hard_up positive,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Easy_down positive, Med_up positive, Hard_down positive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-0.39</w:t>
            </w:r>
          </w:p>
        </w:tc>
        <w:tc>
          <w:tcPr>
            <w:tcW w:type="dxa" w:w="2835"/>
          </w:tcPr>
          <w:p>
            <w:r>
              <w:t>Easy_down negative, Med_down negative, Hard_up negative</w:t>
            </w:r>
          </w:p>
        </w:tc>
      </w:tr>
    </w:tbl>
    <w:p>
      <w:pPr>
        <w:pStyle w:val="Heading3"/>
      </w:pPr>
      <w:r>
        <w:t>For POMS_Confusion: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POMS_Tension: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RESP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-0.34</w:t>
            </w:r>
          </w:p>
        </w:tc>
        <w:tc>
          <w:tcPr>
            <w:tcW w:type="dxa" w:w="4252"/>
          </w:tcPr>
          <w:p>
            <w:r>
              <w:t>Easy_up positive, Med_down positive, Hard_up positive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Easy_up negative, Med_up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Easy_down positive,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positive, Med_up positive, Hard_up positive</w:t>
            </w:r>
          </w:p>
        </w:tc>
      </w:tr>
      <w:tr>
        <w:tc>
          <w:tcPr>
            <w:tcW w:type="dxa" w:w="2835"/>
          </w:tcPr>
          <w:p>
            <w:r>
              <w:t>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negative, Easy_down positive, Hard_up negative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negative, Easy_down positive, Med_up negative, Hard_up negative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Med_down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-0.45</w:t>
            </w:r>
          </w:p>
        </w:tc>
        <w:tc>
          <w:tcPr>
            <w:tcW w:type="dxa" w:w="2835"/>
          </w:tcPr>
          <w:p>
            <w:r>
              <w:t>Easy_up positive, Hard_up positive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-0.43</w:t>
            </w:r>
          </w:p>
        </w:tc>
        <w:tc>
          <w:tcPr>
            <w:tcW w:type="dxa" w:w="2835"/>
          </w:tcPr>
          <w:p>
            <w:r>
              <w:t>Easy_up positive, Med_down positive, Hard_up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-0.4</w:t>
            </w:r>
          </w:p>
        </w:tc>
        <w:tc>
          <w:tcPr>
            <w:tcW w:type="dxa" w:w="2835"/>
          </w:tcPr>
          <w:p>
            <w:r>
              <w:t>Easy_up positive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0.43</w:t>
            </w:r>
          </w:p>
        </w:tc>
        <w:tc>
          <w:tcPr>
            <w:tcW w:type="dxa" w:w="2835"/>
          </w:tcPr>
          <w:p>
            <w:r>
              <w:t>Easy_up negative, Med_up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Easy_up negative, Easy_down positive, Med_down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0.42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</w:tbl>
    <w:p>
      <w:pPr>
        <w:pStyle w:val="Heading3"/>
      </w:pPr>
      <w:r>
        <w:t>For POMS_Anger: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INIT_DMN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-0.34</w:t>
            </w:r>
          </w:p>
        </w:tc>
        <w:tc>
          <w:tcPr>
            <w:tcW w:type="dxa" w:w="2835"/>
          </w:tcPr>
          <w:p>
            <w:r>
              <w:t>Easy_up positive, Easy_down negative, Med_up positive, Hard_up positive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Easy_up negative, Med_down negative, Hard_up negative</w:t>
            </w:r>
          </w:p>
        </w:tc>
      </w:tr>
    </w:tbl>
    <w:p>
      <w:pPr>
        <w:pStyle w:val="Heading3"/>
      </w:pPr>
      <w:r>
        <w:t>For POMS_Fatigue: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Easy_down positive,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positive, Hard_down positive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positive, Easy_down negative, Med_down positive, Hard_up positive,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DMN_AAR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Easy_up negative, Easy_down positive, Med_down negative,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Hard_up positive, Hard_down negative</w:t>
            </w:r>
          </w:p>
        </w:tc>
      </w:tr>
    </w:tbl>
    <w:p>
      <w:pPr>
        <w:pStyle w:val="Heading3"/>
      </w:pPr>
      <w:r>
        <w:t>For POMS_Depression: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negative, Med_down negative, Hard_down negative</w:t>
            </w:r>
          </w:p>
        </w:tc>
      </w:tr>
    </w:tbl>
    <w:p>
      <w:pPr>
        <w:pStyle w:val="Heading3"/>
      </w:pPr>
      <w:r>
        <w:t>For GritScale: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Easy_down negative, Med_up positive, Med_down negative</w:t>
            </w:r>
          </w:p>
        </w:tc>
      </w:tr>
      <w:tr>
        <w:tc>
          <w:tcPr>
            <w:tcW w:type="dxa" w:w="2835"/>
          </w:tcPr>
          <w:p>
            <w:r>
              <w:t>CE_RESP&amp;EXT&amp;INIT_DMN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Easy_down negative, Med_up positive, Med_down negative, Hard_down positive</w:t>
            </w:r>
          </w:p>
        </w:tc>
      </w:tr>
    </w:tbl>
    <w:p>
      <w:pPr>
        <w:pStyle w:val="Heading3"/>
      </w:pPr>
      <w:r>
        <w:t>For NeedForCognition: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CE_RESP&amp;DMN_AAR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negative, Easy_down negative, Med_up negative, Med_down positive, Hard_down negative</w:t>
            </w:r>
          </w:p>
        </w:tc>
      </w:tr>
      <w:tr>
        <w:tc>
          <w:tcPr>
            <w:tcW w:type="dxa" w:w="2835"/>
          </w:tcPr>
          <w:p>
            <w:r>
              <w:t>CE_RESP&amp;INIT_DMN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Easy_down negative, Med_down positive</w:t>
            </w:r>
          </w:p>
        </w:tc>
      </w:tr>
      <w:tr>
        <w:tc>
          <w:tcPr>
            <w:tcW w:type="dxa" w:w="2835"/>
          </w:tcPr>
          <w:p>
            <w:r>
              <w:t>CE_RESP&amp;DMN_AAR&amp;INIT_DMN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negative, Easy_down negative, Med_up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0.39</w:t>
            </w:r>
          </w:p>
        </w:tc>
        <w:tc>
          <w:tcPr>
            <w:tcW w:type="dxa" w:w="2835"/>
          </w:tcPr>
          <w:p>
            <w:r>
              <w:t>Easy_up negative, Hard_up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Easy_down positive, Med_up positive, Med_down positive, Hard_up positive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Hard_down negative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-0.4</w:t>
            </w:r>
          </w:p>
        </w:tc>
        <w:tc>
          <w:tcPr>
            <w:tcW w:type="dxa" w:w="2835"/>
          </w:tcPr>
          <w:p>
            <w:r>
              <w:t>Hard_up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CE_RESP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Easy_down negative, Med_up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-0.42</w:t>
            </w:r>
          </w:p>
        </w:tc>
        <w:tc>
          <w:tcPr>
            <w:tcW w:type="dxa" w:w="2835"/>
          </w:tcPr>
          <w:p>
            <w:r>
              <w:t>Med_down negative, Hard_up negative</w:t>
            </w:r>
          </w:p>
        </w:tc>
      </w:tr>
      <w:tr>
        <w:tc>
          <w:tcPr>
            <w:tcW w:type="dxa" w:w="2835"/>
          </w:tcPr>
          <w:p>
            <w:r>
              <w:t>CE_RESP&amp;EXT&amp;INIT_DMN&amp;RESP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Easy_down negative, Med_down negative, Hard_up negative</w:t>
            </w:r>
          </w:p>
        </w:tc>
      </w:tr>
    </w:tbl>
    <w:p>
      <w:pPr>
        <w:pStyle w:val="Heading3"/>
      </w:pPr>
      <w:r>
        <w:t>For easy_RT: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0.37</w:t>
            </w:r>
          </w:p>
        </w:tc>
        <w:tc>
          <w:tcPr>
            <w:tcW w:type="dxa" w:w="2835"/>
          </w:tcPr>
          <w:p>
            <w:r>
              <w:t>Easy_up negative, Easy_down positive</w:t>
            </w:r>
          </w:p>
        </w:tc>
      </w:tr>
      <w:tr>
        <w:tc>
          <w:tcPr>
            <w:tcW w:type="dxa" w:w="2835"/>
          </w:tcPr>
          <w:p>
            <w:r>
              <w:t>DMN_AAR&amp;INIT_DMN&amp;RESP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Easy_down negative, Med_up negative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-0.36</w:t>
            </w:r>
          </w:p>
        </w:tc>
        <w:tc>
          <w:tcPr>
            <w:tcW w:type="dxa" w:w="2835"/>
          </w:tcPr>
          <w:p>
            <w:r>
              <w:t>Easy_down negative, Med_up negative</w:t>
            </w:r>
          </w:p>
        </w:tc>
      </w:tr>
      <w:tr>
        <w:tc>
          <w:tcPr>
            <w:tcW w:type="dxa" w:w="2835"/>
          </w:tcPr>
          <w:p>
            <w:r>
              <w:t>DMN_AAR&amp;EXT&amp;INIT_DMN&amp;RESP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-0.34</w:t>
            </w:r>
          </w:p>
        </w:tc>
        <w:tc>
          <w:tcPr>
            <w:tcW w:type="dxa" w:w="2835"/>
          </w:tcPr>
          <w:p>
            <w:r>
              <w:t>Easy_down negative, Med_up negative, Hard_up negative</w:t>
            </w:r>
          </w:p>
        </w:tc>
      </w:tr>
    </w:tbl>
    <w:p>
      <w:pPr>
        <w:pStyle w:val="Heading3"/>
      </w:pPr>
      <w:r>
        <w:t>For med_RT: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0.38</w:t>
            </w:r>
          </w:p>
        </w:tc>
        <w:tc>
          <w:tcPr>
            <w:tcW w:type="dxa" w:w="2835"/>
          </w:tcPr>
          <w:p>
            <w:r>
              <w:t>Easy_up negative, Med_up negative, Med_down positive, Hard_up negative, Hard_down positive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-0.37</w:t>
            </w:r>
          </w:p>
        </w:tc>
        <w:tc>
          <w:tcPr>
            <w:tcW w:type="dxa" w:w="2835"/>
          </w:tcPr>
          <w:p>
            <w:r>
              <w:t>Med_up negative, Med_down positive, Hard_down negative</w:t>
            </w:r>
          </w:p>
        </w:tc>
      </w:tr>
      <w:tr>
        <w:tc>
          <w:tcPr>
            <w:tcW w:type="dxa" w:w="2835"/>
          </w:tcPr>
          <w:p>
            <w:r>
              <w:t>CE_RESP&amp;INIT_DMN&amp;RESP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negative, Easy_down positive</w:t>
            </w:r>
          </w:p>
        </w:tc>
      </w:tr>
      <w:tr>
        <w:tc>
          <w:tcPr>
            <w:tcW w:type="dxa" w:w="2835"/>
          </w:tcPr>
          <w:p>
            <w:r>
              <w:t>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0.35</w:t>
            </w:r>
          </w:p>
        </w:tc>
        <w:tc>
          <w:tcPr>
            <w:tcW w:type="dxa" w:w="2835"/>
          </w:tcPr>
          <w:p>
            <w:r>
              <w:t>Easy_up negative, Hard_up negative</w:t>
            </w:r>
          </w:p>
        </w:tc>
      </w:tr>
    </w:tbl>
    <w:p>
      <w:pPr>
        <w:pStyle w:val="Heading3"/>
      </w:pPr>
      <w:r>
        <w:t>For hard_RT: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-0.39</w:t>
            </w:r>
          </w:p>
        </w:tc>
        <w:tc>
          <w:tcPr>
            <w:tcW w:type="dxa" w:w="2835"/>
          </w:tcPr>
          <w:p>
            <w:r>
              <w:t>Med_up negative, Med_down positive, Hard_down negative</w:t>
            </w:r>
          </w:p>
        </w:tc>
      </w:tr>
    </w:tbl>
    <w:p>
      <w:pPr>
        <w:pStyle w:val="Heading3"/>
      </w:pPr>
      <w:r>
        <w:t>For easy_acc:</w:t>
      </w:r>
    </w:p>
    <w:p>
      <w:pPr>
        <w:pStyle w:val="Header"/>
      </w:pPr>
      <w:r>
        <w:t>No significant results with PCA.</w:t>
      </w:r>
    </w:p>
    <w:p>
      <w:pPr>
        <w:pStyle w:val="Header"/>
      </w:pPr>
      <w:r>
        <w:t>No significant results with CCA.</w:t>
      </w:r>
    </w:p>
    <w:p>
      <w:pPr>
        <w:pStyle w:val="Heading3"/>
      </w:pPr>
      <w:r>
        <w:t>For med_acc:</w:t>
      </w:r>
    </w:p>
    <w:p>
      <w:pPr>
        <w:pStyle w:val="Header"/>
      </w:pPr>
      <w:r>
        <w:t>No significant results with PCA.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Easy_down positive, Med_up positive, Hard_down positive</w:t>
            </w:r>
          </w:p>
        </w:tc>
      </w:tr>
      <w:tr>
        <w:tc>
          <w:tcPr>
            <w:tcW w:type="dxa" w:w="2835"/>
          </w:tcPr>
          <w:p>
            <w:r>
              <w:t>CE_RESP&amp;EXT&amp;RESP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Easy_up positive, Easy_down negative</w:t>
            </w:r>
          </w:p>
        </w:tc>
      </w:tr>
      <w:tr>
        <w:tc>
          <w:tcPr>
            <w:tcW w:type="dxa" w:w="2835"/>
          </w:tcPr>
          <w:p>
            <w:r>
              <w:t>DMN_AAR&amp;EXT&amp;INIT_DMN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-0.35</w:t>
            </w:r>
          </w:p>
        </w:tc>
        <w:tc>
          <w:tcPr>
            <w:tcW w:type="dxa" w:w="2835"/>
          </w:tcPr>
          <w:p>
            <w:r>
              <w:t>Easy_down negative, Hard_down negative</w:t>
            </w:r>
          </w:p>
        </w:tc>
      </w:tr>
      <w:tr>
        <w:tc>
          <w:tcPr>
            <w:tcW w:type="dxa" w:w="2835"/>
          </w:tcPr>
          <w:p>
            <w:r>
              <w:t>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Easy_down positive</w:t>
            </w:r>
          </w:p>
        </w:tc>
      </w:tr>
      <w:tr>
        <w:tc>
          <w:tcPr>
            <w:tcW w:type="dxa" w:w="2835"/>
          </w:tcPr>
          <w:p>
            <w:r>
              <w:t>CE_RESP&amp;DMN_AAR&amp;EXT&amp;RESP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-0.38</w:t>
            </w:r>
          </w:p>
        </w:tc>
        <w:tc>
          <w:tcPr>
            <w:tcW w:type="dxa" w:w="2835"/>
          </w:tcPr>
          <w:p>
            <w:r>
              <w:t>Easy_down negative, Med_up negative, Hard_down negative</w:t>
            </w:r>
          </w:p>
        </w:tc>
      </w:tr>
      <w:tr>
        <w:tc>
          <w:tcPr>
            <w:tcW w:type="dxa" w:w="2835"/>
          </w:tcPr>
          <w:p>
            <w:r>
              <w:t>CE_RESP&amp;DMN_AAR&amp;EXT&amp;INIT_DMN&amp;RESP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0.4</w:t>
            </w:r>
          </w:p>
        </w:tc>
        <w:tc>
          <w:tcPr>
            <w:tcW w:type="dxa" w:w="2835"/>
          </w:tcPr>
          <w:p>
            <w:r>
              <w:t>Easy_down positive, Med_up positive, Med_down negative, Hard_down positive</w:t>
            </w:r>
          </w:p>
        </w:tc>
      </w:tr>
    </w:tbl>
    <w:p>
      <w:pPr>
        <w:pStyle w:val="Heading3"/>
      </w:pPr>
      <w:r>
        <w:t>For hard_acc: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EXT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-0.34</w:t>
            </w:r>
          </w:p>
        </w:tc>
        <w:tc>
          <w:tcPr>
            <w:tcW w:type="dxa" w:w="4252"/>
          </w:tcPr>
          <w:p>
            <w:r>
              <w:t>Easy_down positive, Med_up positive, Hard_up positive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DMN_AAR&amp;EXT</w:t>
            </w:r>
          </w:p>
        </w:tc>
        <w:tc>
          <w:tcPr>
            <w:tcW w:type="dxa" w:w="1417"/>
          </w:tcPr>
          <w:p>
            <w:r>
              <w:t>EXT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0.36</w:t>
            </w:r>
          </w:p>
        </w:tc>
        <w:tc>
          <w:tcPr>
            <w:tcW w:type="dxa" w:w="2835"/>
          </w:tcPr>
          <w:p>
            <w:r>
              <w:t>Easy_up negative, Med_up negative, Hard_up negative</w:t>
            </w:r>
          </w:p>
        </w:tc>
      </w:tr>
    </w:tbl>
    <w:p>
      <w:pPr>
        <w:pStyle w:val="Heading2"/>
      </w:pPr>
      <w:r>
        <w:t>Principal Component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CE_RESP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HEXACO_POMS_Other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HEXACO_Honesty_Humility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t>-0.35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Easy_up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0.73</w:t>
            </w:r>
          </w:p>
        </w:tc>
      </w:tr>
      <w:tr>
        <w:tc>
          <w:tcPr>
            <w:tcW w:type="dxa" w:w="2268"/>
          </w:tcPr>
          <w:p>
            <w:r>
              <w:t>Easy_down</w:t>
            </w:r>
          </w:p>
        </w:tc>
        <w:tc>
          <w:tcPr>
            <w:tcW w:type="dxa" w:w="2835"/>
          </w:tcPr>
          <w:p>
            <w:r>
              <w:t>-0.14</w:t>
            </w:r>
          </w:p>
        </w:tc>
      </w:tr>
      <w:tr>
        <w:tc>
          <w:tcPr>
            <w:tcW w:type="dxa" w:w="2268"/>
          </w:tcPr>
          <w:p>
            <w:r>
              <w:t>Med_up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0.85</w:t>
            </w:r>
          </w:p>
        </w:tc>
      </w:tr>
      <w:tr>
        <w:tc>
          <w:tcPr>
            <w:tcW w:type="dxa" w:w="2268"/>
          </w:tcPr>
          <w:p>
            <w:r>
              <w:t>Med_down</w:t>
            </w:r>
          </w:p>
        </w:tc>
        <w:tc>
          <w:tcPr>
            <w:tcW w:type="dxa" w:w="2835"/>
          </w:tcPr>
          <w:p>
            <w:r>
              <w:t>-0.06</w:t>
            </w:r>
          </w:p>
        </w:tc>
      </w:tr>
      <w:tr>
        <w:tc>
          <w:tcPr>
            <w:tcW w:type="dxa" w:w="2268"/>
          </w:tcPr>
          <w:p>
            <w:r>
              <w:t>Hard_up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0.85</w:t>
            </w:r>
          </w:p>
        </w:tc>
      </w:tr>
      <w:tr>
        <w:tc>
          <w:tcPr>
            <w:tcW w:type="dxa" w:w="2268"/>
          </w:tcPr>
          <w:p>
            <w:r>
              <w:t>Hard_down</w:t>
            </w:r>
          </w:p>
        </w:tc>
        <w:tc>
          <w:tcPr>
            <w:tcW w:type="dxa" w:w="2835"/>
          </w:tcPr>
          <w:p>
            <w:r>
              <w:t>-0.04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CE_RESP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HEXACO_POMS_Other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HEXACO_Fairness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t>-0.38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</w:t>
            </w:r>
          </w:p>
        </w:tc>
      </w:tr>
      <w:tr>
        <w:tc>
          <w:tcPr>
            <w:tcW w:type="dxa" w:w="2268"/>
          </w:tcPr>
          <w:p>
            <w:r>
              <w:t>Easy_up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0.73</w:t>
            </w:r>
          </w:p>
        </w:tc>
      </w:tr>
      <w:tr>
        <w:tc>
          <w:tcPr>
            <w:tcW w:type="dxa" w:w="2268"/>
          </w:tcPr>
          <w:p>
            <w:r>
              <w:t>Easy_down</w:t>
            </w:r>
          </w:p>
        </w:tc>
        <w:tc>
          <w:tcPr>
            <w:tcW w:type="dxa" w:w="2835"/>
          </w:tcPr>
          <w:p>
            <w:r>
              <w:t>-0.14</w:t>
            </w:r>
          </w:p>
        </w:tc>
      </w:tr>
      <w:tr>
        <w:tc>
          <w:tcPr>
            <w:tcW w:type="dxa" w:w="2268"/>
          </w:tcPr>
          <w:p>
            <w:r>
              <w:t>Med_up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0.85</w:t>
            </w:r>
          </w:p>
        </w:tc>
      </w:tr>
      <w:tr>
        <w:tc>
          <w:tcPr>
            <w:tcW w:type="dxa" w:w="2268"/>
          </w:tcPr>
          <w:p>
            <w:r>
              <w:t>Med_down</w:t>
            </w:r>
          </w:p>
        </w:tc>
        <w:tc>
          <w:tcPr>
            <w:tcW w:type="dxa" w:w="2835"/>
          </w:tcPr>
          <w:p>
            <w:r>
              <w:t>-0.06</w:t>
            </w:r>
          </w:p>
        </w:tc>
      </w:tr>
      <w:tr>
        <w:tc>
          <w:tcPr>
            <w:tcW w:type="dxa" w:w="2268"/>
          </w:tcPr>
          <w:p>
            <w:r>
              <w:t>Hard_up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0.85</w:t>
            </w:r>
          </w:p>
        </w:tc>
      </w:tr>
      <w:tr>
        <w:tc>
          <w:tcPr>
            <w:tcW w:type="dxa" w:w="2268"/>
          </w:tcPr>
          <w:p>
            <w:r>
              <w:t>Hard_down</w:t>
            </w:r>
          </w:p>
        </w:tc>
        <w:tc>
          <w:tcPr>
            <w:tcW w:type="dxa" w:w="2835"/>
          </w:tcPr>
          <w:p>
            <w:r>
              <w:t>-0.04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DMN_AAR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2.0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HEXACO_POMS_Other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HEXACO_Perfectionism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t>0.39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</w:t>
            </w:r>
          </w:p>
        </w:tc>
      </w:tr>
      <w:tr>
        <w:tc>
          <w:tcPr>
            <w:tcW w:type="dxa" w:w="2268"/>
          </w:tcPr>
          <w:p>
            <w:r>
              <w:t>Easy_up</w:t>
            </w:r>
          </w:p>
        </w:tc>
        <w:tc>
          <w:tcPr>
            <w:tcW w:type="dxa" w:w="2835"/>
          </w:tcPr>
          <w:p>
            <w:r>
              <w:t>-0.06</w:t>
            </w:r>
          </w:p>
        </w:tc>
      </w:tr>
      <w:tr>
        <w:tc>
          <w:tcPr>
            <w:tcW w:type="dxa" w:w="2268"/>
          </w:tcPr>
          <w:p>
            <w:r>
              <w:t>Easy_down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0.85</w:t>
            </w:r>
          </w:p>
        </w:tc>
      </w:tr>
      <w:tr>
        <w:tc>
          <w:tcPr>
            <w:tcW w:type="dxa" w:w="2268"/>
          </w:tcPr>
          <w:p>
            <w:r>
              <w:t>Med_up</w:t>
            </w:r>
          </w:p>
        </w:tc>
        <w:tc>
          <w:tcPr>
            <w:tcW w:type="dxa" w:w="2835"/>
          </w:tcPr>
          <w:p>
            <w:r>
              <w:t>0.4</w:t>
            </w:r>
          </w:p>
        </w:tc>
      </w:tr>
      <w:tr>
        <w:tc>
          <w:tcPr>
            <w:tcW w:type="dxa" w:w="2268"/>
          </w:tcPr>
          <w:p>
            <w:r>
              <w:t>Med_down</w:t>
            </w:r>
          </w:p>
        </w:tc>
        <w:tc>
          <w:tcPr>
            <w:tcW w:type="dxa" w:w="2835"/>
          </w:tcPr>
          <w:p>
            <w:r>
              <w:t>0.26</w:t>
            </w:r>
          </w:p>
        </w:tc>
      </w:tr>
      <w:tr>
        <w:tc>
          <w:tcPr>
            <w:tcW w:type="dxa" w:w="2268"/>
          </w:tcPr>
          <w:p>
            <w:r>
              <w:t>Hard_up</w:t>
            </w:r>
          </w:p>
        </w:tc>
        <w:tc>
          <w:tcPr>
            <w:tcW w:type="dxa" w:w="2835"/>
          </w:tcPr>
          <w:p>
            <w:r>
              <w:t>-0.07</w:t>
            </w:r>
          </w:p>
        </w:tc>
      </w:tr>
      <w:tr>
        <w:tc>
          <w:tcPr>
            <w:tcW w:type="dxa" w:w="2268"/>
          </w:tcPr>
          <w:p>
            <w:r>
              <w:t>Hard_down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EXT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acc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hard_acc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t>-0.34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Easy_up</w:t>
            </w:r>
          </w:p>
        </w:tc>
        <w:tc>
          <w:tcPr>
            <w:tcW w:type="dxa" w:w="2835"/>
          </w:tcPr>
          <w:p>
            <w:r>
              <w:t>0.36</w:t>
            </w:r>
          </w:p>
        </w:tc>
      </w:tr>
      <w:tr>
        <w:tc>
          <w:tcPr>
            <w:tcW w:type="dxa" w:w="2268"/>
          </w:tcPr>
          <w:p>
            <w:r>
              <w:t>Easy_down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0.55</w:t>
            </w:r>
          </w:p>
        </w:tc>
      </w:tr>
      <w:tr>
        <w:tc>
          <w:tcPr>
            <w:tcW w:type="dxa" w:w="2268"/>
          </w:tcPr>
          <w:p>
            <w:r>
              <w:t>Med_up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0.9</w:t>
            </w:r>
          </w:p>
        </w:tc>
      </w:tr>
      <w:tr>
        <w:tc>
          <w:tcPr>
            <w:tcW w:type="dxa" w:w="2268"/>
          </w:tcPr>
          <w:p>
            <w:r>
              <w:t>Med_down</w:t>
            </w:r>
          </w:p>
        </w:tc>
        <w:tc>
          <w:tcPr>
            <w:tcW w:type="dxa" w:w="2835"/>
          </w:tcPr>
          <w:p>
            <w:r>
              <w:t>-0.18</w:t>
            </w:r>
          </w:p>
        </w:tc>
      </w:tr>
      <w:tr>
        <w:tc>
          <w:tcPr>
            <w:tcW w:type="dxa" w:w="2268"/>
          </w:tcPr>
          <w:p>
            <w:r>
              <w:t>Hard_up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0.77</w:t>
            </w:r>
          </w:p>
        </w:tc>
      </w:tr>
      <w:tr>
        <w:tc>
          <w:tcPr>
            <w:tcW w:type="dxa" w:w="2268"/>
          </w:tcPr>
          <w:p>
            <w:r>
              <w:t>Hard_down</w:t>
            </w:r>
          </w:p>
        </w:tc>
        <w:tc>
          <w:tcPr>
            <w:tcW w:type="dxa" w:w="2835"/>
          </w:tcPr>
          <w:p>
            <w:r>
              <w:t>0.07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EXT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2.0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Demographics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WAIS_PSI_t1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t>-0.36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Easy_up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-0.9</w:t>
            </w:r>
          </w:p>
        </w:tc>
      </w:tr>
      <w:tr>
        <w:tc>
          <w:tcPr>
            <w:tcW w:type="dxa" w:w="2268"/>
          </w:tcPr>
          <w:p>
            <w:r>
              <w:t>Easy_down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0.55</w:t>
            </w:r>
          </w:p>
        </w:tc>
      </w:tr>
      <w:tr>
        <w:tc>
          <w:tcPr>
            <w:tcW w:type="dxa" w:w="2268"/>
          </w:tcPr>
          <w:p>
            <w:r>
              <w:t>Med_up</w:t>
            </w:r>
          </w:p>
        </w:tc>
        <w:tc>
          <w:tcPr>
            <w:tcW w:type="dxa" w:w="2835"/>
          </w:tcPr>
          <w:p>
            <w:r>
              <w:t>-0.02</w:t>
            </w:r>
          </w:p>
        </w:tc>
      </w:tr>
      <w:tr>
        <w:tc>
          <w:tcPr>
            <w:tcW w:type="dxa" w:w="2268"/>
          </w:tcPr>
          <w:p>
            <w:r>
              <w:t>Med_down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-0.59</w:t>
            </w:r>
          </w:p>
        </w:tc>
      </w:tr>
      <w:tr>
        <w:tc>
          <w:tcPr>
            <w:tcW w:type="dxa" w:w="2268"/>
          </w:tcPr>
          <w:p>
            <w:r>
              <w:t>Hard_up</w:t>
            </w:r>
          </w:p>
        </w:tc>
        <w:tc>
          <w:tcPr>
            <w:tcW w:type="dxa" w:w="2835"/>
          </w:tcPr>
          <w:p>
            <w:r>
              <w:t>-0.21</w:t>
            </w:r>
          </w:p>
        </w:tc>
      </w:tr>
      <w:tr>
        <w:tc>
          <w:tcPr>
            <w:tcW w:type="dxa" w:w="2268"/>
          </w:tcPr>
          <w:p>
            <w:r>
              <w:t>Hard_down</w:t>
            </w:r>
          </w:p>
        </w:tc>
        <w:tc>
          <w:tcPr>
            <w:tcW w:type="dxa" w:w="2835"/>
          </w:tcPr>
          <w:p>
            <w:r>
              <w:t>-0.23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EXT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2.0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WAIS_CCFT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CD_t1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-0.46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</w:t>
            </w:r>
          </w:p>
        </w:tc>
      </w:tr>
      <w:tr>
        <w:tc>
          <w:tcPr>
            <w:tcW w:type="dxa" w:w="2268"/>
          </w:tcPr>
          <w:p>
            <w:r>
              <w:t>Easy_up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-0.9</w:t>
            </w:r>
          </w:p>
        </w:tc>
      </w:tr>
      <w:tr>
        <w:tc>
          <w:tcPr>
            <w:tcW w:type="dxa" w:w="2268"/>
          </w:tcPr>
          <w:p>
            <w:r>
              <w:t>Easy_down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0.55</w:t>
            </w:r>
          </w:p>
        </w:tc>
      </w:tr>
      <w:tr>
        <w:tc>
          <w:tcPr>
            <w:tcW w:type="dxa" w:w="2268"/>
          </w:tcPr>
          <w:p>
            <w:r>
              <w:t>Med_up</w:t>
            </w:r>
          </w:p>
        </w:tc>
        <w:tc>
          <w:tcPr>
            <w:tcW w:type="dxa" w:w="2835"/>
          </w:tcPr>
          <w:p>
            <w:r>
              <w:t>-0.02</w:t>
            </w:r>
          </w:p>
        </w:tc>
      </w:tr>
      <w:tr>
        <w:tc>
          <w:tcPr>
            <w:tcW w:type="dxa" w:w="2268"/>
          </w:tcPr>
          <w:p>
            <w:r>
              <w:t>Med_down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-0.59</w:t>
            </w:r>
          </w:p>
        </w:tc>
      </w:tr>
      <w:tr>
        <w:tc>
          <w:tcPr>
            <w:tcW w:type="dxa" w:w="2268"/>
          </w:tcPr>
          <w:p>
            <w:r>
              <w:t>Hard_up</w:t>
            </w:r>
          </w:p>
        </w:tc>
        <w:tc>
          <w:tcPr>
            <w:tcW w:type="dxa" w:w="2835"/>
          </w:tcPr>
          <w:p>
            <w:r>
              <w:t>-0.21</w:t>
            </w:r>
          </w:p>
        </w:tc>
      </w:tr>
      <w:tr>
        <w:tc>
          <w:tcPr>
            <w:tcW w:type="dxa" w:w="2268"/>
          </w:tcPr>
          <w:p>
            <w:r>
              <w:t>Hard_down</w:t>
            </w:r>
          </w:p>
        </w:tc>
        <w:tc>
          <w:tcPr>
            <w:tcW w:type="dxa" w:w="2835"/>
          </w:tcPr>
          <w:p>
            <w:r>
              <w:t>-0.23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RESP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2.0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Demographics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VarGC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-0.41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</w:t>
            </w:r>
          </w:p>
        </w:tc>
      </w:tr>
      <w:tr>
        <w:tc>
          <w:tcPr>
            <w:tcW w:type="dxa" w:w="2268"/>
          </w:tcPr>
          <w:p>
            <w:r>
              <w:t>Easy_up</w:t>
            </w:r>
          </w:p>
        </w:tc>
        <w:tc>
          <w:tcPr>
            <w:tcW w:type="dxa" w:w="2835"/>
          </w:tcPr>
          <w:p>
            <w:r>
              <w:t>-0.17</w:t>
            </w:r>
          </w:p>
        </w:tc>
      </w:tr>
      <w:tr>
        <w:tc>
          <w:tcPr>
            <w:tcW w:type="dxa" w:w="2268"/>
          </w:tcPr>
          <w:p>
            <w:r>
              <w:t>Easy_down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-0.74</w:t>
            </w:r>
          </w:p>
        </w:tc>
      </w:tr>
      <w:tr>
        <w:tc>
          <w:tcPr>
            <w:tcW w:type="dxa" w:w="2268"/>
          </w:tcPr>
          <w:p>
            <w:r>
              <w:t>Med_up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-0.8</w:t>
            </w:r>
          </w:p>
        </w:tc>
      </w:tr>
      <w:tr>
        <w:tc>
          <w:tcPr>
            <w:tcW w:type="dxa" w:w="2268"/>
          </w:tcPr>
          <w:p>
            <w:r>
              <w:t>Med_down</w:t>
            </w:r>
          </w:p>
        </w:tc>
        <w:tc>
          <w:tcPr>
            <w:tcW w:type="dxa" w:w="2835"/>
          </w:tcPr>
          <w:p>
            <w:r>
              <w:t>0.14</w:t>
            </w:r>
          </w:p>
        </w:tc>
      </w:tr>
      <w:tr>
        <w:tc>
          <w:tcPr>
            <w:tcW w:type="dxa" w:w="2268"/>
          </w:tcPr>
          <w:p>
            <w:r>
              <w:t>Hard_up</w:t>
            </w:r>
          </w:p>
        </w:tc>
        <w:tc>
          <w:tcPr>
            <w:tcW w:type="dxa" w:w="2835"/>
          </w:tcPr>
          <w:p>
            <w:r>
              <w:t>-0.12</w:t>
            </w:r>
          </w:p>
        </w:tc>
      </w:tr>
      <w:tr>
        <w:tc>
          <w:tcPr>
            <w:tcW w:type="dxa" w:w="2268"/>
          </w:tcPr>
          <w:p>
            <w:r>
              <w:t>Hard_down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RESP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HEXACO_POMS_Other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POMS_Tension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t>-0.34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Easy_up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0.84</w:t>
            </w:r>
          </w:p>
        </w:tc>
      </w:tr>
      <w:tr>
        <w:tc>
          <w:tcPr>
            <w:tcW w:type="dxa" w:w="2268"/>
          </w:tcPr>
          <w:p>
            <w:r>
              <w:t>Easy_down</w:t>
            </w:r>
          </w:p>
        </w:tc>
        <w:tc>
          <w:tcPr>
            <w:tcW w:type="dxa" w:w="2835"/>
          </w:tcPr>
          <w:p>
            <w:r>
              <w:t>0.12</w:t>
            </w:r>
          </w:p>
        </w:tc>
      </w:tr>
      <w:tr>
        <w:tc>
          <w:tcPr>
            <w:tcW w:type="dxa" w:w="2268"/>
          </w:tcPr>
          <w:p>
            <w:r>
              <w:t>Med_up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Med_down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0.86</w:t>
            </w:r>
          </w:p>
        </w:tc>
      </w:tr>
      <w:tr>
        <w:tc>
          <w:tcPr>
            <w:tcW w:type="dxa" w:w="2268"/>
          </w:tcPr>
          <w:p>
            <w:r>
              <w:t>Hard_up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0.62</w:t>
            </w:r>
          </w:p>
        </w:tc>
      </w:tr>
      <w:tr>
        <w:tc>
          <w:tcPr>
            <w:tcW w:type="dxa" w:w="2268"/>
          </w:tcPr>
          <w:p>
            <w:r>
              <w:t>Hard_down</w:t>
            </w:r>
          </w:p>
        </w:tc>
        <w:tc>
          <w:tcPr>
            <w:tcW w:type="dxa" w:w="2835"/>
          </w:tcPr>
          <w:p>
            <w:r>
              <w:t>0.19</w:t>
            </w:r>
          </w:p>
        </w:tc>
      </w:tr>
    </w:tbl>
    <w:p/>
    <w:p>
      <w:pPr>
        <w:pStyle w:val="Heading2"/>
      </w:pPr>
      <w:r>
        <w:t>Multiple-Set Canonical Correlation Analysis</w:t>
      </w:r>
    </w:p>
    <w:p>
      <w:pPr>
        <w:pStyle w:val="Heading3"/>
      </w:pPr>
      <w:r>
        <w:t>Significant Correlation with VarGC</w:t>
      </w:r>
    </w:p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RESP and VarGC</w:t>
        <w:br/>
        <w:t>Canonical Variate 2 (R = -0.41,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</w:t>
      </w:r>
    </w:p>
    <w:p>
      <w:r>
        <w:t>Significant correlation between INIT_DMN and VarGC</w:t>
        <w:br/>
        <w:t>Canonical Variate 6 (R = 0.38, P &lt; 0.01)</w:t>
      </w:r>
    </w:p>
    <w:p>
      <w:pPr>
        <w:pStyle w:val="Header"/>
      </w:pPr>
      <w:r>
        <w:t>INIT_DMN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</w:tbl>
    <w:p>
      <w:pPr>
        <w:pStyle w:val="Heading4"/>
      </w:pPr>
      <w:r>
        <w:t xml:space="preserve">C4_Pos_63_INIT_0.91 / Neg_37_TDMN_0.80 &amp; C2_Pos_92_1RESP_0.78 </w:t>
      </w:r>
    </w:p>
    <w:p>
      <w:r>
        <w:t>Significant correlation between RESP and VarGC</w:t>
        <w:br/>
        <w:t>Canonical Variate 2 (R = 0.34,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CE_RESP and VarGC</w:t>
        <w:br/>
        <w:t>Canonical Variate 2 (R = -0.35,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</w:t>
      </w:r>
    </w:p>
    <w:p>
      <w:r>
        <w:t>Significant correlation between CE_RESP and VarGC</w:t>
        <w:br/>
        <w:t>Canonical Variate 2 (R = 0.38,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CE_RESP and VarGC</w:t>
        <w:br/>
        <w:t>Canonical Variate 4 (R = -0.37, P &lt; 0.01)</w:t>
      </w:r>
    </w:p>
    <w:p>
      <w:pPr>
        <w:pStyle w:val="Header"/>
      </w:pPr>
      <w:r>
        <w:t>CE_RESP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INIT_DMN and VarGC</w:t>
        <w:br/>
        <w:t>Canonical Variate 4 (R = 0.44, P &lt; 0.01)</w:t>
      </w:r>
    </w:p>
    <w:p>
      <w:pPr>
        <w:pStyle w:val="Header"/>
      </w:pPr>
      <w:r>
        <w:t>INIT_DMN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CE_RESP and VarGC</w:t>
        <w:br/>
        <w:t>Canonical Variate 2 (R = -0.38,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INIT_DMN and VarGC</w:t>
        <w:br/>
        <w:t>Canonical Variate 4 (R = 0.37, P &lt; 0.01)</w:t>
      </w:r>
    </w:p>
    <w:p>
      <w:pPr>
        <w:pStyle w:val="Header"/>
      </w:pPr>
      <w:r>
        <w:t>INIT_DMN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RESP and VarGC</w:t>
        <w:br/>
        <w:t>Canonical Variate 2 (R = -0.35,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INIT_DMN and VarGC</w:t>
        <w:br/>
        <w:t>Canonical Variate 4 (R = 0.4, P &lt; 0.01)</w:t>
      </w:r>
    </w:p>
    <w:p>
      <w:pPr>
        <w:pStyle w:val="Header"/>
      </w:pPr>
      <w:r>
        <w:t>INIT_DMN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CE_RESP and VarGC</w:t>
        <w:br/>
        <w:t>Canonical Variate 3 (R = -0.4, P &lt; 0.01)</w:t>
      </w:r>
    </w:p>
    <w:p>
      <w:pPr>
        <w:pStyle w:val="Header"/>
      </w:pPr>
      <w:r>
        <w:t>CE_RESP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CE_RESP and VarGC</w:t>
        <w:br/>
        <w:t>Canonical Variate 2 (R = 0.38,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RESP and VarGC</w:t>
        <w:br/>
        <w:t>Canonical Variate 4 (R = 0.37,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INIT_DMN and VarGC</w:t>
        <w:br/>
        <w:t>Canonical Variate 5 (R = -0.37, P &lt; 0.01)</w:t>
      </w:r>
    </w:p>
    <w:p>
      <w:pPr>
        <w:pStyle w:val="Header"/>
      </w:pPr>
      <w:r>
        <w:t>INIT_DMN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INIT_DMN and VarGC</w:t>
        <w:br/>
        <w:t>Canonical Variate 6 (R = 0.41, P &lt; 0.01)</w:t>
      </w:r>
    </w:p>
    <w:p>
      <w:pPr>
        <w:pStyle w:val="Header"/>
      </w:pPr>
      <w:r>
        <w:t>INIT_DMN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CE_RESP and VarGC</w:t>
        <w:br/>
        <w:t>Canonical Variate 2 (R = -0.35,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INIT_DMN and VarGC</w:t>
        <w:br/>
        <w:t>Canonical Variate 4 (R = 0.38, P &lt; 0.01)</w:t>
      </w:r>
    </w:p>
    <w:p>
      <w:pPr>
        <w:pStyle w:val="Header"/>
      </w:pPr>
      <w:r>
        <w:t>INIT_DMN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RESP and VarGC</w:t>
        <w:br/>
        <w:t>Canonical Variate 2 (R = -0.36,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INIT_DMN and VarGC</w:t>
        <w:br/>
        <w:t>Canonical Variate 3 (R = 0.38, P &lt; 0.01)</w:t>
      </w:r>
    </w:p>
    <w:p>
      <w:pPr>
        <w:pStyle w:val="Header"/>
      </w:pPr>
      <w:r>
        <w:t>INIT_DMN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0.88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INIT_DMN and VarGC</w:t>
        <w:br/>
        <w:t>Canonical Variate 5 (R = -0.35, P &lt; 0.01)</w:t>
      </w:r>
    </w:p>
    <w:p>
      <w:pPr>
        <w:pStyle w:val="Header"/>
      </w:pPr>
      <w:r>
        <w:t>INIT_DMN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0.18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CE_RESP and VarGC</w:t>
        <w:br/>
        <w:t>Canonical Variate 3 (R = -0.38, P &lt; 0.01)</w:t>
      </w:r>
    </w:p>
    <w:p>
      <w:pPr>
        <w:pStyle w:val="Header"/>
      </w:pPr>
      <w:r>
        <w:t>CE_RESP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INIT_DMN and VarGC</w:t>
        <w:br/>
        <w:t>Canonical Variate 5 (R = 0.45, P &lt; 0.01)</w:t>
      </w:r>
    </w:p>
    <w:p>
      <w:pPr>
        <w:pStyle w:val="Header"/>
      </w:pPr>
      <w:r>
        <w:t>INIT_DMN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INIT_DMN and VarGC</w:t>
        <w:br/>
        <w:t>Canonical Variate 6 (R = -0.35, P &lt; 0.01)</w:t>
      </w:r>
    </w:p>
    <w:p>
      <w:pPr>
        <w:pStyle w:val="Header"/>
      </w:pPr>
      <w:r>
        <w:t>INIT_DMN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RESP and VarGC</w:t>
        <w:br/>
        <w:t>Canonical Variate 2 (R = 0.42,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</w:tbl>
    <w:p>
      <w:pPr>
        <w:pStyle w:val="Heading3"/>
      </w:pPr>
      <w:r>
        <w:t>Significant Correlation with WAIS_FSIQ_t1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WAIS_FSIQ_t1</w:t>
        <w:br/>
        <w:t>Canonical Variate 2 (R = 0.35,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EXT and WAIS_FSIQ_t1</w:t>
        <w:br/>
        <w:t>Canonical Variate 2 (R = -0.4,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WAIS_FSIQ_t1</w:t>
        <w:br/>
        <w:t>Canonical Variate 1 (R = -0.41,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WAIS_FSIQ_t1</w:t>
        <w:br/>
        <w:t>Canonical Variate 1 (R = 0.4,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EXT and WAIS_FSIQ_t1</w:t>
        <w:br/>
        <w:t>Canonical Variate 1 (R = 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EXT and WAIS_FSIQ_t1</w:t>
        <w:br/>
        <w:t>Canonical Variate 1 (R = -0.42,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EXT and WAIS_FSIQ_t1</w:t>
        <w:br/>
        <w:t>Canonical Variate 1 (R = 0.42,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WAIS_FSIQ_t1</w:t>
        <w:br/>
        <w:t>Canonical Variate 1 (R = 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EXT and WAIS_FSIQ_t1</w:t>
        <w:br/>
        <w:t>Canonical Variate 1 (R = -0.39,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EXT and WAIS_FSIQ_t1</w:t>
        <w:br/>
        <w:t>Canonical Variate 1 (R = 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EXT and WAIS_FSIQ_t1</w:t>
        <w:br/>
        <w:t>Canonical Variate 1 (R = 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ing3"/>
      </w:pPr>
      <w:r>
        <w:t>Significant Correlation with WAIS_VCI_t1</w:t>
      </w:r>
    </w:p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DMN_AAR and WAIS_VCI_t1</w:t>
        <w:br/>
        <w:t>Canonical Variate 5 (R = 0.34,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</w:t>
      </w:r>
    </w:p>
    <w:p>
      <w:r>
        <w:t>Significant correlation between DMN_AAR and WAIS_VCI_t1</w:t>
        <w:br/>
        <w:t>Canonical Variate 4 (R = -0.38, P &lt; 0.01)</w:t>
      </w:r>
    </w:p>
    <w:p>
      <w:pPr>
        <w:pStyle w:val="Header"/>
      </w:pPr>
      <w:r>
        <w:t>DMN_AAR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DMN_AAR and WAIS_VCI_t1</w:t>
        <w:br/>
        <w:t>Canonical Variate 6 (R = -0.36,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WAIS_VCI_t1</w:t>
        <w:br/>
        <w:t>Canonical Variate 1 (R = 0.34,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DMN_AAR and WAIS_VCI_t1</w:t>
        <w:br/>
        <w:t>Canonical Variate 6 (R = -0.37,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-0.15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EXT and WAIS_VCI_t1</w:t>
        <w:br/>
        <w:t>Canonical Variate 1 (R = 0.34,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ing3"/>
      </w:pPr>
      <w:r>
        <w:t>Significant Correlation with WAIS_PRI_t1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WAIS_PRI_t1</w:t>
        <w:br/>
        <w:t>Canonical Variate 4 (R = 0.41,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EXT and WAIS_PRI_t1</w:t>
        <w:br/>
        <w:t>Canonical Variate 2 (R = 0.38,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WAIS_PRI_t1</w:t>
        <w:br/>
        <w:t>Canonical Variate 1 (R = -0.41,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WAIS_PRI_t1</w:t>
        <w:br/>
        <w:t>Canonical Variate 1 (R = 0.38,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EXT and WAIS_PRI_t1</w:t>
        <w:br/>
        <w:t>Canonical Variate 1 (R = -0.37,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EXT and WAIS_PRI_t1</w:t>
        <w:br/>
        <w:t>Canonical Variate 1 (R = 0.4,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EXT and WAIS_PRI_t1</w:t>
        <w:br/>
        <w:t>Canonical Variate 1 (R = 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EXT and WAIS_PRI_t1</w:t>
        <w:br/>
        <w:t>Canonical Variate 1 (R = 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ing3"/>
      </w:pPr>
      <w:r>
        <w:t>Significant Correlation with WAIS_PSI_t1</w:t>
      </w:r>
    </w:p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EXT and WAIS_PSI_t1</w:t>
        <w:br/>
        <w:t>Canonical Variate 2 (R = -0.37,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</w:tbl>
    <w:p>
      <w:pPr>
        <w:pStyle w:val="Heading3"/>
      </w:pPr>
      <w:r>
        <w:t>Significant Correlation with pre_2back_AVGcorrect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pre_2back_AVGcorrect</w:t>
        <w:br/>
        <w:t>Canonical Variate 1 (R = 0.38,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</w:tbl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EXT and pre_2back_AVGcorrect</w:t>
        <w:br/>
        <w:t>Canonical Variate 6 (R = 0.43,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</w:tbl>
    <w:p>
      <w:pPr>
        <w:pStyle w:val="Heading4"/>
      </w:pPr>
      <w:r>
        <w:t xml:space="preserve">C3_Pos_78_EXT_1.20 &amp; C4_Pos_63_INIT_0.91 / Neg_37_TDMN_0.80 </w:t>
      </w:r>
    </w:p>
    <w:p>
      <w:r>
        <w:t>Significant correlation between EXT and pre_2back_AVGcorrect</w:t>
        <w:br/>
        <w:t>Canonical Variate 4 (R = 0.48,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EXT and pre_2back_AVGcorrect</w:t>
        <w:br/>
        <w:t>Canonical Variate 2 (R = 0.43,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pre_2back_AVGcorrect</w:t>
        <w:br/>
        <w:t>Canonical Variate 2 (R = 0.41,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EXT and pre_2back_AVGcorrect</w:t>
        <w:br/>
        <w:t>Canonical Variate 2 (R = 0.39,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pre_2back_AVGcorrect</w:t>
        <w:br/>
        <w:t>Canonical Variate 2 (R = 0.38,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pre_2back_AVGcorrect</w:t>
        <w:br/>
        <w:t>Canonical Variate 4 (R = -0.38,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EXT and pre_2back_AVGcorrect</w:t>
        <w:br/>
        <w:t>Canonical Variate 2 (R = -0.35,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EXT and pre_2back_AVGcorrect</w:t>
        <w:br/>
        <w:t>Canonical Variate 5 (R = -0.36,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EXT and pre_2back_AVGcorrect</w:t>
        <w:br/>
        <w:t>Canonical Variate 3 (R = -0.42,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0.42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EXT and pre_2back_AVGcorrect</w:t>
        <w:br/>
        <w:t>Canonical Variate 3 (R = 0.46,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er"/>
      </w:pPr>
      <w:r>
        <w:t>CE_RESP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pre_2back_AVGcorrect</w:t>
        <w:br/>
        <w:t>Canonical Variate 2 (R = -0.49,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EXT and pre_2back_AVGcorrect</w:t>
        <w:br/>
        <w:t>Canonical Variate 2 (R = 0.48,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EXT and pre_2back_AVGcorrect</w:t>
        <w:br/>
        <w:t>Canonical Variate 4 (R = 0.39,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-0.42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EXT and pre_2back_AVGcorrect</w:t>
        <w:br/>
        <w:t>Canonical Variate 3 (R = 0.44,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CE_RESP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ing3"/>
      </w:pPr>
      <w:r>
        <w:t>Significant Correlation with pre_3back_AVGcorrect</w:t>
      </w:r>
    </w:p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DMN_AAR and pre_3back_AVGcorrect</w:t>
        <w:br/>
        <w:t>Canonical Variate 5 (R = -0.37,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DMN_AAR and pre_3back_AVGcorrect</w:t>
        <w:br/>
        <w:t>Canonical Variate 6 (R = -0.38,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-0.15</w:t>
            </w:r>
          </w:p>
        </w:tc>
      </w:tr>
    </w:tbl>
    <w:p>
      <w:pPr>
        <w:pStyle w:val="Heading3"/>
      </w:pPr>
      <w:r>
        <w:t>Significant Correlation with pre_LexDecHard_AvgRT</w:t>
      </w:r>
    </w:p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CE_RESP and pre_LexDecHard_AvgRT</w:t>
        <w:br/>
        <w:t>Canonical Variate 5 (R = 0.34, P &lt; 0.01)</w:t>
      </w:r>
    </w:p>
    <w:p>
      <w:pPr>
        <w:pStyle w:val="Header"/>
      </w:pPr>
      <w:r>
        <w:t>CE_RESP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</w:tbl>
    <w:p>
      <w:pPr>
        <w:pStyle w:val="Heading3"/>
      </w:pPr>
      <w:r>
        <w:t>Significant Correlation with VC_t1</w:t>
      </w:r>
    </w:p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CE_RESP and VC_t1</w:t>
        <w:br/>
        <w:t>Canonical Variate 3 (R = -0.38, P &lt; 0.01)</w:t>
      </w:r>
    </w:p>
    <w:p>
      <w:pPr>
        <w:pStyle w:val="Header"/>
      </w:pPr>
      <w:r>
        <w:t>CE_RESP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CE_RESP and VC_t1</w:t>
        <w:br/>
        <w:t>Canonical Variate 2 (R = 0.35,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</w:tbl>
    <w:p>
      <w:pPr>
        <w:pStyle w:val="Heading3"/>
      </w:pPr>
      <w:r>
        <w:t>Significant Correlation with SI_t1</w:t>
      </w:r>
    </w:p>
    <w:p>
      <w:pPr>
        <w:pStyle w:val="Heading4"/>
      </w:pPr>
      <w:r>
        <w:t xml:space="preserve">C1_Neg_92_TDMN_0.69 / PP_NegL92_AAR_0.57 &amp; C4_Pos_63_INIT_0.91 / Neg_37_TDMN_0.80 </w:t>
      </w:r>
    </w:p>
    <w:p>
      <w:r>
        <w:t>Significant correlation between DMN_AAR and SI_t1</w:t>
        <w:br/>
        <w:t>Canonical Variate 4 (R = -0.35, P &lt; 0.01)</w:t>
      </w:r>
    </w:p>
    <w:p>
      <w:pPr>
        <w:pStyle w:val="Header"/>
      </w:pPr>
      <w:r>
        <w:t>DMN_AAR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DMN_AAR and SI_t1</w:t>
        <w:br/>
        <w:t>Canonical Variate 5 (R = -0.35,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DMN_AAR and SI_t1</w:t>
        <w:br/>
        <w:t>Canonical Variate 6 (R = -0.38,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DMN_AAR and SI_t1</w:t>
        <w:br/>
        <w:t>Canonical Variate 6 (R = -0.42,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-0.15</w:t>
            </w:r>
          </w:p>
        </w:tc>
      </w:tr>
    </w:tbl>
    <w:p>
      <w:pPr>
        <w:pStyle w:val="Heading3"/>
      </w:pPr>
      <w:r>
        <w:t>Significant Correlation with BD_t1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BD_t1</w:t>
        <w:br/>
        <w:t>Canonical Variate 4 (R = 0.38,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EXT and BD_t1</w:t>
        <w:br/>
        <w:t>Canonical Variate 2 (R = 0.35,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ing3"/>
      </w:pPr>
      <w:r>
        <w:t>Significant Correlation with BDntb_t1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BDntb_t1</w:t>
        <w:br/>
        <w:t>Canonical Variate 4 (R = 0.44,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EXT and BDntb_t1</w:t>
        <w:br/>
        <w:t>Canonical Variate 2 (R = 0.43,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BDntb_t1</w:t>
        <w:br/>
        <w:t>Canonical Variate 5 (R = -0.35,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ing3"/>
      </w:pPr>
      <w:r>
        <w:t>Significant Correlation with MR_t1</w:t>
      </w:r>
    </w:p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MR_t1</w:t>
        <w:br/>
        <w:t>Canonical Variate 1 (R = -0.34,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MR_t1</w:t>
        <w:br/>
        <w:t>Canonical Variate 2 (R = 0.34,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EXT and MR_t1</w:t>
        <w:br/>
        <w:t>Canonical Variate 1 (R = 0.35,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ing3"/>
      </w:pPr>
      <w:r>
        <w:t>Significant Correlation with DSf_t1</w:t>
      </w:r>
    </w:p>
    <w:p>
      <w:pPr>
        <w:pStyle w:val="Heading4"/>
      </w:pPr>
      <w:r>
        <w:t xml:space="preserve">C3_Pos_78_EXT_1.20 &amp; C2_Pos_92_1RESP_0.78 </w:t>
      </w:r>
    </w:p>
    <w:p>
      <w:r>
        <w:t>Significant correlation between RESP and DSf_t1</w:t>
        <w:br/>
        <w:t>Canonical Variate 4 (R = -0.44,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RESP and DSf_t1</w:t>
        <w:br/>
        <w:t>Canonical Variate 4 (R = 0.4,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RESP and DSf_t1</w:t>
        <w:br/>
        <w:t>Canonical Variate 5 (R = -0.44,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RESP and DSf_t1</w:t>
        <w:br/>
        <w:t>Canonical Variate 5 (R = -0.36,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RESP and DSf_t1</w:t>
        <w:br/>
        <w:t>Canonical Variate 6 (R = 0.36,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</w:tbl>
    <w:p>
      <w:pPr>
        <w:pStyle w:val="Heading3"/>
      </w:pPr>
      <w:r>
        <w:t>Significant Correlation with longDSf_t1</w:t>
      </w:r>
    </w:p>
    <w:p>
      <w:pPr>
        <w:pStyle w:val="Heading4"/>
      </w:pPr>
      <w:r>
        <w:t xml:space="preserve">C3_Pos_78_EXT_1.20 &amp; C2_Pos_92_1RESP_0.78 </w:t>
      </w:r>
    </w:p>
    <w:p>
      <w:r>
        <w:t>Significant correlation between RESP and longDSf_t1</w:t>
        <w:br/>
        <w:t>Canonical Variate 4 (R = -0.37,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RESP and longDSf_t1</w:t>
        <w:br/>
        <w:t>Canonical Variate 4 (R = 0.36,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RESP and longDSf_t1</w:t>
        <w:br/>
        <w:t>Canonical Variate 5 (R = -0.37,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ing3"/>
      </w:pPr>
      <w:r>
        <w:t>Significant Correlation with DSb_t1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DMN_AAR and DSb_t1</w:t>
        <w:br/>
        <w:t>Canonical Variate 5 (R = 0.36,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</w:tbl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RESP and DSb_t1</w:t>
        <w:br/>
        <w:t>Canonical Variate 1 (R = 0.37,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RESP and DSb_t1</w:t>
        <w:br/>
        <w:t>Canonical Variate 6 (R = -0.39,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RESP and DSb_t1</w:t>
        <w:br/>
        <w:t>Canonical Variate 1 (R = 0.36,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RESP and DSb_t1</w:t>
        <w:br/>
        <w:t>Canonical Variate 4 (R = 0.37,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EXT and DSb_t1</w:t>
        <w:br/>
        <w:t>Canonical Variate 5 (R = 0.34,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RESP and DSb_t1</w:t>
        <w:br/>
        <w:t>Canonical Variate 6 (R = 0.37,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RESP and DSb_t1</w:t>
        <w:br/>
        <w:t>Canonical Variate 4 (R = 0.35,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ing3"/>
      </w:pPr>
      <w:r>
        <w:t>Significant Correlation with longDSb_t1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DMN_AAR and longDSb_t1</w:t>
        <w:br/>
        <w:t>Canonical Variate 5 (R = 0.37,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INIT_DMN and longDSb_t1</w:t>
        <w:br/>
        <w:t>Canonical Variate 4 (R = -0.36, P &lt; 0.01)</w:t>
      </w:r>
    </w:p>
    <w:p>
      <w:pPr>
        <w:pStyle w:val="Header"/>
      </w:pPr>
      <w:r>
        <w:t>INIT_DMN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ing4"/>
      </w:pPr>
      <w:r>
        <w:t xml:space="preserve">C3_Pos_78_EXT_1.20 &amp; C4_Pos_63_INIT_0.91 / Neg_37_TDMN_0.80 </w:t>
      </w:r>
    </w:p>
    <w:p>
      <w:r>
        <w:t>Significant correlation between INIT_DMN and longDSb_t1</w:t>
        <w:br/>
        <w:t>Canonical Variate 5 (R = 0.37, P &lt; 0.01)</w:t>
      </w:r>
    </w:p>
    <w:p>
      <w:pPr>
        <w:pStyle w:val="Header"/>
      </w:pPr>
      <w:r>
        <w:t>INIT_DMN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</w:t>
      </w:r>
    </w:p>
    <w:p>
      <w:r>
        <w:t>Significant correlation between INIT_DMN and longDSb_t1</w:t>
        <w:br/>
        <w:t>Canonical Variate 6 (R = 0.41, P &lt; 0.01)</w:t>
      </w:r>
    </w:p>
    <w:p>
      <w:pPr>
        <w:pStyle w:val="Header"/>
      </w:pPr>
      <w:r>
        <w:t>INIT_DMN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longDSb_t1</w:t>
        <w:br/>
        <w:t>Canonical Variate 4 (R = -0.36,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ing3"/>
      </w:pPr>
      <w:r>
        <w:t>Significant Correlation with AR_t1</w:t>
      </w:r>
    </w:p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RESP and AR_t1</w:t>
        <w:br/>
        <w:t>Canonical Variate 3 (R = 0.35,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0.88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</w:tbl>
    <w:p>
      <w:pPr>
        <w:pStyle w:val="Heading3"/>
      </w:pPr>
      <w:r>
        <w:t>Significant Correlation with CD_t1</w:t>
      </w:r>
    </w:p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EXT and CD_t1</w:t>
        <w:br/>
        <w:t>Canonical Variate 2 (R = -0.4,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EXT and CD_t1</w:t>
        <w:br/>
        <w:t>Canonical Variate 1 (R = -0.37,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-0.45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CD_t1</w:t>
        <w:br/>
        <w:t>Canonical Variate 1 (R = -0.36,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EXT and CD_t1</w:t>
        <w:br/>
        <w:t>Canonical Variate 1 (R = -0.38,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CD_t1</w:t>
        <w:br/>
        <w:t>Canonical Variate 1 (R = -0.35,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CD_t1</w:t>
        <w:br/>
        <w:t>Canonical Variate 1 (R = 0.34,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EXT and CD_t1</w:t>
        <w:br/>
        <w:t>Canonical Variate 1 (R = 0.35,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EXT and CD_t1</w:t>
        <w:br/>
        <w:t>Canonical Variate 1 (R = -0.37,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EXT and CD_t1</w:t>
        <w:br/>
        <w:t>Canonical Variate 1 (R = 0.36,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CD_t1</w:t>
        <w:br/>
        <w:t>Canonical Variate 1 (R = 0.36,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CD_t1</w:t>
        <w:br/>
        <w:t>Canonical Variate 3 (R = -0.37,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er"/>
      </w:pPr>
      <w:r>
        <w:t>CE_RESP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EXT and CD_t1</w:t>
        <w:br/>
        <w:t>Canonical Variate 1 (R = -0.38,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EXT and CD_t1</w:t>
        <w:br/>
        <w:t>Canonical Variate 1 (R = 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EXT and CD_t1</w:t>
        <w:br/>
        <w:t>Canonical Variate 1 (R = 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ing3"/>
      </w:pPr>
      <w:r>
        <w:t>Significant Correlation with CCFT2_t1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CE_RESP and CCFT2_t1</w:t>
        <w:br/>
        <w:t>Canonical Variate 6 (R = -0.45,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CE_RESP and CCFT2_t1</w:t>
        <w:br/>
        <w:t>Canonical Variate 6 (R = -0.44,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CE_RESP and CCFT2_t1</w:t>
        <w:br/>
        <w:t>Canonical Variate 6 (R = 0.42,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3"/>
      </w:pPr>
      <w:r>
        <w:t>Significant Correlation with HEXACO_Honesty_Humility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HEXACO_Honesty_Humility</w:t>
        <w:br/>
        <w:t>Canonical Variate 1 (R = 0.35,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HEXACO_Honesty_Humility</w:t>
        <w:br/>
        <w:t>Canonical Variate 1 (R = 0.35,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ing3"/>
      </w:pPr>
      <w:r>
        <w:t>Significant Correlation with HEXACO_Sincerity</w:t>
      </w:r>
    </w:p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EXT and HEXACO_Sincerity</w:t>
        <w:br/>
        <w:t>Canonical Variate 3 (R = -0.44,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</w:tbl>
    <w:p>
      <w:pPr>
        <w:pStyle w:val="Heading4"/>
      </w:pPr>
      <w:r>
        <w:t xml:space="preserve">C3_Pos_78_EXT_1.20 &amp; C4_Pos_63_INIT_0.91 / Neg_37_TDMN_0.80 </w:t>
      </w:r>
    </w:p>
    <w:p>
      <w:r>
        <w:t>Significant correlation between EXT and HEXACO_Sincerity</w:t>
        <w:br/>
        <w:t>Canonical Variate 5 (R = 0.4,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HEXACO_Sincerity</w:t>
        <w:br/>
        <w:t>Canonical Variate 4 (R = -0.36,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HEXACO_Sincerity</w:t>
        <w:br/>
        <w:t>Canonical Variate 5 (R = -0.45,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EXT and HEXACO_Sincerity</w:t>
        <w:br/>
        <w:t>Canonical Variate 3 (R = 0.35,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EXT and HEXACO_Sincerity</w:t>
        <w:br/>
        <w:t>Canonical Variate 4 (R = 0.38,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EXT and HEXACO_Sincerity</w:t>
        <w:br/>
        <w:t>Canonical Variate 5 (R = 0.4,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-0.91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HEXACO_Sincerity</w:t>
        <w:br/>
        <w:t>Canonical Variate 5 (R = -0.35,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EXT and HEXACO_Sincerity</w:t>
        <w:br/>
        <w:t>Canonical Variate 5 (R = 0.37,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0.18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</w:tbl>
    <w:p>
      <w:pPr>
        <w:pStyle w:val="Heading3"/>
      </w:pPr>
      <w:r>
        <w:t>Significant Correlation with HEXACO_Fairness</w:t>
      </w:r>
    </w:p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CE_RESP and HEXACO_Fairness</w:t>
        <w:br/>
        <w:t>Canonical Variate 4 (R = -0.38, P &lt; 0.01)</w:t>
      </w:r>
    </w:p>
    <w:p>
      <w:pPr>
        <w:pStyle w:val="Header"/>
      </w:pPr>
      <w:r>
        <w:t>CE_RESP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</w:tbl>
    <w:p>
      <w:pPr>
        <w:pStyle w:val="Heading3"/>
      </w:pPr>
      <w:r>
        <w:t>Significant Correlation with HEXACO_Greed_Avoidance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HEXACO_Greed_Avoidance</w:t>
        <w:br/>
        <w:t>Canonical Variate 1 (R = 0.37,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</w:tbl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HEXACO_Greed_Avoidance</w:t>
        <w:br/>
        <w:t>Canonical Variate 4 (R = -0.35,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EXT and HEXACO_Greed_Avoidance</w:t>
        <w:br/>
        <w:t>Canonical Variate 4 (R = 0.37,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</w:tbl>
    <w:p>
      <w:pPr>
        <w:pStyle w:val="Heading4"/>
      </w:pPr>
      <w:r>
        <w:t xml:space="preserve">C3_Pos_78_EXT_1.20 &amp; C4_Pos_63_INIT_0.91 / Neg_37_TDMN_0.80 </w:t>
      </w:r>
    </w:p>
    <w:p>
      <w:r>
        <w:t>Significant correlation between EXT and HEXACO_Greed_Avoidance</w:t>
        <w:br/>
        <w:t>Canonical Variate 1 (R = 0.38,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EXT and HEXACO_Greed_Avoidance</w:t>
        <w:br/>
        <w:t>Canonical Variate 1 (R = 0.42,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-0.45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RESP and HEXACO_Greed_Avoidance</w:t>
        <w:br/>
        <w:t>Canonical Variate 2 (R = -0.35,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EXT and HEXACO_Greed_Avoidance</w:t>
        <w:br/>
        <w:t>Canonical Variate 1 (R = 0.34,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EXT and HEXACO_Greed_Avoidance</w:t>
        <w:br/>
        <w:t>Canonical Variate 3 (R = 0.39,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CE_RESP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HEXACO_Greed_Avoidance</w:t>
        <w:br/>
        <w:t>Canonical Variate 1 (R = 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HEXACO_Greed_Avoidance</w:t>
        <w:br/>
        <w:t>Canonical Variate 6 (R = -0.38,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HEXACO_Greed_Avoidance</w:t>
        <w:br/>
        <w:t>Canonical Variate 1 (R = -0.36,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EXT and HEXACO_Greed_Avoidance</w:t>
        <w:br/>
        <w:t>Canonical Variate 1 (R = -0.41,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EXT and HEXACO_Greed_Avoidance</w:t>
        <w:br/>
        <w:t>Canonical Variate 1 (R = 0.42,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HEXACO_Greed_Avoidance</w:t>
        <w:br/>
        <w:t>Canonical Variate 1 (R = -0.41,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EXT and HEXACO_Greed_Avoidance</w:t>
        <w:br/>
        <w:t>Canonical Variate 1 (R = 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EXT and HEXACO_Greed_Avoidance</w:t>
        <w:br/>
        <w:t>Canonical Variate 1 (R = -0.41,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EXT and HEXACO_Greed_Avoidance</w:t>
        <w:br/>
        <w:t>Canonical Variate 1 (R = -0.39,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ing3"/>
      </w:pPr>
      <w:r>
        <w:t>Significant Correlation with HEXACO_Emotionality</w:t>
      </w:r>
    </w:p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DMN_AAR and HEXACO_Emotionality</w:t>
        <w:br/>
        <w:t>Canonical Variate 4 (R = 0.36, P &lt; 0.01)</w:t>
      </w:r>
    </w:p>
    <w:p>
      <w:pPr>
        <w:pStyle w:val="Header"/>
      </w:pPr>
      <w:r>
        <w:t>DMN_AAR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RESP and HEXACO_Emotionality</w:t>
        <w:br/>
        <w:t>Canonical Variate 4 (R = 0.35,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RESP and HEXACO_Emotionality</w:t>
        <w:br/>
        <w:t>Canonical Variate 6 (R = 0.35,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ing4"/>
      </w:pPr>
      <w:r>
        <w:t xml:space="preserve">C4_Pos_63_INIT_0.91 / Neg_37_TDMN_0.80 &amp; C2_Pos_92_1RESP_0.78 </w:t>
      </w:r>
    </w:p>
    <w:p>
      <w:r>
        <w:t>Significant correlation between RESP and HEXACO_Emotionality</w:t>
        <w:br/>
        <w:t>Canonical Variate 4 (R = 0.37,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RESP and HEXACO_Emotionality</w:t>
        <w:br/>
        <w:t>Canonical Variate 4 (R = -0.43,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RESP and HEXACO_Emotionality</w:t>
        <w:br/>
        <w:t>Canonical Variate 2 (R = 0.36,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ing3"/>
      </w:pPr>
      <w:r>
        <w:t>Significant Correlation with HEXACO_Fearfulness</w:t>
      </w:r>
    </w:p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RESP and HEXACO_Fearfulness</w:t>
        <w:br/>
        <w:t>Canonical Variate 6 (R = -0.34,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ing3"/>
      </w:pPr>
      <w:r>
        <w:t>Significant Correlation with HEXACO_Anxiety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DMN_AAR and HEXACO_Anxiety</w:t>
        <w:br/>
        <w:t>Canonical Variate 6 (R = 0.38,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DMN_AAR and HEXACO_Anxiety</w:t>
        <w:br/>
        <w:t>Canonical Variate 5 (R = -0.36,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</w:tbl>
    <w:p>
      <w:pPr>
        <w:pStyle w:val="Heading3"/>
      </w:pPr>
      <w:r>
        <w:t>Significant Correlation with HEXACO_Dependence</w:t>
      </w:r>
    </w:p>
    <w:p>
      <w:pPr>
        <w:pStyle w:val="Heading4"/>
      </w:pPr>
      <w:r>
        <w:t xml:space="preserve">C3_Pos_78_EXT_1.20 &amp; C2_Pos_92_1RESP_0.78 </w:t>
      </w:r>
    </w:p>
    <w:p>
      <w:r>
        <w:t>Significant correlation between EXT and HEXACO_Dependence</w:t>
        <w:br/>
        <w:t>Canonical Variate 4 (R = 0.41,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EXT and HEXACO_Dependence</w:t>
        <w:br/>
        <w:t>Canonical Variate 6 (R = 0.41,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HEXACO_Dependence</w:t>
        <w:br/>
        <w:t>Canonical Variate 5 (R = 0.4,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</w:t>
      </w:r>
    </w:p>
    <w:p>
      <w:r>
        <w:t>Significant correlation between EXT and HEXACO_Dependence</w:t>
        <w:br/>
        <w:t>Canonical Variate 5 (R = 0.34,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EXT and HEXACO_Dependence</w:t>
        <w:br/>
        <w:t>Canonical Variate 6 (R = -0.34,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-0.85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3"/>
      </w:pPr>
      <w:r>
        <w:t>Significant Correlation with HEXACO_Sentimentality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HEXACO_Sentimentality</w:t>
        <w:br/>
        <w:t>Canonical Variate 2 (R = 0.37,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</w:t>
      </w:r>
    </w:p>
    <w:p>
      <w:r>
        <w:t>Significant correlation between DMN_AAR and HEXACO_Sentimentality</w:t>
        <w:br/>
        <w:t>Canonical Variate 6 (R = 0.35,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</w:tbl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DMN_AAR and HEXACO_Sentimentality</w:t>
        <w:br/>
        <w:t>Canonical Variate 4 (R = 0.38, P &lt; 0.01)</w:t>
      </w:r>
    </w:p>
    <w:p>
      <w:pPr>
        <w:pStyle w:val="Header"/>
      </w:pPr>
      <w:r>
        <w:t>DMN_AAR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RESP and HEXACO_Sentimentality</w:t>
        <w:br/>
        <w:t>Canonical Variate 4 (R = 0.4,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ing4"/>
      </w:pPr>
      <w:r>
        <w:t xml:space="preserve">C3_Pos_78_EXT_1.20 &amp; C4_Pos_63_INIT_0.91 / Neg_37_TDMN_0.80 </w:t>
      </w:r>
    </w:p>
    <w:p>
      <w:r>
        <w:t>Significant correlation between EXT and HEXACO_Sentimentality</w:t>
        <w:br/>
        <w:t>Canonical Variate 4 (R = 0.35,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ing4"/>
      </w:pPr>
      <w:r>
        <w:t xml:space="preserve">C4_Pos_63_INIT_0.91 / Neg_37_TDMN_0.80 &amp; C2_Pos_92_1RESP_0.78 </w:t>
      </w:r>
    </w:p>
    <w:p>
      <w:r>
        <w:t>Significant correlation between RESP and HEXACO_Sentimentality</w:t>
        <w:br/>
        <w:t>Canonical Variate 4 (R = 0.39,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HEXACO_Sentimentality</w:t>
        <w:br/>
        <w:t>Canonical Variate 6 (R = -0.36,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DMN_AAR and HEXACO_Sentimentality</w:t>
        <w:br/>
        <w:t>Canonical Variate 5 (R = -0.38,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RESP and HEXACO_Sentimentality</w:t>
        <w:br/>
        <w:t>Canonical Variate 5 (R = -0.36,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EXT and HEXACO_Sentimentality</w:t>
        <w:br/>
        <w:t>Canonical Variate 2 (R = 0.37,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HEXACO_Sentimentality</w:t>
        <w:br/>
        <w:t>Canonical Variate 2 (R = 0.4,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RESP and HEXACO_Sentimentality</w:t>
        <w:br/>
        <w:t>Canonical Variate 2 (R = 0.34,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RESP and HEXACO_Sentimentality</w:t>
        <w:br/>
        <w:t>Canonical Variate 4 (R = -0.45,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DMN_AAR and HEXACO_Sentimentality</w:t>
        <w:br/>
        <w:t>Canonical Variate 5 (R = 0.37,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HEXACO_Sentimentality</w:t>
        <w:br/>
        <w:t>Canonical Variate 2 (R = -0.38,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RESP and HEXACO_Sentimentality</w:t>
        <w:br/>
        <w:t>Canonical Variate 5 (R = 0.36,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EXT and HEXACO_Sentimentality</w:t>
        <w:br/>
        <w:t>Canonical Variate 2 (R = 0.37,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RESP and HEXACO_Sentimentality</w:t>
        <w:br/>
        <w:t>Canonical Variate 2 (R = 0.36,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EXT and HEXACO_Sentimentality</w:t>
        <w:br/>
        <w:t>Canonical Variate 3 (R = -0.37,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DMN_AAR and HEXACO_Sentimentality</w:t>
        <w:br/>
        <w:t>Canonical Variate 6 (R = -0.36,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EXT and HEXACO_Sentimentality</w:t>
        <w:br/>
        <w:t>Canonical Variate 4 (R = 0.38,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</w:tbl>
    <w:p>
      <w:pPr>
        <w:pStyle w:val="Heading3"/>
      </w:pPr>
      <w:r>
        <w:t>Significant Correlation with HEXACO_Extraversion</w:t>
      </w:r>
    </w:p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HEXACO_Extraversion</w:t>
        <w:br/>
        <w:t>Canonical Variate 5 (R = -0.35,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</w:tbl>
    <w:p>
      <w:pPr>
        <w:pStyle w:val="Heading3"/>
      </w:pPr>
      <w:r>
        <w:t>Significant Correlation with HEXACO_Social_Self_esteem</w:t>
      </w:r>
    </w:p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EXT and HEXACO_Social_Self_esteem</w:t>
        <w:br/>
        <w:t>Canonical Variate 5 (R = -0.43,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</w:t>
      </w:r>
    </w:p>
    <w:p>
      <w:r>
        <w:t>Significant correlation between DMN_AAR and HEXACO_Social_Self_esteem</w:t>
        <w:br/>
        <w:t>Canonical Variate 3 (R = -0.36, P &lt; 0.01)</w:t>
      </w:r>
    </w:p>
    <w:p>
      <w:pPr>
        <w:pStyle w:val="Header"/>
      </w:pPr>
      <w:r>
        <w:t>DMN_AAR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</w:tbl>
    <w:p>
      <w:pPr>
        <w:pStyle w:val="Header"/>
      </w:pPr>
      <w:r>
        <w:t>CE_RESP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RESP and HEXACO_Social_Self_esteem</w:t>
        <w:br/>
        <w:t>Canonical Variate 5 (R = 0.35,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RESP and HEXACO_Social_Self_esteem</w:t>
        <w:br/>
        <w:t>Canonical Variate 2 (R = -0.36,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HEXACO_Social_Self_esteem</w:t>
        <w:br/>
        <w:t>Canonical Variate 4 (R = 0.37, P &lt; 0.01)</w:t>
      </w:r>
    </w:p>
    <w:p>
      <w:pPr>
        <w:pStyle w:val="Header"/>
      </w:pPr>
      <w:r>
        <w:t>EXT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RESP and HEXACO_Social_Self_esteem</w:t>
        <w:br/>
        <w:t>Canonical Variate 4 (R = 0.37,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EXT and HEXACO_Social_Self_esteem</w:t>
        <w:br/>
        <w:t>Canonical Variate 2 (R = 0.35, P &lt; 0.01)</w:t>
      </w:r>
    </w:p>
    <w:p>
      <w:pPr>
        <w:pStyle w:val="Header"/>
      </w:pPr>
      <w:r>
        <w:t>EXT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</w:tbl>
    <w:p>
      <w:pPr>
        <w:pStyle w:val="Heading3"/>
      </w:pPr>
      <w:r>
        <w:t>Significant Correlation with HEXACO_Sociability</w:t>
      </w:r>
    </w:p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INIT_DMN and HEXACO_Sociability</w:t>
        <w:br/>
        <w:t>Canonical Variate 4 (R = -0.38, P &lt; 0.01)</w:t>
      </w:r>
    </w:p>
    <w:p>
      <w:pPr>
        <w:pStyle w:val="Header"/>
      </w:pPr>
      <w:r>
        <w:t>INIT_DMN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</w:t>
      </w:r>
    </w:p>
    <w:p>
      <w:r>
        <w:t>Significant correlation between INIT_DMN and HEXACO_Sociability</w:t>
        <w:br/>
        <w:t>Canonical Variate 5 (R = 0.34, P &lt; 0.01)</w:t>
      </w:r>
    </w:p>
    <w:p>
      <w:pPr>
        <w:pStyle w:val="Header"/>
      </w:pPr>
      <w:r>
        <w:t>INIT_DMN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</w:tbl>
    <w:p>
      <w:pPr>
        <w:pStyle w:val="Heading4"/>
      </w:pPr>
      <w:r>
        <w:t xml:space="preserve">C3_Pos_78_EXT_1.20 &amp; C4_Pos_63_INIT_0.91 / Neg_37_TDMN_0.80 </w:t>
      </w:r>
    </w:p>
    <w:p>
      <w:r>
        <w:t>Significant correlation between INIT_DMN and HEXACO_Sociability</w:t>
        <w:br/>
        <w:t>Canonical Variate 5 (R = 0.41, P &lt; 0.01)</w:t>
      </w:r>
    </w:p>
    <w:p>
      <w:pPr>
        <w:pStyle w:val="Header"/>
      </w:pPr>
      <w:r>
        <w:t>INIT_DMN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</w:t>
      </w:r>
    </w:p>
    <w:p>
      <w:r>
        <w:t>Significant correlation between INIT_DMN and HEXACO_Sociability</w:t>
        <w:br/>
        <w:t>Canonical Variate 4 (R = -0.38, P &lt; 0.01)</w:t>
      </w:r>
    </w:p>
    <w:p>
      <w:pPr>
        <w:pStyle w:val="Header"/>
      </w:pPr>
      <w:r>
        <w:t>INIT_DMN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</w:t>
      </w:r>
    </w:p>
    <w:p>
      <w:r>
        <w:t>Significant correlation between INIT_DMN and HEXACO_Sociability</w:t>
        <w:br/>
        <w:t>Canonical Variate 6 (R = 0.37, P &lt; 0.01)</w:t>
      </w:r>
    </w:p>
    <w:p>
      <w:pPr>
        <w:pStyle w:val="Header"/>
      </w:pPr>
      <w:r>
        <w:t>INIT_DMN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INIT_DMN and HEXACO_Sociability</w:t>
        <w:br/>
        <w:t>Canonical Variate 6 (R = 0.4, P &lt; 0.01)</w:t>
      </w:r>
    </w:p>
    <w:p>
      <w:pPr>
        <w:pStyle w:val="Header"/>
      </w:pPr>
      <w:r>
        <w:t>INIT_DMN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RESP and HEXACO_Sociability</w:t>
        <w:br/>
        <w:t>Canonical Variate 5 (R = 0.34,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ing3"/>
      </w:pPr>
      <w:r>
        <w:t>Significant Correlation with HEXACO_Agreeableness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CE_RESP and HEXACO_Agreeableness</w:t>
        <w:br/>
        <w:t>Canonical Variate 3 (R = 0.38, P &lt; 0.01)</w:t>
      </w:r>
    </w:p>
    <w:p>
      <w:pPr>
        <w:pStyle w:val="Header"/>
      </w:pPr>
      <w:r>
        <w:t>CE_RESP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CE_RESP and HEXACO_Agreeableness</w:t>
        <w:br/>
        <w:t>Canonical Variate 5 (R = 0.4, P &lt; 0.01)</w:t>
      </w:r>
    </w:p>
    <w:p>
      <w:pPr>
        <w:pStyle w:val="Header"/>
      </w:pPr>
      <w:r>
        <w:t>CE_RESP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3"/>
      </w:pPr>
      <w:r>
        <w:t>Significant Correlation with HEXACO_Forgiveness</w:t>
      </w:r>
    </w:p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DMN_AAR and HEXACO_Forgiveness</w:t>
        <w:br/>
        <w:t>Canonical Variate 5 (R = -0.35,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DMN_AAR and HEXACO_Forgiveness</w:t>
        <w:br/>
        <w:t>Canonical Variate 5 (R = -0.37,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</w:tbl>
    <w:p>
      <w:pPr>
        <w:pStyle w:val="Heading3"/>
      </w:pPr>
      <w:r>
        <w:t>Significant Correlation with HEXACO_Gentleness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CE_RESP and HEXACO_Gentleness</w:t>
        <w:br/>
        <w:t>Canonical Variate 3 (R = 0.34, P &lt; 0.01)</w:t>
      </w:r>
    </w:p>
    <w:p>
      <w:pPr>
        <w:pStyle w:val="Header"/>
      </w:pPr>
      <w:r>
        <w:t>CE_RESP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CE_RESP and HEXACO_Gentleness</w:t>
        <w:br/>
        <w:t>Canonical Variate 5 (R = 0.35, P &lt; 0.01)</w:t>
      </w:r>
    </w:p>
    <w:p>
      <w:pPr>
        <w:pStyle w:val="Header"/>
      </w:pPr>
      <w:r>
        <w:t>CE_RESP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CE_RESP and HEXACO_Gentleness</w:t>
        <w:br/>
        <w:t>Canonical Variate 4 (R = -0.35, P &lt; 0.01)</w:t>
      </w:r>
    </w:p>
    <w:p>
      <w:pPr>
        <w:pStyle w:val="Header"/>
      </w:pPr>
      <w:r>
        <w:t>CE_RESP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ing3"/>
      </w:pPr>
      <w:r>
        <w:t>Significant Correlation with HEXACO_Flexibility</w:t>
      </w:r>
    </w:p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INIT_DMN and HEXACO_Flexibility</w:t>
        <w:br/>
        <w:t>Canonical Variate 6 (R = 0.35, P &lt; 0.01)</w:t>
      </w:r>
    </w:p>
    <w:p>
      <w:pPr>
        <w:pStyle w:val="Header"/>
      </w:pPr>
      <w:r>
        <w:t>INIT_DMN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ing3"/>
      </w:pPr>
      <w:r>
        <w:t>Significant Correlation with HEXACO_Patience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CE_RESP and HEXACO_Patience</w:t>
        <w:br/>
        <w:t>Canonical Variate 6 (R = -0.34,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</w:tbl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CE_RESP and HEXACO_Patience</w:t>
        <w:br/>
        <w:t>Canonical Variate 6 (R = -0.45,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CE_RESP and HEXACO_Patience</w:t>
        <w:br/>
        <w:t>Canonical Variate 6 (R = -0.36,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RESP and HEXACO_Patience</w:t>
        <w:br/>
        <w:t>Canonical Variate 6 (R = -0.37,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CE_RESP and HEXACO_Patience</w:t>
        <w:br/>
        <w:t>Canonical Variate 6 (R = 0.46,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CE_RESP and HEXACO_Patience</w:t>
        <w:br/>
        <w:t>Canonical Variate 1 (R = 0.36,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CE_RESP and HEXACO_Patience</w:t>
        <w:br/>
        <w:t>Canonical Variate 2 (R = -0.36,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ing3"/>
      </w:pPr>
      <w:r>
        <w:t>Significant Correlation with HEXACO_Conscientiousness</w:t>
      </w:r>
    </w:p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DMN_AAR and HEXACO_Conscientiousness</w:t>
        <w:br/>
        <w:t>Canonical Variate 6 (R = 0.35,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</w:tbl>
    <w:p>
      <w:pPr>
        <w:pStyle w:val="Heading3"/>
      </w:pPr>
      <w:r>
        <w:t>Significant Correlation with HEXACO_Diligence</w:t>
      </w:r>
    </w:p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DMN_AAR and HEXACO_Diligence</w:t>
        <w:br/>
        <w:t>Canonical Variate 4 (R = -0.35, P &lt; 0.01)</w:t>
      </w:r>
    </w:p>
    <w:p>
      <w:pPr>
        <w:pStyle w:val="Header"/>
      </w:pPr>
      <w:r>
        <w:t>DMN_AAR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</w:tbl>
    <w:p>
      <w:pPr>
        <w:pStyle w:val="Heading3"/>
      </w:pPr>
      <w:r>
        <w:t>Significant Correlation with HEXACO_Perfectionism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DMN_AAR and HEXACO_Perfectionism</w:t>
        <w:br/>
        <w:t>Canonical Variate 3 (R = -0.35, P &lt; 0.01)</w:t>
      </w:r>
    </w:p>
    <w:p>
      <w:pPr>
        <w:pStyle w:val="Header"/>
      </w:pPr>
      <w:r>
        <w:t>DMN_AAR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er"/>
      </w:pPr>
      <w:r>
        <w:t>CE_RESP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</w:t>
      </w:r>
    </w:p>
    <w:p>
      <w:r>
        <w:t>Significant correlation between DMN_AAR and HEXACO_Perfectionism</w:t>
        <w:br/>
        <w:t>Canonical Variate 6 (R = 0.4,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DMN_AAR and HEXACO_Perfectionism</w:t>
        <w:br/>
        <w:t>Canonical Variate 4 (R = 0.43, P &lt; 0.01)</w:t>
      </w:r>
    </w:p>
    <w:p>
      <w:pPr>
        <w:pStyle w:val="Header"/>
      </w:pPr>
      <w:r>
        <w:t>DMN_AAR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DMN_AAR and HEXACO_Perfectionism</w:t>
        <w:br/>
        <w:t>Canonical Variate 3 (R = -0.4, P &lt; 0.01)</w:t>
      </w:r>
    </w:p>
    <w:p>
      <w:pPr>
        <w:pStyle w:val="Header"/>
      </w:pPr>
      <w:r>
        <w:t>DMN_AAR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DMN_AAR and HEXACO_Perfectionism</w:t>
        <w:br/>
        <w:t>Canonical Variate 5 (R = 0.37, P &lt; 0.01)</w:t>
      </w:r>
    </w:p>
    <w:p>
      <w:pPr>
        <w:pStyle w:val="Header"/>
      </w:pPr>
      <w:r>
        <w:t>DMN_AAR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DMN_AAR and HEXACO_Perfectionism</w:t>
        <w:br/>
        <w:t>Canonical Variate 6 (R = 0.38,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DMN_AAR and HEXACO_Perfectionism</w:t>
        <w:br/>
        <w:t>Canonical Variate 3 (R = -0.36, P &lt; 0.01)</w:t>
      </w:r>
    </w:p>
    <w:p>
      <w:pPr>
        <w:pStyle w:val="Header"/>
      </w:pPr>
      <w:r>
        <w:t>DMN_AAR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DMN_AAR and HEXACO_Perfectionism</w:t>
        <w:br/>
        <w:t>Canonical Variate 6 (R = -0.41,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ing3"/>
      </w:pPr>
      <w:r>
        <w:t>Significant Correlation with HEXACO_Prudence</w:t>
      </w:r>
    </w:p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RESP and HEXACO_Prudence</w:t>
        <w:br/>
        <w:t>Canonical Variate 4 (R = -0.36,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RESP and HEXACO_Prudence</w:t>
        <w:br/>
        <w:t>Canonical Variate 5 (R = -0.35,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-0.91</w:t>
            </w:r>
          </w:p>
        </w:tc>
      </w:tr>
    </w:tbl>
    <w:p>
      <w:pPr>
        <w:pStyle w:val="Heading3"/>
      </w:pPr>
      <w:r>
        <w:t>Significant Correlation with HEXACO_Openness_to_Experience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CE_RESP and HEXACO_Openness_to_Experience</w:t>
        <w:br/>
        <w:t>Canonical Variate 6 (R = -0.39,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CE_RESP and HEXACO_Openness_to_Experience</w:t>
        <w:br/>
        <w:t>Canonical Variate 1 (R = 0.35,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</w:tbl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CE_RESP and HEXACO_Openness_to_Experience</w:t>
        <w:br/>
        <w:t>Canonical Variate 1 (R = 0.35,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CE_RESP and HEXACO_Openness_to_Experience</w:t>
        <w:br/>
        <w:t>Canonical Variate 1 (R = 0.37,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CE_RESP and HEXACO_Openness_to_Experience</w:t>
        <w:br/>
        <w:t>Canonical Variate 2 (R = -0.37,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CE_RESP and HEXACO_Openness_to_Experience</w:t>
        <w:br/>
        <w:t>Canonical Variate 1 (R = 0.38,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CE_RESP and HEXACO_Openness_to_Experience</w:t>
        <w:br/>
        <w:t>Canonical Variate 1 (R = 0.34,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CE_RESP and HEXACO_Openness_to_Experience</w:t>
        <w:br/>
        <w:t>Canonical Variate 2 (R = -0.35,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ing3"/>
      </w:pPr>
      <w:r>
        <w:t>Significant Correlation with HEXACO_Aestheic_Appreciation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CE_RESP and HEXACO_Aestheic_Appreciation</w:t>
        <w:br/>
        <w:t>Canonical Variate 6 (R = -0.34, P &lt; 0.01)</w:t>
      </w:r>
    </w:p>
    <w:p>
      <w:pPr>
        <w:pStyle w:val="Header"/>
      </w:pPr>
      <w:r>
        <w:t>CE_RESP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ing3"/>
      </w:pPr>
      <w:r>
        <w:t>Significant Correlation with HEXACO_Inquisitiveness</w:t>
      </w:r>
    </w:p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INIT_DMN and HEXACO_Inquisitiveness</w:t>
        <w:br/>
        <w:t>Canonical Variate 1 (R = 0.4, P &lt; 0.01)</w:t>
      </w:r>
    </w:p>
    <w:p>
      <w:pPr>
        <w:pStyle w:val="Header"/>
      </w:pPr>
      <w:r>
        <w:t>INIT_DMN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</w:t>
      </w:r>
    </w:p>
    <w:p>
      <w:r>
        <w:t>Significant correlation between INIT_DMN and HEXACO_Inquisitiveness</w:t>
        <w:br/>
        <w:t>Canonical Variate 1 (R = 0.35, P &lt; 0.01)</w:t>
      </w:r>
    </w:p>
    <w:p>
      <w:pPr>
        <w:pStyle w:val="Header"/>
      </w:pPr>
      <w:r>
        <w:t>INIT_DMN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INIT_DMN and HEXACO_Inquisitiveness</w:t>
        <w:br/>
        <w:t>Canonical Variate 1 (R = 0.37, P &lt; 0.01)</w:t>
      </w:r>
    </w:p>
    <w:p>
      <w:pPr>
        <w:pStyle w:val="Header"/>
      </w:pPr>
      <w:r>
        <w:t>INIT_DMN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INIT_DMN and HEXACO_Inquisitiveness</w:t>
        <w:br/>
        <w:t>Canonical Variate 6 (R = -0.36, P &lt; 0.01)</w:t>
      </w:r>
    </w:p>
    <w:p>
      <w:pPr>
        <w:pStyle w:val="Header"/>
      </w:pPr>
      <w:r>
        <w:t>INIT_DMN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RESP and HEXACO_Inquisitiveness</w:t>
        <w:br/>
        <w:t>Canonical Variate 6 (R = -0.38,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RESP and HEXACO_Inquisitiveness</w:t>
        <w:br/>
        <w:t>Canonical Variate 6 (R = 0.35,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</w:tbl>
    <w:p>
      <w:pPr>
        <w:pStyle w:val="Heading3"/>
      </w:pPr>
      <w:r>
        <w:t>Significant Correlation with HEXACO_Unconventionality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CE_RESP and HEXACO_Unconventionality</w:t>
        <w:br/>
        <w:t>Canonical Variate 1 (R = 0.37,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CE_RESP and HEXACO_Unconventionality</w:t>
        <w:br/>
        <w:t>Canonical Variate 1 (R = 0.35,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</w:t>
      </w:r>
    </w:p>
    <w:p>
      <w:r>
        <w:t>Significant correlation between CE_RESP and HEXACO_Unconventionality</w:t>
        <w:br/>
        <w:t>Canonical Variate 1 (R = 0.37,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CE_RESP and HEXACO_Unconventionality</w:t>
        <w:br/>
        <w:t>Canonical Variate 2 (R = -0.35, P &lt; 0.01)</w:t>
      </w:r>
    </w:p>
    <w:p>
      <w:pPr>
        <w:pStyle w:val="Header"/>
      </w:pPr>
      <w:r>
        <w:t>CE_RESP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CE_RESP and HEXACO_Unconventionality</w:t>
        <w:br/>
        <w:t>Canonical Variate 1 (R = 0.35,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CE_RESP and HEXACO_Unconventionality</w:t>
        <w:br/>
        <w:t>Canonical Variate 1 (R = 0.35,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ing3"/>
      </w:pPr>
      <w:r>
        <w:t>Significant Correlation with POMS_Vigor</w:t>
      </w:r>
    </w:p>
    <w:p>
      <w:pPr>
        <w:pStyle w:val="Heading4"/>
      </w:pPr>
      <w:r>
        <w:t xml:space="preserve">C5_Pos_88_CE_0.78 / PP_NegL_12_1RESP_0.72 &amp; C3_Pos_78_EXT_1.20 </w:t>
      </w:r>
    </w:p>
    <w:p>
      <w:r>
        <w:t>Significant correlation between EXT and POMS_Vigor</w:t>
        <w:br/>
        <w:t>Canonical Variate 6 (R = 0.37,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</w:tbl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RESP and POMS_Vigor</w:t>
        <w:br/>
        <w:t>Canonical Variate 4 (R = -0.45,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RESP and POMS_Vigor</w:t>
        <w:br/>
        <w:t>Canonical Variate 6 (R = -0.37,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RESP and POMS_Vigor</w:t>
        <w:br/>
        <w:t>Canonical Variate 3 (R = -0.34,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RESP and POMS_Vigor</w:t>
        <w:br/>
        <w:t>Canonical Variate 4 (R = 0.36,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ing4"/>
      </w:pPr>
      <w:r>
        <w:t xml:space="preserve">C4_Pos_63_INIT_0.91 / Neg_37_TDMN_0.80 &amp; C2_Pos_92_1RESP_0.78 </w:t>
      </w:r>
    </w:p>
    <w:p>
      <w:r>
        <w:t>Significant correlation between RESP and POMS_Vigor</w:t>
        <w:br/>
        <w:t>Canonical Variate 3 (R = 0.36,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RESP and POMS_Vigor</w:t>
        <w:br/>
        <w:t>Canonical Variate 5 (R = -0.35,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RESP and POMS_Vigor</w:t>
        <w:br/>
        <w:t>Canonical Variate 5 (R = 0.39,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RESP and POMS_Vigor</w:t>
        <w:br/>
        <w:t>Canonical Variate 6 (R = 0.42,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RESP and POMS_Vigor</w:t>
        <w:br/>
        <w:t>Canonical Variate 6 (R = -0.41,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-0.15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RESP and POMS_Vigor</w:t>
        <w:br/>
        <w:t>Canonical Variate 5 (R = -0.51,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RESP and POMS_Vigor</w:t>
        <w:br/>
        <w:t>Canonical Variate 5 (R = 0.41,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RESP and POMS_Vigor</w:t>
        <w:br/>
        <w:t>Canonical Variate 5 (R = 0.36,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EXT and POMS_Vigor</w:t>
        <w:br/>
        <w:t>Canonical Variate 6 (R = -0.35,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-0.85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RESP and POMS_Vigor</w:t>
        <w:br/>
        <w:t>Canonical Variate 6 (R = -0.39,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-0.85</w:t>
            </w:r>
          </w:p>
        </w:tc>
      </w:tr>
    </w:tbl>
    <w:p>
      <w:pPr>
        <w:pStyle w:val="Heading3"/>
      </w:pPr>
      <w:r>
        <w:t>Significant Correlation with POMS_Tension</w:t>
      </w:r>
    </w:p>
    <w:p>
      <w:pPr>
        <w:pStyle w:val="Heading4"/>
      </w:pPr>
      <w:r>
        <w:t xml:space="preserve">C5_Pos_88_CE_0.78 / PP_NegL_12_1RESP_0.72 &amp; C2_Pos_92_1RESP_0.78 </w:t>
      </w:r>
    </w:p>
    <w:p>
      <w:r>
        <w:t>Significant correlation between RESP and POMS_Tension</w:t>
        <w:br/>
        <w:t>Canonical Variate 2 (R = 0.4,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</w:tbl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DMN_AAR and POMS_Tension</w:t>
        <w:br/>
        <w:t>Canonical Variate 6 (R = -0.35,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</w:tbl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RESP and POMS_Tension</w:t>
        <w:br/>
        <w:t>Canonical Variate 5 (R = -0.35,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ing4"/>
      </w:pPr>
      <w:r>
        <w:t xml:space="preserve">C3_Pos_78_EXT_1.20 &amp; C2_Pos_92_1RESP_0.78 </w:t>
      </w:r>
    </w:p>
    <w:p>
      <w:r>
        <w:t>Significant correlation between RESP and POMS_Tension</w:t>
        <w:br/>
        <w:t>Canonical Variate 2 (R = 0.36,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RESP and POMS_Tension</w:t>
        <w:br/>
        <w:t>Canonical Variate 4 (R = 0.38,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RESP and POMS_Tension</w:t>
        <w:br/>
        <w:t>Canonical Variate 2 (R = 0.36,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RESP and POMS_Tension</w:t>
        <w:br/>
        <w:t>Canonical Variate 2 (R = 0.37,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RESP and POMS_Tension</w:t>
        <w:br/>
        <w:t>Canonical Variate 5 (R = -0.45,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RESP and POMS_Tension</w:t>
        <w:br/>
        <w:t>Canonical Variate 3 (R = -0.43,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0.42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RESP and POMS_Tension</w:t>
        <w:br/>
        <w:t>Canonical Variate 2 (R = -0.4,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RESP and POMS_Tension</w:t>
        <w:br/>
        <w:t>Canonical Variate 2 (R = 0.43,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DMN_AAR and POMS_Tension</w:t>
        <w:br/>
        <w:t>Canonical Variate 6 (R = -0.36,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RESP and POMS_Tension</w:t>
        <w:br/>
        <w:t>Canonical Variate 4 (R = 0.42,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-0.42</w:t>
            </w:r>
          </w:p>
        </w:tc>
      </w:tr>
    </w:tbl>
    <w:p>
      <w:pPr>
        <w:pStyle w:val="Heading3"/>
      </w:pPr>
      <w:r>
        <w:t>Significant Correlation with POMS_Anger</w:t>
      </w:r>
    </w:p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INIT_DMN and POMS_Anger</w:t>
        <w:br/>
        <w:t>Canonical Variate 1 (R = -0.34, P &lt; 0.01)</w:t>
      </w:r>
    </w:p>
    <w:p>
      <w:pPr>
        <w:pStyle w:val="Header"/>
      </w:pPr>
      <w:r>
        <w:t>INIT_DMN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er"/>
      </w:pPr>
      <w:r>
        <w:t>CE_RESP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</w:tbl>
    <w:p>
      <w:pPr>
        <w:pStyle w:val="Header"/>
      </w:pPr>
      <w:r>
        <w:t>EXT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RESP and POMS_Anger</w:t>
        <w:br/>
        <w:t>Canonical Variate 4 (R = 0.34,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-0.42</w:t>
            </w:r>
          </w:p>
        </w:tc>
      </w:tr>
    </w:tbl>
    <w:p>
      <w:pPr>
        <w:pStyle w:val="Heading3"/>
      </w:pPr>
      <w:r>
        <w:t>Significant Correlation with POMS_Fatigue</w:t>
      </w:r>
    </w:p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DMN_AAR and POMS_Fatigue</w:t>
        <w:br/>
        <w:t>Canonical Variate 6 (R = -0.37,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</w:t>
      </w:r>
    </w:p>
    <w:p>
      <w:r>
        <w:t>Significant correlation between DMN_AAR and POMS_Fatigue</w:t>
        <w:br/>
        <w:t>Canonical Variate 4 (R = -0.36, P &lt; 0.01)</w:t>
      </w:r>
    </w:p>
    <w:p>
      <w:pPr>
        <w:pStyle w:val="Header"/>
      </w:pPr>
      <w:r>
        <w:t>DMN_AAR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DMN_AAR and POMS_Fatigue</w:t>
        <w:br/>
        <w:t>Canonical Variate 3 (R = 0.35, P &lt; 0.01)</w:t>
      </w:r>
    </w:p>
    <w:p>
      <w:pPr>
        <w:pStyle w:val="Header"/>
      </w:pPr>
      <w:r>
        <w:t>DMN_AAR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RESP and POMS_Fatigue</w:t>
        <w:br/>
        <w:t>Canonical Variate 3 (R = 0.36,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DMN_AAR and POMS_Fatigue</w:t>
        <w:br/>
        <w:t>Canonical Variate 3 (R = 0.38, P &lt; 0.01)</w:t>
      </w:r>
    </w:p>
    <w:p>
      <w:pPr>
        <w:pStyle w:val="Header"/>
      </w:pPr>
      <w:r>
        <w:t>DMN_AAR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</w:tbl>
    <w:p>
      <w:pPr>
        <w:pStyle w:val="Header"/>
      </w:pPr>
      <w:r>
        <w:t>CE_RESP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</w:tbl>
    <w:p>
      <w:pPr>
        <w:pStyle w:val="Header"/>
      </w:pPr>
      <w:r>
        <w:t>EXT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DMN_AAR and POMS_Fatigue</w:t>
        <w:br/>
        <w:t>Canonical Variate 6 (R = -0.35, P &lt; 0.01)</w:t>
      </w:r>
    </w:p>
    <w:p>
      <w:pPr>
        <w:pStyle w:val="Header"/>
      </w:pPr>
      <w:r>
        <w:t>DMN_AAR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RESP and POMS_Fatigue</w:t>
        <w:br/>
        <w:t>Canonical Variate 4 (R = -0.37,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DMN_AAR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</w:tbl>
    <w:p>
      <w:pPr>
        <w:pStyle w:val="Header"/>
      </w:pPr>
      <w:r>
        <w:t>EXT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ing3"/>
      </w:pPr>
      <w:r>
        <w:t>Significant Correlation with POMS_Depression</w:t>
      </w:r>
    </w:p>
    <w:p>
      <w:pPr>
        <w:pStyle w:val="Heading4"/>
      </w:pPr>
      <w:r>
        <w:t xml:space="preserve">C1_Neg_92_TDMN_0.69 / PP_NegL92_AAR_0.57 &amp; C2_Pos_92_1RESP_0.78 </w:t>
      </w:r>
    </w:p>
    <w:p>
      <w:r>
        <w:t>Significant correlation between RESP and POMS_Depression</w:t>
        <w:br/>
        <w:t>Canonical Variate 6 (R = 0.36,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</w:tbl>
    <w:p>
      <w:pPr>
        <w:pStyle w:val="Header"/>
      </w:pPr>
      <w:r>
        <w:t>DMN_AAR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</w:tbl>
    <w:p>
      <w:pPr>
        <w:pStyle w:val="Heading3"/>
      </w:pPr>
      <w:r>
        <w:t>Significant Correlation with GritScale</w:t>
      </w:r>
    </w:p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CE_RESP and GritScale</w:t>
        <w:br/>
        <w:t>Canonical Variate 4 (R = 0.36, P &lt; 0.01)</w:t>
      </w:r>
    </w:p>
    <w:p>
      <w:pPr>
        <w:pStyle w:val="Header"/>
      </w:pPr>
      <w:r>
        <w:t>CE_RESP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-0.79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</w:t>
      </w:r>
    </w:p>
    <w:p>
      <w:r>
        <w:t>Significant correlation between CE_RESP and GritScale</w:t>
        <w:br/>
        <w:t>Canonical Variate 5 (R = 0.36, P &lt; 0.01)</w:t>
      </w:r>
    </w:p>
    <w:p>
      <w:pPr>
        <w:pStyle w:val="Header"/>
      </w:pPr>
      <w:r>
        <w:t>CE_RESP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EXT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0.87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-0.85</w:t>
            </w:r>
          </w:p>
        </w:tc>
      </w:tr>
    </w:tbl>
    <w:p>
      <w:pPr>
        <w:pStyle w:val="Heading3"/>
      </w:pPr>
      <w:r>
        <w:t>Significant Correlation with NeedForCognition</w:t>
      </w:r>
    </w:p>
    <w:p>
      <w:pPr>
        <w:pStyle w:val="Heading4"/>
      </w:pPr>
      <w:r>
        <w:t xml:space="preserve">C5_Pos_88_CE_0.78 / PP_NegL_12_1RESP_0.72 &amp; C1_Neg_92_TDMN_0.69 / PP_NegL92_AAR_0.57 </w:t>
      </w:r>
    </w:p>
    <w:p>
      <w:r>
        <w:t>Significant correlation between CE_RESP and NeedForCognition</w:t>
        <w:br/>
        <w:t>Canonical Variate 1 (R = 0.38,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</w:t>
      </w:r>
    </w:p>
    <w:p>
      <w:r>
        <w:t>Significant correlation between CE_RESP and NeedForCognition</w:t>
        <w:br/>
        <w:t>Canonical Variate 1 (R = 0.36,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</w:t>
      </w:r>
    </w:p>
    <w:p>
      <w:r>
        <w:t>Significant correlation between CE_RESP and NeedForCognition</w:t>
        <w:br/>
        <w:t>Canonical Variate 1 (R = 0.38,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C2_Pos_92_1RESP_0.78 </w:t>
      </w:r>
    </w:p>
    <w:p>
      <w:r>
        <w:t>Significant correlation between CE_RESP and NeedForCognition</w:t>
        <w:br/>
        <w:t>Canonical Variate 1 (R = 0.39,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RESP and NeedForCognition</w:t>
        <w:br/>
        <w:t>Canonical Variate 6 (R = 0.37,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CE_RESP and NeedForCognition</w:t>
        <w:br/>
        <w:t>Canonical Variate 1 (R = 0.37,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RESP and NeedForCognition</w:t>
        <w:br/>
        <w:t>Canonical Variate 6 (R = -0.4,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CE_RESP and NeedForCognition</w:t>
        <w:br/>
        <w:t>Canonical Variate 1 (R = 0.37, P &lt; 0.01)</w:t>
      </w:r>
    </w:p>
    <w:p>
      <w:pPr>
        <w:pStyle w:val="Header"/>
      </w:pPr>
      <w:r>
        <w:t>CE_RESP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C4_Pos_63_INIT_0.91 / Neg_37_TDMN_0.80 &amp; C2_Pos_92_1RESP_0.78 </w:t>
      </w:r>
    </w:p>
    <w:p>
      <w:r>
        <w:t>Significant correlation between RESP and NeedForCognition</w:t>
        <w:br/>
        <w:t>Canonical Variate 2 (R = -0.42,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</w:tbl>
    <w:p>
      <w:pPr>
        <w:pStyle w:val="Header"/>
      </w:pPr>
      <w:r>
        <w:t>CE_RESP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C4_Pos_63_INIT_0.91 / Neg_37_TDMN_0.80 &amp; C2_Pos_92_1RESP_0.78 </w:t>
      </w:r>
    </w:p>
    <w:p>
      <w:r>
        <w:t>Significant correlation between RESP and NeedForCognition</w:t>
        <w:br/>
        <w:t>Canonical Variate 6 (R = -0.38, P &lt; 0.01)</w:t>
      </w:r>
    </w:p>
    <w:p>
      <w:pPr>
        <w:pStyle w:val="Header"/>
      </w:pPr>
      <w:r>
        <w:t>RESP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EXT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-0.85</w:t>
            </w:r>
          </w:p>
        </w:tc>
      </w:tr>
    </w:tbl>
    <w:p>
      <w:pPr>
        <w:pStyle w:val="Heading3"/>
      </w:pPr>
      <w:r>
        <w:t>Significant Correlation with easy_RT</w:t>
      </w:r>
    </w:p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RESP and easy_RT</w:t>
        <w:br/>
        <w:t>Canonical Variate 4 (R = 0.37,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C1_Neg_92_TDMN_0.69 / PP_NegL92_AAR_0.57 &amp; C4_Pos_63_INIT_0.91 / Neg_37_TDMN_0.80 &amp; C2_Pos_92_1RESP_0.78 </w:t>
      </w:r>
    </w:p>
    <w:p>
      <w:r>
        <w:t>Significant correlation between RESP and easy_RT</w:t>
        <w:br/>
        <w:t>Canonical Variate 2 (R = -0.35,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RESP and easy_RT</w:t>
        <w:br/>
        <w:t>Canonical Variate 2 (R = -0.36,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&amp; C2_Pos_92_1RESP_0.78 </w:t>
      </w:r>
    </w:p>
    <w:p>
      <w:r>
        <w:t>Significant correlation between RESP and easy_RT</w:t>
        <w:br/>
        <w:t>Canonical Variate 2 (R = -0.34,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er"/>
      </w:pPr>
      <w:r>
        <w:t>DMN_AAR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EXT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</w:tbl>
    <w:p>
      <w:pPr>
        <w:pStyle w:val="Header"/>
      </w:pPr>
      <w:r>
        <w:t>INIT_DMN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ing3"/>
      </w:pPr>
      <w:r>
        <w:t>Significant Correlation with med_RT</w:t>
      </w:r>
    </w:p>
    <w:p>
      <w:pPr>
        <w:pStyle w:val="Heading4"/>
      </w:pPr>
      <w:r>
        <w:t xml:space="preserve">C3_Pos_78_EXT_1.20 &amp; C4_Pos_63_INIT_0.91 / Neg_37_TDMN_0.80 </w:t>
      </w:r>
    </w:p>
    <w:p>
      <w:r>
        <w:t>Significant correlation between EXT and med_RT</w:t>
        <w:br/>
        <w:t>Canonical Variate 3 (R = 0.38,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</w:tbl>
    <w:p>
      <w:pPr>
        <w:pStyle w:val="Header"/>
      </w:pPr>
      <w:r>
        <w:t>INIT_DMN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med_RT</w:t>
        <w:br/>
        <w:t>Canonical Variate 6 (R = -0.37,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4"/>
      </w:pPr>
      <w:r>
        <w:t xml:space="preserve">C5_Pos_88_CE_0.78 / PP_NegL_12_1RESP_0.72 &amp; C4_Pos_63_INIT_0.91 / Neg_37_TDMN_0.80 &amp; C2_Pos_92_1RESP_0.78 </w:t>
      </w:r>
    </w:p>
    <w:p>
      <w:r>
        <w:t>Significant correlation between RESP and med_RT</w:t>
        <w:br/>
        <w:t>Canonical Variate 4 (R = 0.36,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CE_RESP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</w:tbl>
    <w:p>
      <w:pPr>
        <w:pStyle w:val="Header"/>
      </w:pPr>
      <w:r>
        <w:t>INIT_DMN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ing4"/>
      </w:pPr>
      <w:r>
        <w:t xml:space="preserve">C3_Pos_78_EXT_1.20 &amp; C4_Pos_63_INIT_0.91 / Neg_37_TDMN_0.80 &amp; C2_Pos_92_1RESP_0.78 </w:t>
      </w:r>
    </w:p>
    <w:p>
      <w:r>
        <w:t>Significant correlation between EXT and med_RT</w:t>
        <w:br/>
        <w:t>Canonical Variate 1 (R = 0.35,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INIT_DMN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ing3"/>
      </w:pPr>
      <w:r>
        <w:t>Significant Correlation with hard_RT</w:t>
      </w:r>
    </w:p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hard_RT</w:t>
        <w:br/>
        <w:t>Canonical Variate 6 (R = -0.39,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CE_RESP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3"/>
      </w:pPr>
      <w:r>
        <w:t>Significant Correlation with med_acc</w:t>
      </w:r>
    </w:p>
    <w:p>
      <w:pPr>
        <w:pStyle w:val="Heading4"/>
      </w:pPr>
      <w:r>
        <w:t xml:space="preserve">C3_Pos_78_EXT_1.20 &amp; C4_Pos_63_INIT_0.91 / Neg_37_TDMN_0.80 </w:t>
      </w:r>
    </w:p>
    <w:p>
      <w:r>
        <w:t>Significant correlation between EXT and med_acc</w:t>
        <w:br/>
        <w:t>Canonical Variate 6 (R = 0.34, P &lt; 0.01)</w:t>
      </w:r>
    </w:p>
    <w:p>
      <w:pPr>
        <w:pStyle w:val="Header"/>
      </w:pPr>
      <w:r>
        <w:t>EXT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</w:tbl>
    <w:p>
      <w:pPr>
        <w:pStyle w:val="Header"/>
      </w:pPr>
      <w:r>
        <w:t>INIT_DMN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</w:tbl>
    <w:p>
      <w:pPr>
        <w:pStyle w:val="Heading4"/>
      </w:pPr>
      <w:r>
        <w:t xml:space="preserve">C5_Pos_88_CE_0.78 / PP_NegL_12_1RESP_0.72 &amp; C3_Pos_78_EXT_1.20 &amp; C2_Pos_92_1RESP_0.78 </w:t>
      </w:r>
    </w:p>
    <w:p>
      <w:r>
        <w:t>Significant correlation between EXT and med_acc</w:t>
        <w:br/>
        <w:t>Canonical Variate 3 (R = -0.38,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er"/>
      </w:pPr>
      <w:r>
        <w:t>CE_RESP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C4_Pos_63_INIT_0.91 / Neg_37_TDMN_0.80 </w:t>
      </w:r>
    </w:p>
    <w:p>
      <w:r>
        <w:t>Significant correlation between EXT and med_acc</w:t>
        <w:br/>
        <w:t>Canonical Variate 5 (R = -0.35,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ing4"/>
      </w:pPr>
      <w:r>
        <w:t xml:space="preserve">C1_Neg_92_TDMN_0.69 / PP_NegL92_AAR_0.57 &amp; C3_Pos_78_EXT_1.20 &amp; C2_Pos_92_1RESP_0.78 </w:t>
      </w:r>
    </w:p>
    <w:p>
      <w:r>
        <w:t>Significant correlation between EXT and med_acc</w:t>
        <w:br/>
        <w:t>Canonical Variate 3 (R = 0.36, P &lt; 0.01)</w:t>
      </w:r>
    </w:p>
    <w:p>
      <w:pPr>
        <w:pStyle w:val="Header"/>
      </w:pPr>
      <w:r>
        <w:t>EXT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</w:tbl>
    <w:p>
      <w:pPr>
        <w:pStyle w:val="Header"/>
      </w:pPr>
      <w:r>
        <w:t>DMN_AAR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-0.74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C2_Pos_92_1RESP_0.78 </w:t>
      </w:r>
    </w:p>
    <w:p>
      <w:r>
        <w:t>Significant correlation between EXT and med_acc</w:t>
        <w:br/>
        <w:t>Canonical Variate 5 (R = -0.38,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</w:tbl>
    <w:p>
      <w:pPr>
        <w:pStyle w:val="Heading4"/>
      </w:pPr>
      <w:r>
        <w:t xml:space="preserve">C5_Pos_88_CE_0.78 / PP_NegL_12_1RESP_0.72 &amp; C1_Neg_92_TDMN_0.69 / PP_NegL92_AAR_0.57 &amp; C3_Pos_78_EXT_1.20 &amp; C4_Pos_63_INIT_0.91 / Neg_37_TDMN_0.80 &amp; C2_Pos_92_1RESP_0.78 </w:t>
      </w:r>
    </w:p>
    <w:p>
      <w:r>
        <w:t>Significant correlation between EXT and med_acc</w:t>
        <w:br/>
        <w:t>Canonical Variate 5 (R = 0.4, P &lt; 0.01)</w:t>
      </w:r>
    </w:p>
    <w:p>
      <w:pPr>
        <w:pStyle w:val="Header"/>
      </w:pPr>
      <w:r>
        <w:t>EXT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er"/>
      </w:pPr>
      <w:r>
        <w:t>CE_RESP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DMN_AAR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</w:tbl>
    <w:p>
      <w:pPr>
        <w:pStyle w:val="Header"/>
      </w:pPr>
      <w:r>
        <w:t>INIT_DMN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</w:tbl>
    <w:p>
      <w:pPr>
        <w:pStyle w:val="Heading3"/>
      </w:pPr>
      <w:r>
        <w:t>Significant Correlation with hard_acc</w:t>
      </w:r>
    </w:p>
    <w:p>
      <w:pPr>
        <w:pStyle w:val="Heading4"/>
      </w:pPr>
      <w:r>
        <w:t xml:space="preserve">C1_Neg_92_TDMN_0.69 / PP_NegL92_AAR_0.57 &amp; C3_Pos_78_EXT_1.20 </w:t>
      </w:r>
    </w:p>
    <w:p>
      <w:r>
        <w:t>Significant correlation between EXT and hard_acc</w:t>
        <w:br/>
        <w:t>Canonical Variate 1 (R = 0.36, P &lt; 0.01)</w:t>
      </w:r>
    </w:p>
    <w:p>
      <w:pPr>
        <w:pStyle w:val="Header"/>
      </w:pPr>
      <w:r>
        <w:t>EXT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</w:tbl>
    <w:p>
      <w:pPr>
        <w:pStyle w:val="Header"/>
      </w:pPr>
      <w:r>
        <w:t>DMN_AAR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Easy_down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Med_down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Hard_down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