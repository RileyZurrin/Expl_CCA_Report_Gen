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16B" w:rsidRDefault="00EF1783">
      <w:pPr>
        <w:pStyle w:val="Title"/>
      </w:pPr>
      <w:r>
        <w:t>LDT Multiple-Set Canonical Correlation Report</w:t>
      </w:r>
    </w:p>
    <w:sdt>
      <w:sdtPr>
        <w:id w:val="-169328974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:rsidR="00162238" w:rsidRDefault="00162238">
          <w:pPr>
            <w:pStyle w:val="TOCHeading"/>
          </w:pPr>
          <w:r>
            <w:t>Contents</w:t>
          </w:r>
        </w:p>
        <w:p w:rsidR="00162238" w:rsidRDefault="00162238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8352795" w:history="1">
            <w:r w:rsidRPr="00CE2ADF">
              <w:rPr>
                <w:rStyle w:val="Hyperlink"/>
                <w:noProof/>
              </w:rPr>
              <w:t>Summary of Study, Networks, Conditions, and Behavioural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68352796" w:history="1">
            <w:r w:rsidRPr="00CE2ADF">
              <w:rPr>
                <w:rStyle w:val="Hyperlink"/>
                <w:noProof/>
              </w:rPr>
              <w:t>Summary of Results for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8352797" w:history="1">
            <w:r w:rsidRPr="00CE2ADF">
              <w:rPr>
                <w:rStyle w:val="Hyperlink"/>
                <w:noProof/>
              </w:rPr>
              <w:t>Summary for Each Behavioural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798" w:history="1">
            <w:r w:rsidRPr="00CE2ADF">
              <w:rPr>
                <w:rStyle w:val="Hyperlink"/>
                <w:noProof/>
              </w:rPr>
              <w:t>For Sex: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799" w:history="1">
            <w:r w:rsidRPr="00CE2ADF">
              <w:rPr>
                <w:rStyle w:val="Hyperlink"/>
                <w:noProof/>
              </w:rPr>
              <w:t>For Gender_Identity: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00" w:history="1">
            <w:r w:rsidRPr="00CE2ADF">
              <w:rPr>
                <w:rStyle w:val="Hyperlink"/>
                <w:noProof/>
              </w:rPr>
              <w:t>For TestAge: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01" w:history="1">
            <w:r w:rsidRPr="00CE2ADF">
              <w:rPr>
                <w:rStyle w:val="Hyperlink"/>
                <w:noProof/>
              </w:rPr>
              <w:t>For Times_married: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02" w:history="1">
            <w:r w:rsidRPr="00CE2ADF">
              <w:rPr>
                <w:rStyle w:val="Hyperlink"/>
                <w:noProof/>
              </w:rPr>
              <w:t>For Children: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03" w:history="1">
            <w:r w:rsidRPr="00CE2ADF">
              <w:rPr>
                <w:rStyle w:val="Hyperlink"/>
                <w:noProof/>
              </w:rPr>
              <w:t>For Living_Arrangements: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04" w:history="1">
            <w:r w:rsidRPr="00CE2ADF">
              <w:rPr>
                <w:rStyle w:val="Hyperlink"/>
                <w:noProof/>
              </w:rPr>
              <w:t>For Country_born: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05" w:history="1">
            <w:r w:rsidRPr="00CE2ADF">
              <w:rPr>
                <w:rStyle w:val="Hyperlink"/>
                <w:noProof/>
              </w:rPr>
              <w:t>For Adopted: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06" w:history="1">
            <w:r w:rsidRPr="00CE2ADF">
              <w:rPr>
                <w:rStyle w:val="Hyperlink"/>
                <w:noProof/>
              </w:rPr>
              <w:t>For Fathers_ethnicity: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07" w:history="1">
            <w:r w:rsidRPr="00CE2ADF">
              <w:rPr>
                <w:rStyle w:val="Hyperlink"/>
                <w:noProof/>
              </w:rPr>
              <w:t>For Mothers_ethnicity: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08" w:history="1">
            <w:r w:rsidRPr="00CE2ADF">
              <w:rPr>
                <w:rStyle w:val="Hyperlink"/>
                <w:noProof/>
              </w:rPr>
              <w:t>For Participant_Education_Years: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09" w:history="1">
            <w:r w:rsidRPr="00CE2ADF">
              <w:rPr>
                <w:rStyle w:val="Hyperlink"/>
                <w:noProof/>
              </w:rPr>
              <w:t>For Responsible_Job: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10" w:history="1">
            <w:r w:rsidRPr="00CE2ADF">
              <w:rPr>
                <w:rStyle w:val="Hyperlink"/>
                <w:noProof/>
              </w:rPr>
              <w:t>For Medications: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11" w:history="1">
            <w:r w:rsidRPr="00CE2ADF">
              <w:rPr>
                <w:rStyle w:val="Hyperlink"/>
                <w:noProof/>
              </w:rPr>
              <w:t>For Head_Injury: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12" w:history="1">
            <w:r w:rsidRPr="00CE2ADF">
              <w:rPr>
                <w:rStyle w:val="Hyperlink"/>
                <w:noProof/>
              </w:rPr>
              <w:t>For Neurological_Problems: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13" w:history="1">
            <w:r w:rsidRPr="00CE2ADF">
              <w:rPr>
                <w:rStyle w:val="Hyperlink"/>
                <w:noProof/>
              </w:rPr>
              <w:t>For Smoking: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14" w:history="1">
            <w:r w:rsidRPr="00CE2ADF">
              <w:rPr>
                <w:rStyle w:val="Hyperlink"/>
                <w:noProof/>
              </w:rPr>
              <w:t>For Religious_Groups: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15" w:history="1">
            <w:r w:rsidRPr="00CE2ADF">
              <w:rPr>
                <w:rStyle w:val="Hyperlink"/>
                <w:noProof/>
              </w:rPr>
              <w:t>For VAR_GC: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16" w:history="1">
            <w:r w:rsidRPr="00CE2ADF">
              <w:rPr>
                <w:rStyle w:val="Hyperlink"/>
                <w:noProof/>
              </w:rPr>
              <w:t>For AccEN: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17" w:history="1">
            <w:r w:rsidRPr="00CE2ADF">
              <w:rPr>
                <w:rStyle w:val="Hyperlink"/>
                <w:noProof/>
              </w:rPr>
              <w:t>For AccHN: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18" w:history="1">
            <w:r w:rsidRPr="00CE2ADF">
              <w:rPr>
                <w:rStyle w:val="Hyperlink"/>
                <w:noProof/>
              </w:rPr>
              <w:t>For AccHW: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19" w:history="1">
            <w:r w:rsidRPr="00CE2ADF">
              <w:rPr>
                <w:rStyle w:val="Hyperlink"/>
                <w:noProof/>
              </w:rPr>
              <w:t>For YMRS_6: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20" w:history="1">
            <w:r w:rsidRPr="00CE2ADF">
              <w:rPr>
                <w:rStyle w:val="Hyperlink"/>
                <w:noProof/>
              </w:rPr>
              <w:t>For HAMD_10: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21" w:history="1">
            <w:r w:rsidRPr="00CE2ADF">
              <w:rPr>
                <w:rStyle w:val="Hyperlink"/>
                <w:noProof/>
              </w:rPr>
              <w:t>For HAMD_14: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8352822" w:history="1">
            <w:r w:rsidRPr="00CE2ADF">
              <w:rPr>
                <w:rStyle w:val="Hyperlink"/>
                <w:noProof/>
              </w:rPr>
              <w:t>Principal Component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8352823" w:history="1">
            <w:r w:rsidRPr="00CE2ADF">
              <w:rPr>
                <w:rStyle w:val="Hyperlink"/>
                <w:noProof/>
              </w:rPr>
              <w:t>Multiple-Set Canonical Correlation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24" w:history="1">
            <w:r w:rsidRPr="00CE2ADF">
              <w:rPr>
                <w:rStyle w:val="Hyperlink"/>
                <w:noProof/>
              </w:rPr>
              <w:t>Significant Correlation with Sex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25" w:history="1">
            <w:r w:rsidRPr="00CE2ADF">
              <w:rPr>
                <w:rStyle w:val="Hyperlink"/>
                <w:noProof/>
              </w:rPr>
              <w:t>Significant Correlation with Gender_Identity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26" w:history="1">
            <w:r w:rsidRPr="00CE2ADF">
              <w:rPr>
                <w:rStyle w:val="Hyperlink"/>
                <w:noProof/>
              </w:rPr>
              <w:t>Significant Correlation with TestAge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27" w:history="1">
            <w:r w:rsidRPr="00CE2ADF">
              <w:rPr>
                <w:rStyle w:val="Hyperlink"/>
                <w:noProof/>
              </w:rPr>
              <w:t>Significant Correlation with Times_married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28" w:history="1">
            <w:r w:rsidRPr="00CE2ADF">
              <w:rPr>
                <w:rStyle w:val="Hyperlink"/>
                <w:noProof/>
              </w:rPr>
              <w:t>Significant Correlation with Children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29" w:history="1">
            <w:r w:rsidRPr="00CE2ADF">
              <w:rPr>
                <w:rStyle w:val="Hyperlink"/>
                <w:noProof/>
              </w:rPr>
              <w:t>Significant Correlation with Living_Arrangements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30" w:history="1">
            <w:r w:rsidRPr="00CE2ADF">
              <w:rPr>
                <w:rStyle w:val="Hyperlink"/>
                <w:noProof/>
              </w:rPr>
              <w:t>Significant Correlation with Country_born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31" w:history="1">
            <w:r w:rsidRPr="00CE2ADF">
              <w:rPr>
                <w:rStyle w:val="Hyperlink"/>
                <w:noProof/>
              </w:rPr>
              <w:t>Significant Correlation with Adopted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32" w:history="1">
            <w:r w:rsidRPr="00CE2ADF">
              <w:rPr>
                <w:rStyle w:val="Hyperlink"/>
                <w:noProof/>
              </w:rPr>
              <w:t>Significant Correlation with Fathers_ethnicity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33" w:history="1">
            <w:r w:rsidRPr="00CE2ADF">
              <w:rPr>
                <w:rStyle w:val="Hyperlink"/>
                <w:noProof/>
              </w:rPr>
              <w:t>Significant Correlation with Mothers_ethnicity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34" w:history="1">
            <w:r w:rsidRPr="00CE2ADF">
              <w:rPr>
                <w:rStyle w:val="Hyperlink"/>
                <w:noProof/>
              </w:rPr>
              <w:t>Significant Correlation with Participant_Education_Years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35" w:history="1">
            <w:r w:rsidRPr="00CE2ADF">
              <w:rPr>
                <w:rStyle w:val="Hyperlink"/>
                <w:noProof/>
              </w:rPr>
              <w:t>Significant Correlation with Responsible_Job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36" w:history="1">
            <w:r w:rsidRPr="00CE2ADF">
              <w:rPr>
                <w:rStyle w:val="Hyperlink"/>
                <w:noProof/>
              </w:rPr>
              <w:t>Significant Correlation with Medications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37" w:history="1">
            <w:r w:rsidRPr="00CE2ADF">
              <w:rPr>
                <w:rStyle w:val="Hyperlink"/>
                <w:noProof/>
              </w:rPr>
              <w:t>Significant Correlation with Head_Injury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38" w:history="1">
            <w:r w:rsidRPr="00CE2ADF">
              <w:rPr>
                <w:rStyle w:val="Hyperlink"/>
                <w:noProof/>
              </w:rPr>
              <w:t>Significant Correlation with Neurological_Problems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39" w:history="1">
            <w:r w:rsidRPr="00CE2ADF">
              <w:rPr>
                <w:rStyle w:val="Hyperlink"/>
                <w:noProof/>
              </w:rPr>
              <w:t>Significant Correlation with Smoking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40" w:history="1">
            <w:r w:rsidRPr="00CE2ADF">
              <w:rPr>
                <w:rStyle w:val="Hyperlink"/>
                <w:noProof/>
              </w:rPr>
              <w:t>Significant Correlation with Religious_Groups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41" w:history="1">
            <w:r w:rsidRPr="00CE2ADF">
              <w:rPr>
                <w:rStyle w:val="Hyperlink"/>
                <w:noProof/>
              </w:rPr>
              <w:t>Significant Correlation with AccEN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42" w:history="1">
            <w:r w:rsidRPr="00CE2ADF">
              <w:rPr>
                <w:rStyle w:val="Hyperlink"/>
                <w:noProof/>
              </w:rPr>
              <w:t>Significant Correlation with AccHN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43" w:history="1">
            <w:r w:rsidRPr="00CE2ADF">
              <w:rPr>
                <w:rStyle w:val="Hyperlink"/>
                <w:noProof/>
              </w:rPr>
              <w:t>Significant Correlation with AccHW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44" w:history="1">
            <w:r w:rsidRPr="00CE2ADF">
              <w:rPr>
                <w:rStyle w:val="Hyperlink"/>
                <w:noProof/>
              </w:rPr>
              <w:t>Significant Correlation with YMRS_6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45" w:history="1">
            <w:r w:rsidRPr="00CE2ADF">
              <w:rPr>
                <w:rStyle w:val="Hyperlink"/>
                <w:noProof/>
              </w:rPr>
              <w:t>Significant Correlation with HAMD_10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46" w:history="1">
            <w:r w:rsidRPr="00CE2ADF">
              <w:rPr>
                <w:rStyle w:val="Hyperlink"/>
                <w:noProof/>
              </w:rPr>
              <w:t>Significant Correlation with HAMD_14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68352847" w:history="1">
            <w:r w:rsidRPr="00CE2ADF">
              <w:rPr>
                <w:rStyle w:val="Hyperlink"/>
                <w:noProof/>
              </w:rPr>
              <w:t>Summary of Results for Bipolar Patients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8352848" w:history="1">
            <w:r w:rsidRPr="00CE2ADF">
              <w:rPr>
                <w:rStyle w:val="Hyperlink"/>
                <w:noProof/>
              </w:rPr>
              <w:t>Summary for Each Behavioural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49" w:history="1">
            <w:r w:rsidRPr="00CE2ADF">
              <w:rPr>
                <w:rStyle w:val="Hyperlink"/>
                <w:noProof/>
              </w:rPr>
              <w:t>For Handedness: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50" w:history="1">
            <w:r w:rsidRPr="00CE2ADF">
              <w:rPr>
                <w:rStyle w:val="Hyperlink"/>
                <w:noProof/>
              </w:rPr>
              <w:t>For Sex: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51" w:history="1">
            <w:r w:rsidRPr="00CE2ADF">
              <w:rPr>
                <w:rStyle w:val="Hyperlink"/>
                <w:noProof/>
              </w:rPr>
              <w:t>For Times_married: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52" w:history="1">
            <w:r w:rsidRPr="00CE2ADF">
              <w:rPr>
                <w:rStyle w:val="Hyperlink"/>
                <w:noProof/>
              </w:rPr>
              <w:t>For Children: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53" w:history="1">
            <w:r w:rsidRPr="00CE2ADF">
              <w:rPr>
                <w:rStyle w:val="Hyperlink"/>
                <w:noProof/>
              </w:rPr>
              <w:t>For Birth_complications: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54" w:history="1">
            <w:r w:rsidRPr="00CE2ADF">
              <w:rPr>
                <w:rStyle w:val="Hyperlink"/>
                <w:noProof/>
              </w:rPr>
              <w:t>For Adopted: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55" w:history="1">
            <w:r w:rsidRPr="00CE2ADF">
              <w:rPr>
                <w:rStyle w:val="Hyperlink"/>
                <w:noProof/>
              </w:rPr>
              <w:t>For Medications: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56" w:history="1">
            <w:r w:rsidRPr="00CE2ADF">
              <w:rPr>
                <w:rStyle w:val="Hyperlink"/>
                <w:noProof/>
              </w:rPr>
              <w:t>For Hospitalized: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57" w:history="1">
            <w:r w:rsidRPr="00CE2ADF">
              <w:rPr>
                <w:rStyle w:val="Hyperlink"/>
                <w:noProof/>
              </w:rPr>
              <w:t>For Head_Injury: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58" w:history="1">
            <w:r w:rsidRPr="00CE2ADF">
              <w:rPr>
                <w:rStyle w:val="Hyperlink"/>
                <w:noProof/>
              </w:rPr>
              <w:t>For Unconscious: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59" w:history="1">
            <w:r w:rsidRPr="00CE2ADF">
              <w:rPr>
                <w:rStyle w:val="Hyperlink"/>
                <w:noProof/>
              </w:rPr>
              <w:t>For Seizure_Convulsion: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60" w:history="1">
            <w:r w:rsidRPr="00CE2ADF">
              <w:rPr>
                <w:rStyle w:val="Hyperlink"/>
                <w:noProof/>
              </w:rPr>
              <w:t>For Neurological_Problems: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61" w:history="1">
            <w:r w:rsidRPr="00CE2ADF">
              <w:rPr>
                <w:rStyle w:val="Hyperlink"/>
                <w:noProof/>
              </w:rPr>
              <w:t>For Paralysis_Arthritis_BackPain: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62" w:history="1">
            <w:r w:rsidRPr="00CE2ADF">
              <w:rPr>
                <w:rStyle w:val="Hyperlink"/>
                <w:noProof/>
              </w:rPr>
              <w:t>For Smoking: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63" w:history="1">
            <w:r w:rsidRPr="00CE2ADF">
              <w:rPr>
                <w:rStyle w:val="Hyperlink"/>
                <w:noProof/>
              </w:rPr>
              <w:t>For Spirituality_Importance: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64" w:history="1">
            <w:r w:rsidRPr="00CE2ADF">
              <w:rPr>
                <w:rStyle w:val="Hyperlink"/>
                <w:noProof/>
              </w:rPr>
              <w:t>For EN_RT: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65" w:history="1">
            <w:r w:rsidRPr="00CE2ADF">
              <w:rPr>
                <w:rStyle w:val="Hyperlink"/>
                <w:noProof/>
              </w:rPr>
              <w:t>For EW_RT: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66" w:history="1">
            <w:r w:rsidRPr="00CE2ADF">
              <w:rPr>
                <w:rStyle w:val="Hyperlink"/>
                <w:noProof/>
              </w:rPr>
              <w:t>For HW_RT: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67" w:history="1">
            <w:r w:rsidRPr="00CE2ADF">
              <w:rPr>
                <w:rStyle w:val="Hyperlink"/>
                <w:noProof/>
              </w:rPr>
              <w:t>For AccHW: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8352868" w:history="1">
            <w:r w:rsidRPr="00CE2ADF">
              <w:rPr>
                <w:rStyle w:val="Hyperlink"/>
                <w:noProof/>
              </w:rPr>
              <w:t>Principal Component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8352869" w:history="1">
            <w:r w:rsidRPr="00CE2ADF">
              <w:rPr>
                <w:rStyle w:val="Hyperlink"/>
                <w:noProof/>
              </w:rPr>
              <w:t>Multiple-Set Canonical Correlation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70" w:history="1">
            <w:r w:rsidRPr="00CE2ADF">
              <w:rPr>
                <w:rStyle w:val="Hyperlink"/>
                <w:noProof/>
              </w:rPr>
              <w:t>Significant Correlation with Handedness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71" w:history="1">
            <w:r w:rsidRPr="00CE2ADF">
              <w:rPr>
                <w:rStyle w:val="Hyperlink"/>
                <w:noProof/>
              </w:rPr>
              <w:t>Significant Correlation with Sex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72" w:history="1">
            <w:r w:rsidRPr="00CE2ADF">
              <w:rPr>
                <w:rStyle w:val="Hyperlink"/>
                <w:noProof/>
              </w:rPr>
              <w:t>Significant Correlation with Times_married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73" w:history="1">
            <w:r w:rsidRPr="00CE2ADF">
              <w:rPr>
                <w:rStyle w:val="Hyperlink"/>
                <w:noProof/>
              </w:rPr>
              <w:t>Significant Correlation with Children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74" w:history="1">
            <w:r w:rsidRPr="00CE2ADF">
              <w:rPr>
                <w:rStyle w:val="Hyperlink"/>
                <w:noProof/>
              </w:rPr>
              <w:t>Significant Correlation with Birth_complications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75" w:history="1">
            <w:r w:rsidRPr="00CE2ADF">
              <w:rPr>
                <w:rStyle w:val="Hyperlink"/>
                <w:noProof/>
              </w:rPr>
              <w:t>Significant Correlation with Medications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76" w:history="1">
            <w:r w:rsidRPr="00CE2ADF">
              <w:rPr>
                <w:rStyle w:val="Hyperlink"/>
                <w:noProof/>
              </w:rPr>
              <w:t>Significant Correlation with Hospitalized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77" w:history="1">
            <w:r w:rsidRPr="00CE2ADF">
              <w:rPr>
                <w:rStyle w:val="Hyperlink"/>
                <w:noProof/>
              </w:rPr>
              <w:t>Significant Correlation with Head_Injury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78" w:history="1">
            <w:r w:rsidRPr="00CE2ADF">
              <w:rPr>
                <w:rStyle w:val="Hyperlink"/>
                <w:noProof/>
              </w:rPr>
              <w:t>Significant Correlation with Unconscious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79" w:history="1">
            <w:r w:rsidRPr="00CE2ADF">
              <w:rPr>
                <w:rStyle w:val="Hyperlink"/>
                <w:noProof/>
              </w:rPr>
              <w:t>Significant Correlation with Seizure_Convulsion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80" w:history="1">
            <w:r w:rsidRPr="00CE2ADF">
              <w:rPr>
                <w:rStyle w:val="Hyperlink"/>
                <w:noProof/>
              </w:rPr>
              <w:t>Significant Correlation with Neurological_Problems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81" w:history="1">
            <w:r w:rsidRPr="00CE2ADF">
              <w:rPr>
                <w:rStyle w:val="Hyperlink"/>
                <w:noProof/>
              </w:rPr>
              <w:t>Significant Correlation with Paralysis_Arthritis_BackPain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82" w:history="1">
            <w:r w:rsidRPr="00CE2ADF">
              <w:rPr>
                <w:rStyle w:val="Hyperlink"/>
                <w:noProof/>
              </w:rPr>
              <w:t>Significant Correlation with Smoking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83" w:history="1">
            <w:r w:rsidRPr="00CE2ADF">
              <w:rPr>
                <w:rStyle w:val="Hyperlink"/>
                <w:noProof/>
              </w:rPr>
              <w:t>Significant Correlation with Spirituality_Importance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84" w:history="1">
            <w:r w:rsidRPr="00CE2ADF">
              <w:rPr>
                <w:rStyle w:val="Hyperlink"/>
                <w:noProof/>
              </w:rPr>
              <w:t>Significant Correlation with EN_RT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85" w:history="1">
            <w:r w:rsidRPr="00CE2ADF">
              <w:rPr>
                <w:rStyle w:val="Hyperlink"/>
                <w:noProof/>
              </w:rPr>
              <w:t>Significant Correlation with EW_RT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86" w:history="1">
            <w:r w:rsidRPr="00CE2ADF">
              <w:rPr>
                <w:rStyle w:val="Hyperlink"/>
                <w:noProof/>
              </w:rPr>
              <w:t>Significant Correlation with HW_RT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8352887" w:history="1">
            <w:r w:rsidRPr="00CE2ADF">
              <w:rPr>
                <w:rStyle w:val="Hyperlink"/>
                <w:noProof/>
              </w:rPr>
              <w:t>Significant Correlation with AccHW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_Toc68352887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238" w:rsidRDefault="00162238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162238" w:rsidRPr="00162238" w:rsidRDefault="00162238" w:rsidP="00162238">
      <w:bookmarkStart w:id="0" w:name="_GoBack"/>
      <w:bookmarkEnd w:id="0"/>
    </w:p>
    <w:p w:rsidR="00DE316B" w:rsidRDefault="00EF1783">
      <w:pPr>
        <w:pStyle w:val="Heading1"/>
      </w:pPr>
      <w:bookmarkStart w:id="1" w:name="_Toc68352795"/>
      <w:r>
        <w:t>Summary of Study, Networks, Conditions, and Behavioural Data</w:t>
      </w:r>
      <w:bookmarkEnd w:id="1"/>
    </w:p>
    <w:p w:rsidR="00DE316B" w:rsidRDefault="00EF1783">
      <w:r>
        <w:t>This report is for the Lexical Decision (LDT) task, in which participants were presented with strings of letters and had to determine whether each string was a real word. There were 2 groups: Controls, and Bipolar Patients</w:t>
      </w:r>
      <w:r w:rsidR="00744E9D">
        <w:t>. There were 4 conditions: HN, EN, HW, and E</w:t>
      </w:r>
      <w:r>
        <w:t xml:space="preserve">W. Subjects in the Hard Non-word (HN) condition were presented with non-words that looked like real words. </w:t>
      </w:r>
      <w:r w:rsidR="00744E9D">
        <w:t xml:space="preserve">Subjects in the </w:t>
      </w:r>
      <w:r w:rsidR="00744E9D">
        <w:t>Easy Non-word (E</w:t>
      </w:r>
      <w:r w:rsidR="00744E9D">
        <w:t>N) co</w:t>
      </w:r>
      <w:r w:rsidR="00744E9D">
        <w:t>ndition were presented with non-words</w:t>
      </w:r>
      <w:r w:rsidR="00744E9D">
        <w:t xml:space="preserve"> that</w:t>
      </w:r>
      <w:r w:rsidR="00744E9D">
        <w:t xml:space="preserve"> did</w:t>
      </w:r>
      <w:r w:rsidR="00744E9D">
        <w:t xml:space="preserve"> </w:t>
      </w:r>
      <w:r w:rsidR="00744E9D">
        <w:t>not look</w:t>
      </w:r>
      <w:r w:rsidR="00744E9D">
        <w:t xml:space="preserve"> like real words.</w:t>
      </w:r>
      <w:r w:rsidR="00744E9D">
        <w:t xml:space="preserve"> </w:t>
      </w:r>
      <w:r>
        <w:t xml:space="preserve">Subjects in the </w:t>
      </w:r>
      <w:r w:rsidR="00744E9D">
        <w:t>Hard Word (HW) condition</w:t>
      </w:r>
      <w:r>
        <w:t xml:space="preserve"> </w:t>
      </w:r>
      <w:r w:rsidR="00744E9D">
        <w:t xml:space="preserve">were presented with real but obscure </w:t>
      </w:r>
      <w:r w:rsidR="00744E9D">
        <w:t xml:space="preserve">words. </w:t>
      </w:r>
      <w:r>
        <w:t xml:space="preserve"> </w:t>
      </w:r>
      <w:r w:rsidR="00744E9D">
        <w:t xml:space="preserve">Subjects in the </w:t>
      </w:r>
      <w:r w:rsidR="00744E9D">
        <w:t>Easy Word (E</w:t>
      </w:r>
      <w:r w:rsidR="00744E9D">
        <w:t xml:space="preserve">W) condition </w:t>
      </w:r>
      <w:r w:rsidR="00744E9D">
        <w:t>were presented with real and common words</w:t>
      </w:r>
      <w:r w:rsidR="00744E9D">
        <w:t xml:space="preserve">.  </w:t>
      </w:r>
      <w:r>
        <w:t xml:space="preserve">The 3 networks identified as part of this study are: DMN, LPN, and RESP. Variables inputted include the ITP and RTB values for each network. Behavioural variables used in the analysis are Handedness, Sex, Gender_Identity, TestAge, Marital_status, Times_married, Widowed, Children, Living_Arrangements, City_born, Country_born, Birth_complications, English, Adopted, Fathers_ethnicity, Mothers_ethnicity, Participant_Education, Participant_Education_Years, Father_Education, Mother_Education, Parental_Edu_Sum, Spouse_Education, Participant_WorkStatus, Father_WorkStatus, Mother_WorkStatus, Spouse_WorkStatus, Working_or_School, Months_Unemployed, Present_Occupation, Responsible_Job, HeadofHousehold_Occupation, Annual_Income, Medications, Hospitalized, Head_Injury, Unconscious, Seizure_Convulsion, Neurological_Problems, ECT, Vision_Difficulties, Paralysis_Arthritis_BackPain, Chronic_Illnesses, Cardio_Condition, Smoking, Area_Residence, Religion_Importance, Spirituality_Importance, Religious_Groups, VAR_GC, EN_RT, HN_RT, EW_RT, HW_RT, AccEN, AccHN, AccEW, AccHW, SCID_01_Lifetime, SCID_01_PastMonth, SCID_01_PastMonth_Specify, SCID_02_Lifetime, SCID_02_PastMonth, SCID_02_PastMonth_Specify, SCID_03_Past2Yrs, SCID_04_Lifetime, SCID_04_PastMonth, SCID_05_Lifetime, SCID_05_PastMonth, SCID_05_Specify, SCID_06_Lifetime, SCID_06_PastMonth, SCID_06_Specify, SCID_07_Lifetime, SCID_07_PastMonth, SCID_08_PriorPast2Yrs, SCID_08_Past2Yrs, SCID_09_Past12Months, SCID_10_Lifetime, SCID_10_PastMonth, SCID_11_Lifetime, SCID_11_PastMonth, SCID_11_Specify, SCID_12_Lifetime, SCID_12_PastMonth, SCID_12_Specify, SCID_13_Lifetime, SCID_13_PastMonth, SCID_14_Lifetime, SCID_14_PastMonth, SCID_15_Lifetime, SCID_15_PastMonth, SCID_16_Lifetime, SCID_16_PastMonth, SCID_17_Lifetime, SCID_17_PastMonth, SCID_18_Lifetime, SCID_18_PastMonth, SCID_18_Specify, SCID_19_Lifetime, SCID_19_PastMonth, SCID_19_Specify, SCID_20_Lifetime, SCID_20_PastMonth, SCID_21_PriorPast12Months, SCID_21_Past12Months, SCID_22_PriorPast12Months, SCID_22_Past12Months, SCID_23_PriorPast12Months, SCID_23_Past12Months, SCID_24_PriorPast12Months, SCID_24_Past12Months, SCID_25_PriorPast12Months, SCID_25_Past12Months, SCID_26_PriorPast12Months, SCID_26_Past12Months, SCID_27_PriorPast12Months, SCID_27_Past12Months, SCID_28_PriorPast12Months, SCID_28_Past12Months, SCID_29_PriorPast12Months, SCID_29_Past12Months, SCID_30_Lifetime, SCID_30_PastMonth, SCID_32_Lifetime, </w:t>
      </w:r>
      <w:r>
        <w:lastRenderedPageBreak/>
        <w:t>SCID_32_Past6Months, SCID_34_Lifetime, SCID_34_Past6Months, SCID_36_Lifetime, SCID_36_PastMonth, SCID_37_Lifetime, SCID_37_PastMonth, SCID_37_Specify, SCID_38_Lifetime, SCID_38_PastMonth, SCID_38_Specify, SCID_64_Lifetime, SCID_64_PastMonth, SCID_64_Specify, SOFAS_Range, SOFAS_Score, FAST_Autonomy_1, FAST_Autonomy_2, FAST_Autonomy_3, FAST_Autonomy_4, FAST_Occupational_5, FAST_Occupational_6, FAST_Occupational_7, FAST_Occupational_8, FAST_Occupational_9, FAST_Cognitive_10, FAST_Cognitive_11, FAST_Cognitive_12, FAST_Cognitive_13, FAST_Cognitive_14, FAST_Financial_15, FAST_Financial_16, FAST_Interpersonal_17, FAST_Interpersonal_18, FAST_Interpersonal_19, FAST_Interpersonal_20, FAST_Interpersonal_21, FAST_Interpersonal_22, FAST_Leisure_23, FAST_Leisure_24, FAST_TOTAL_SCORE, YMRS_1, YMRS_2, YMRS_3, YMRS_4, YMRS_5, YMRS_6, YMRS_7, YMRS_8, YMRS_9, YMRS_10, YMRS_11, YMRS_TOTAL_SCORE, HAMD_1, HAMD_2, HAMD_3, HAMD_4, HAMD_5, HAMD_6, HAMD_7, HAMD_8, HAMD_9, HAMD_10, HAMD_11, HAMD_12, HAMD_13, HAMD_14, HAMD_15, HAMD_16, HAMD_17, HAMD_TOTAL, and WTAR_Standard.</w:t>
      </w:r>
    </w:p>
    <w:p w:rsidR="00DE316B" w:rsidRDefault="00EF1783">
      <w:pPr>
        <w:pStyle w:val="Heading1"/>
      </w:pPr>
      <w:bookmarkStart w:id="2" w:name="_Toc68352796"/>
      <w:r>
        <w:t>Summary of Results for Controls</w:t>
      </w:r>
      <w:bookmarkEnd w:id="2"/>
    </w:p>
    <w:p w:rsidR="00DE316B" w:rsidRDefault="00EF1783">
      <w:pPr>
        <w:pStyle w:val="Heading2"/>
      </w:pPr>
      <w:bookmarkStart w:id="3" w:name="_Toc68352797"/>
      <w:r>
        <w:t>Summary for Each Behavioural Variable</w:t>
      </w:r>
      <w:bookmarkEnd w:id="3"/>
    </w:p>
    <w:p w:rsidR="00DE316B" w:rsidRDefault="00EF1783">
      <w:r>
        <w:t>Only variables with significant results are reported.</w:t>
      </w:r>
    </w:p>
    <w:p w:rsidR="00DE316B" w:rsidRDefault="00EF1783">
      <w:pPr>
        <w:pStyle w:val="Heading3"/>
      </w:pPr>
      <w:bookmarkStart w:id="4" w:name="_Toc68352798"/>
      <w:r>
        <w:t>For Sex:</w:t>
      </w:r>
      <w:bookmarkEnd w:id="4"/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367"/>
        <w:gridCol w:w="649"/>
        <w:gridCol w:w="1316"/>
        <w:gridCol w:w="283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DMN&amp;LPN&amp;RESP</w:t>
            </w:r>
          </w:p>
        </w:tc>
        <w:tc>
          <w:tcPr>
            <w:tcW w:w="1417" w:type="dxa"/>
          </w:tcPr>
          <w:p w:rsidR="00DE316B" w:rsidRDefault="00EF1783">
            <w:r>
              <w:t>RESP</w:t>
            </w:r>
          </w:p>
        </w:tc>
        <w:tc>
          <w:tcPr>
            <w:tcW w:w="680" w:type="dxa"/>
          </w:tcPr>
          <w:p w:rsidR="00DE316B" w:rsidRDefault="00EF1783">
            <w:r>
              <w:t>8</w:t>
            </w:r>
          </w:p>
        </w:tc>
        <w:tc>
          <w:tcPr>
            <w:tcW w:w="1417" w:type="dxa"/>
          </w:tcPr>
          <w:p w:rsidR="00DE316B" w:rsidRDefault="00EF1783">
            <w:r>
              <w:t>-0.58</w:t>
            </w:r>
          </w:p>
        </w:tc>
        <w:tc>
          <w:tcPr>
            <w:tcW w:w="2835" w:type="dxa"/>
          </w:tcPr>
          <w:p w:rsidR="00DE316B" w:rsidRDefault="00EF1783">
            <w:r>
              <w:t>HW_up negative, EW_up positive</w:t>
            </w:r>
          </w:p>
        </w:tc>
      </w:tr>
    </w:tbl>
    <w:p w:rsidR="00DE316B" w:rsidRDefault="00EF1783">
      <w:pPr>
        <w:pStyle w:val="Heading3"/>
      </w:pPr>
      <w:bookmarkStart w:id="5" w:name="_Toc68352799"/>
      <w:r>
        <w:t>For Gender_Identity:</w:t>
      </w:r>
      <w:bookmarkEnd w:id="5"/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367"/>
        <w:gridCol w:w="649"/>
        <w:gridCol w:w="1316"/>
        <w:gridCol w:w="283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DMN&amp;LPN&amp;RESP</w:t>
            </w:r>
          </w:p>
        </w:tc>
        <w:tc>
          <w:tcPr>
            <w:tcW w:w="1417" w:type="dxa"/>
          </w:tcPr>
          <w:p w:rsidR="00DE316B" w:rsidRDefault="00EF1783">
            <w:r>
              <w:t>RESP</w:t>
            </w:r>
          </w:p>
        </w:tc>
        <w:tc>
          <w:tcPr>
            <w:tcW w:w="680" w:type="dxa"/>
          </w:tcPr>
          <w:p w:rsidR="00DE316B" w:rsidRDefault="00EF1783">
            <w:r>
              <w:t>8</w:t>
            </w:r>
          </w:p>
        </w:tc>
        <w:tc>
          <w:tcPr>
            <w:tcW w:w="1417" w:type="dxa"/>
          </w:tcPr>
          <w:p w:rsidR="00DE316B" w:rsidRDefault="00EF1783">
            <w:r>
              <w:t>-0.58</w:t>
            </w:r>
          </w:p>
        </w:tc>
        <w:tc>
          <w:tcPr>
            <w:tcW w:w="2835" w:type="dxa"/>
          </w:tcPr>
          <w:p w:rsidR="00DE316B" w:rsidRDefault="00EF1783">
            <w:r>
              <w:t>HW_up negative, EW_up positive</w:t>
            </w:r>
          </w:p>
        </w:tc>
      </w:tr>
    </w:tbl>
    <w:p w:rsidR="00DE316B" w:rsidRDefault="00EF1783">
      <w:pPr>
        <w:pStyle w:val="Heading3"/>
      </w:pPr>
      <w:bookmarkStart w:id="6" w:name="_Toc68352800"/>
      <w:r>
        <w:t>For TestAge:</w:t>
      </w:r>
      <w:bookmarkEnd w:id="6"/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367"/>
        <w:gridCol w:w="649"/>
        <w:gridCol w:w="1316"/>
        <w:gridCol w:w="283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 xml:space="preserve">CV </w:t>
            </w:r>
            <w:r>
              <w:rPr>
                <w:b/>
              </w:rPr>
              <w:lastRenderedPageBreak/>
              <w:t>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lastRenderedPageBreak/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DMN&amp;RESP</w:t>
            </w:r>
          </w:p>
        </w:tc>
        <w:tc>
          <w:tcPr>
            <w:tcW w:w="1417" w:type="dxa"/>
          </w:tcPr>
          <w:p w:rsidR="00DE316B" w:rsidRDefault="00EF1783">
            <w:r>
              <w:t>DMN</w:t>
            </w:r>
          </w:p>
        </w:tc>
        <w:tc>
          <w:tcPr>
            <w:tcW w:w="680" w:type="dxa"/>
          </w:tcPr>
          <w:p w:rsidR="00DE316B" w:rsidRDefault="00EF1783">
            <w:r>
              <w:t>3</w:t>
            </w:r>
          </w:p>
        </w:tc>
        <w:tc>
          <w:tcPr>
            <w:tcW w:w="1417" w:type="dxa"/>
          </w:tcPr>
          <w:p w:rsidR="00DE316B" w:rsidRDefault="00EF1783">
            <w:r>
              <w:t>0.63</w:t>
            </w:r>
          </w:p>
        </w:tc>
        <w:tc>
          <w:tcPr>
            <w:tcW w:w="2835" w:type="dxa"/>
          </w:tcPr>
          <w:p w:rsidR="00DE316B" w:rsidRDefault="00EF1783">
            <w:r>
              <w:t>HN_up negative, HW_up negative, EW_up negative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DMN&amp;RESP</w:t>
            </w:r>
          </w:p>
        </w:tc>
        <w:tc>
          <w:tcPr>
            <w:tcW w:w="1417" w:type="dxa"/>
          </w:tcPr>
          <w:p w:rsidR="00DE316B" w:rsidRDefault="00EF1783">
            <w:r>
              <w:t>RESP</w:t>
            </w:r>
          </w:p>
        </w:tc>
        <w:tc>
          <w:tcPr>
            <w:tcW w:w="680" w:type="dxa"/>
          </w:tcPr>
          <w:p w:rsidR="00DE316B" w:rsidRDefault="00EF1783">
            <w:r>
              <w:t>3</w:t>
            </w:r>
          </w:p>
        </w:tc>
        <w:tc>
          <w:tcPr>
            <w:tcW w:w="1417" w:type="dxa"/>
          </w:tcPr>
          <w:p w:rsidR="00DE316B" w:rsidRDefault="00EF1783">
            <w:r>
              <w:t>0.6</w:t>
            </w:r>
          </w:p>
        </w:tc>
        <w:tc>
          <w:tcPr>
            <w:tcW w:w="2835" w:type="dxa"/>
          </w:tcPr>
          <w:p w:rsidR="00DE316B" w:rsidRDefault="00EF1783">
            <w:r>
              <w:t>EN_up negative, HW_up negative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DMN&amp;LPN&amp;RESP</w:t>
            </w:r>
          </w:p>
        </w:tc>
        <w:tc>
          <w:tcPr>
            <w:tcW w:w="1417" w:type="dxa"/>
          </w:tcPr>
          <w:p w:rsidR="00DE316B" w:rsidRDefault="00EF1783">
            <w:r>
              <w:t>DMN</w:t>
            </w:r>
          </w:p>
        </w:tc>
        <w:tc>
          <w:tcPr>
            <w:tcW w:w="680" w:type="dxa"/>
          </w:tcPr>
          <w:p w:rsidR="00DE316B" w:rsidRDefault="00EF1783">
            <w:r>
              <w:t>5</w:t>
            </w:r>
          </w:p>
        </w:tc>
        <w:tc>
          <w:tcPr>
            <w:tcW w:w="1417" w:type="dxa"/>
          </w:tcPr>
          <w:p w:rsidR="00DE316B" w:rsidRDefault="00EF1783">
            <w:r>
              <w:t>0.57</w:t>
            </w:r>
          </w:p>
        </w:tc>
        <w:tc>
          <w:tcPr>
            <w:tcW w:w="2835" w:type="dxa"/>
          </w:tcPr>
          <w:p w:rsidR="00DE316B" w:rsidRDefault="00EF1783">
            <w:r>
              <w:t>HN_up negative, HW_up negative, EW_up negative</w:t>
            </w:r>
          </w:p>
        </w:tc>
      </w:tr>
    </w:tbl>
    <w:p w:rsidR="00DE316B" w:rsidRDefault="00EF1783">
      <w:pPr>
        <w:pStyle w:val="Heading3"/>
      </w:pPr>
      <w:bookmarkStart w:id="7" w:name="_Toc68352801"/>
      <w:r>
        <w:t>For Times_married:</w:t>
      </w:r>
      <w:bookmarkEnd w:id="7"/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367"/>
        <w:gridCol w:w="649"/>
        <w:gridCol w:w="1316"/>
        <w:gridCol w:w="283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DMN&amp;RESP</w:t>
            </w:r>
          </w:p>
        </w:tc>
        <w:tc>
          <w:tcPr>
            <w:tcW w:w="1417" w:type="dxa"/>
          </w:tcPr>
          <w:p w:rsidR="00DE316B" w:rsidRDefault="00EF1783">
            <w:r>
              <w:t>DMN</w:t>
            </w:r>
          </w:p>
        </w:tc>
        <w:tc>
          <w:tcPr>
            <w:tcW w:w="680" w:type="dxa"/>
          </w:tcPr>
          <w:p w:rsidR="00DE316B" w:rsidRDefault="00EF1783">
            <w:r>
              <w:t>1</w:t>
            </w:r>
          </w:p>
        </w:tc>
        <w:tc>
          <w:tcPr>
            <w:tcW w:w="1417" w:type="dxa"/>
          </w:tcPr>
          <w:p w:rsidR="00DE316B" w:rsidRDefault="00EF1783">
            <w:r>
              <w:t>-0.61</w:t>
            </w:r>
          </w:p>
        </w:tc>
        <w:tc>
          <w:tcPr>
            <w:tcW w:w="2835" w:type="dxa"/>
          </w:tcPr>
          <w:p w:rsidR="00DE316B" w:rsidRDefault="00EF1783">
            <w:r>
              <w:t>HN_up negative, EN_up positive, EW_up positive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DMN&amp;RESP</w:t>
            </w:r>
          </w:p>
        </w:tc>
        <w:tc>
          <w:tcPr>
            <w:tcW w:w="1417" w:type="dxa"/>
          </w:tcPr>
          <w:p w:rsidR="00DE316B" w:rsidRDefault="00EF1783">
            <w:r>
              <w:t>RESP</w:t>
            </w:r>
          </w:p>
        </w:tc>
        <w:tc>
          <w:tcPr>
            <w:tcW w:w="680" w:type="dxa"/>
          </w:tcPr>
          <w:p w:rsidR="00DE316B" w:rsidRDefault="00EF1783">
            <w:r>
              <w:t>1</w:t>
            </w:r>
          </w:p>
        </w:tc>
        <w:tc>
          <w:tcPr>
            <w:tcW w:w="1417" w:type="dxa"/>
          </w:tcPr>
          <w:p w:rsidR="00DE316B" w:rsidRDefault="00EF1783">
            <w:r>
              <w:t>-0.58</w:t>
            </w:r>
          </w:p>
        </w:tc>
        <w:tc>
          <w:tcPr>
            <w:tcW w:w="2835" w:type="dxa"/>
          </w:tcPr>
          <w:p w:rsidR="00DE316B" w:rsidRDefault="00EF1783">
            <w:r>
              <w:t>EN_up negative, EW_up negative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DMN&amp;LPN&amp;RESP</w:t>
            </w:r>
          </w:p>
        </w:tc>
        <w:tc>
          <w:tcPr>
            <w:tcW w:w="1417" w:type="dxa"/>
          </w:tcPr>
          <w:p w:rsidR="00DE316B" w:rsidRDefault="00EF1783">
            <w:r>
              <w:t>RESP</w:t>
            </w:r>
          </w:p>
        </w:tc>
        <w:tc>
          <w:tcPr>
            <w:tcW w:w="680" w:type="dxa"/>
          </w:tcPr>
          <w:p w:rsidR="00DE316B" w:rsidRDefault="00EF1783">
            <w:r>
              <w:t>1</w:t>
            </w:r>
          </w:p>
        </w:tc>
        <w:tc>
          <w:tcPr>
            <w:tcW w:w="1417" w:type="dxa"/>
          </w:tcPr>
          <w:p w:rsidR="00DE316B" w:rsidRDefault="00EF1783">
            <w:r>
              <w:t>-0.55</w:t>
            </w:r>
          </w:p>
        </w:tc>
        <w:tc>
          <w:tcPr>
            <w:tcW w:w="2835" w:type="dxa"/>
          </w:tcPr>
          <w:p w:rsidR="00DE316B" w:rsidRDefault="00EF1783">
            <w:r>
              <w:t>HN_up positive, EN_up negative, HW_up positive, EW_up negative</w:t>
            </w:r>
          </w:p>
        </w:tc>
      </w:tr>
    </w:tbl>
    <w:p w:rsidR="00DE316B" w:rsidRDefault="00EF1783">
      <w:pPr>
        <w:pStyle w:val="Heading3"/>
      </w:pPr>
      <w:bookmarkStart w:id="8" w:name="_Toc68352802"/>
      <w:r>
        <w:t>For Children: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2"/>
        <w:gridCol w:w="913"/>
        <w:gridCol w:w="1095"/>
        <w:gridCol w:w="4196"/>
      </w:tblGrid>
      <w:tr w:rsidR="00DE316B">
        <w:tc>
          <w:tcPr>
            <w:tcW w:w="9468" w:type="dxa"/>
            <w:gridSpan w:val="4"/>
          </w:tcPr>
          <w:p w:rsidR="00DE316B" w:rsidRDefault="00EF1783">
            <w:r>
              <w:rPr>
                <w:b/>
              </w:rPr>
              <w:t>PCA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964" w:type="dxa"/>
          </w:tcPr>
          <w:p w:rsidR="00DE316B" w:rsidRDefault="00EF1783">
            <w:r>
              <w:rPr>
                <w:b/>
              </w:rPr>
              <w:t>PC #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4252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LPN</w:t>
            </w:r>
          </w:p>
        </w:tc>
        <w:tc>
          <w:tcPr>
            <w:tcW w:w="964" w:type="dxa"/>
          </w:tcPr>
          <w:p w:rsidR="00DE316B" w:rsidRDefault="00EF1783">
            <w:r>
              <w:t>1</w:t>
            </w:r>
          </w:p>
        </w:tc>
        <w:tc>
          <w:tcPr>
            <w:tcW w:w="1134" w:type="dxa"/>
          </w:tcPr>
          <w:p w:rsidR="00DE316B" w:rsidRDefault="00EF1783">
            <w:r>
              <w:t>-0.55</w:t>
            </w:r>
          </w:p>
        </w:tc>
        <w:tc>
          <w:tcPr>
            <w:tcW w:w="4252" w:type="dxa"/>
          </w:tcPr>
          <w:p w:rsidR="00DE316B" w:rsidRDefault="00EF1783">
            <w:r>
              <w:t>EN_up positive, EW_up positive</w:t>
            </w:r>
          </w:p>
        </w:tc>
      </w:tr>
    </w:tbl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367"/>
        <w:gridCol w:w="649"/>
        <w:gridCol w:w="1316"/>
        <w:gridCol w:w="283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LPN&amp;RESP</w:t>
            </w:r>
          </w:p>
        </w:tc>
        <w:tc>
          <w:tcPr>
            <w:tcW w:w="1417" w:type="dxa"/>
          </w:tcPr>
          <w:p w:rsidR="00DE316B" w:rsidRDefault="00EF1783">
            <w:r>
              <w:t>LPN</w:t>
            </w:r>
          </w:p>
        </w:tc>
        <w:tc>
          <w:tcPr>
            <w:tcW w:w="680" w:type="dxa"/>
          </w:tcPr>
          <w:p w:rsidR="00DE316B" w:rsidRDefault="00EF1783">
            <w:r>
              <w:t>4</w:t>
            </w:r>
          </w:p>
        </w:tc>
        <w:tc>
          <w:tcPr>
            <w:tcW w:w="1417" w:type="dxa"/>
          </w:tcPr>
          <w:p w:rsidR="00DE316B" w:rsidRDefault="00EF1783">
            <w:r>
              <w:t>0.62</w:t>
            </w:r>
          </w:p>
        </w:tc>
        <w:tc>
          <w:tcPr>
            <w:tcW w:w="2835" w:type="dxa"/>
          </w:tcPr>
          <w:p w:rsidR="00DE316B" w:rsidRDefault="00EF1783">
            <w:r>
              <w:t>HN_up positive, EN_up negative, EW_up negative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DMN&amp;LPN&amp;RESP</w:t>
            </w:r>
          </w:p>
        </w:tc>
        <w:tc>
          <w:tcPr>
            <w:tcW w:w="1417" w:type="dxa"/>
          </w:tcPr>
          <w:p w:rsidR="00DE316B" w:rsidRDefault="00EF1783">
            <w:r>
              <w:t>LPN</w:t>
            </w:r>
          </w:p>
        </w:tc>
        <w:tc>
          <w:tcPr>
            <w:tcW w:w="680" w:type="dxa"/>
          </w:tcPr>
          <w:p w:rsidR="00DE316B" w:rsidRDefault="00EF1783">
            <w:r>
              <w:t>8</w:t>
            </w:r>
          </w:p>
        </w:tc>
        <w:tc>
          <w:tcPr>
            <w:tcW w:w="1417" w:type="dxa"/>
          </w:tcPr>
          <w:p w:rsidR="00DE316B" w:rsidRDefault="00EF1783">
            <w:r>
              <w:t>0.55</w:t>
            </w:r>
          </w:p>
        </w:tc>
        <w:tc>
          <w:tcPr>
            <w:tcW w:w="2835" w:type="dxa"/>
          </w:tcPr>
          <w:p w:rsidR="00DE316B" w:rsidRDefault="00EF1783">
            <w:r>
              <w:t>EW_up negative</w:t>
            </w:r>
          </w:p>
        </w:tc>
      </w:tr>
    </w:tbl>
    <w:p w:rsidR="00DE316B" w:rsidRDefault="00EF1783">
      <w:pPr>
        <w:pStyle w:val="Heading3"/>
      </w:pPr>
      <w:bookmarkStart w:id="9" w:name="_Toc68352803"/>
      <w:r>
        <w:t>For Living_Arrangements: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2"/>
        <w:gridCol w:w="913"/>
        <w:gridCol w:w="1095"/>
        <w:gridCol w:w="4196"/>
      </w:tblGrid>
      <w:tr w:rsidR="00DE316B">
        <w:tc>
          <w:tcPr>
            <w:tcW w:w="9468" w:type="dxa"/>
            <w:gridSpan w:val="4"/>
          </w:tcPr>
          <w:p w:rsidR="00DE316B" w:rsidRDefault="00EF1783">
            <w:r>
              <w:rPr>
                <w:b/>
              </w:rPr>
              <w:t>PCA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964" w:type="dxa"/>
          </w:tcPr>
          <w:p w:rsidR="00DE316B" w:rsidRDefault="00EF1783">
            <w:r>
              <w:rPr>
                <w:b/>
              </w:rPr>
              <w:t>PC #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4252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RESP</w:t>
            </w:r>
          </w:p>
        </w:tc>
        <w:tc>
          <w:tcPr>
            <w:tcW w:w="964" w:type="dxa"/>
          </w:tcPr>
          <w:p w:rsidR="00DE316B" w:rsidRDefault="00EF1783">
            <w:r>
              <w:t>1</w:t>
            </w:r>
          </w:p>
        </w:tc>
        <w:tc>
          <w:tcPr>
            <w:tcW w:w="1134" w:type="dxa"/>
          </w:tcPr>
          <w:p w:rsidR="00DE316B" w:rsidRDefault="00EF1783">
            <w:r>
              <w:t>0.63</w:t>
            </w:r>
          </w:p>
        </w:tc>
        <w:tc>
          <w:tcPr>
            <w:tcW w:w="4252" w:type="dxa"/>
          </w:tcPr>
          <w:p w:rsidR="00DE316B" w:rsidRDefault="00EF1783">
            <w:r>
              <w:t>HN_up negative, EN_up positive, HW_up negative, EW_up positive</w:t>
            </w:r>
          </w:p>
        </w:tc>
      </w:tr>
    </w:tbl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367"/>
        <w:gridCol w:w="649"/>
        <w:gridCol w:w="1316"/>
        <w:gridCol w:w="283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</w:t>
            </w:r>
          </w:p>
        </w:tc>
        <w:tc>
          <w:tcPr>
            <w:tcW w:w="1417" w:type="dxa"/>
          </w:tcPr>
          <w:p w:rsidR="00DE316B" w:rsidRDefault="00EF1783">
            <w:r>
              <w:t>DMN</w:t>
            </w:r>
          </w:p>
        </w:tc>
        <w:tc>
          <w:tcPr>
            <w:tcW w:w="680" w:type="dxa"/>
          </w:tcPr>
          <w:p w:rsidR="00DE316B" w:rsidRDefault="00EF1783">
            <w:r>
              <w:t>4</w:t>
            </w:r>
          </w:p>
        </w:tc>
        <w:tc>
          <w:tcPr>
            <w:tcW w:w="1417" w:type="dxa"/>
          </w:tcPr>
          <w:p w:rsidR="00DE316B" w:rsidRDefault="00EF1783">
            <w:r>
              <w:t>0.57</w:t>
            </w:r>
          </w:p>
        </w:tc>
        <w:tc>
          <w:tcPr>
            <w:tcW w:w="2835" w:type="dxa"/>
          </w:tcPr>
          <w:p w:rsidR="00DE316B" w:rsidRDefault="00EF1783">
            <w:r>
              <w:t>HN_up positive, EN_up negative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DMN&amp;RESP</w:t>
            </w:r>
          </w:p>
        </w:tc>
        <w:tc>
          <w:tcPr>
            <w:tcW w:w="1417" w:type="dxa"/>
          </w:tcPr>
          <w:p w:rsidR="00DE316B" w:rsidRDefault="00EF1783">
            <w:r>
              <w:t>RESP</w:t>
            </w:r>
          </w:p>
        </w:tc>
        <w:tc>
          <w:tcPr>
            <w:tcW w:w="680" w:type="dxa"/>
          </w:tcPr>
          <w:p w:rsidR="00DE316B" w:rsidRDefault="00EF1783">
            <w:r>
              <w:t>1</w:t>
            </w:r>
          </w:p>
        </w:tc>
        <w:tc>
          <w:tcPr>
            <w:tcW w:w="1417" w:type="dxa"/>
          </w:tcPr>
          <w:p w:rsidR="00DE316B" w:rsidRDefault="00EF1783">
            <w:r>
              <w:t>-0.58</w:t>
            </w:r>
          </w:p>
        </w:tc>
        <w:tc>
          <w:tcPr>
            <w:tcW w:w="2835" w:type="dxa"/>
          </w:tcPr>
          <w:p w:rsidR="00DE316B" w:rsidRDefault="00EF1783">
            <w:r>
              <w:t xml:space="preserve">EN_up negative, EW_up </w:t>
            </w:r>
            <w:r>
              <w:lastRenderedPageBreak/>
              <w:t>negative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lastRenderedPageBreak/>
              <w:t>LPN&amp;RESP</w:t>
            </w:r>
          </w:p>
        </w:tc>
        <w:tc>
          <w:tcPr>
            <w:tcW w:w="1417" w:type="dxa"/>
          </w:tcPr>
          <w:p w:rsidR="00DE316B" w:rsidRDefault="00EF1783">
            <w:r>
              <w:t>LPN</w:t>
            </w:r>
          </w:p>
        </w:tc>
        <w:tc>
          <w:tcPr>
            <w:tcW w:w="680" w:type="dxa"/>
          </w:tcPr>
          <w:p w:rsidR="00DE316B" w:rsidRDefault="00EF1783">
            <w:r>
              <w:t>4</w:t>
            </w:r>
          </w:p>
        </w:tc>
        <w:tc>
          <w:tcPr>
            <w:tcW w:w="1417" w:type="dxa"/>
          </w:tcPr>
          <w:p w:rsidR="00DE316B" w:rsidRDefault="00EF1783">
            <w:r>
              <w:t>0.64</w:t>
            </w:r>
          </w:p>
        </w:tc>
        <w:tc>
          <w:tcPr>
            <w:tcW w:w="2835" w:type="dxa"/>
          </w:tcPr>
          <w:p w:rsidR="00DE316B" w:rsidRDefault="00EF1783">
            <w:r>
              <w:t>HN_up positive, EN_up negative, EW_up negative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DMN&amp;LPN&amp;RESP</w:t>
            </w:r>
          </w:p>
        </w:tc>
        <w:tc>
          <w:tcPr>
            <w:tcW w:w="1417" w:type="dxa"/>
          </w:tcPr>
          <w:p w:rsidR="00DE316B" w:rsidRDefault="00EF1783">
            <w:r>
              <w:t>DMN</w:t>
            </w:r>
          </w:p>
        </w:tc>
        <w:tc>
          <w:tcPr>
            <w:tcW w:w="680" w:type="dxa"/>
          </w:tcPr>
          <w:p w:rsidR="00DE316B" w:rsidRDefault="00EF1783">
            <w:r>
              <w:t>1</w:t>
            </w:r>
          </w:p>
        </w:tc>
        <w:tc>
          <w:tcPr>
            <w:tcW w:w="1417" w:type="dxa"/>
          </w:tcPr>
          <w:p w:rsidR="00DE316B" w:rsidRDefault="00EF1783">
            <w:r>
              <w:t>-0.58</w:t>
            </w:r>
          </w:p>
        </w:tc>
        <w:tc>
          <w:tcPr>
            <w:tcW w:w="2835" w:type="dxa"/>
          </w:tcPr>
          <w:p w:rsidR="00DE316B" w:rsidRDefault="00EF1783">
            <w:r>
              <w:t>EN_up positive, EW_up positive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DMN&amp;LPN&amp;RESP</w:t>
            </w:r>
          </w:p>
        </w:tc>
        <w:tc>
          <w:tcPr>
            <w:tcW w:w="1417" w:type="dxa"/>
          </w:tcPr>
          <w:p w:rsidR="00DE316B" w:rsidRDefault="00EF1783">
            <w:r>
              <w:t>LPN</w:t>
            </w:r>
          </w:p>
        </w:tc>
        <w:tc>
          <w:tcPr>
            <w:tcW w:w="680" w:type="dxa"/>
          </w:tcPr>
          <w:p w:rsidR="00DE316B" w:rsidRDefault="00EF1783">
            <w:r>
              <w:t>1</w:t>
            </w:r>
          </w:p>
        </w:tc>
        <w:tc>
          <w:tcPr>
            <w:tcW w:w="1417" w:type="dxa"/>
          </w:tcPr>
          <w:p w:rsidR="00DE316B" w:rsidRDefault="00EF1783">
            <w:r>
              <w:t>-0.59</w:t>
            </w:r>
          </w:p>
        </w:tc>
        <w:tc>
          <w:tcPr>
            <w:tcW w:w="2835" w:type="dxa"/>
          </w:tcPr>
          <w:p w:rsidR="00DE316B" w:rsidRDefault="00EF1783">
            <w:r>
              <w:t>EN_up positive, EW_up positive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DMN&amp;LPN&amp;RESP</w:t>
            </w:r>
          </w:p>
        </w:tc>
        <w:tc>
          <w:tcPr>
            <w:tcW w:w="1417" w:type="dxa"/>
          </w:tcPr>
          <w:p w:rsidR="00DE316B" w:rsidRDefault="00EF1783">
            <w:r>
              <w:t>RESP</w:t>
            </w:r>
          </w:p>
        </w:tc>
        <w:tc>
          <w:tcPr>
            <w:tcW w:w="680" w:type="dxa"/>
          </w:tcPr>
          <w:p w:rsidR="00DE316B" w:rsidRDefault="00EF1783">
            <w:r>
              <w:t>1</w:t>
            </w:r>
          </w:p>
        </w:tc>
        <w:tc>
          <w:tcPr>
            <w:tcW w:w="1417" w:type="dxa"/>
          </w:tcPr>
          <w:p w:rsidR="00DE316B" w:rsidRDefault="00EF1783">
            <w:r>
              <w:t>-0.63</w:t>
            </w:r>
          </w:p>
        </w:tc>
        <w:tc>
          <w:tcPr>
            <w:tcW w:w="2835" w:type="dxa"/>
          </w:tcPr>
          <w:p w:rsidR="00DE316B" w:rsidRDefault="00EF1783">
            <w:r>
              <w:t>HN_up positive, EN_up negative, HW_up positive, EW_up negative</w:t>
            </w:r>
          </w:p>
        </w:tc>
      </w:tr>
    </w:tbl>
    <w:p w:rsidR="00DE316B" w:rsidRDefault="00EF1783">
      <w:pPr>
        <w:pStyle w:val="Heading3"/>
      </w:pPr>
      <w:bookmarkStart w:id="10" w:name="_Toc68352804"/>
      <w:r>
        <w:t>For Country_born:</w:t>
      </w:r>
      <w:bookmarkEnd w:id="10"/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1"/>
        <w:gridCol w:w="1374"/>
        <w:gridCol w:w="654"/>
        <w:gridCol w:w="1330"/>
        <w:gridCol w:w="287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</w:t>
            </w:r>
          </w:p>
        </w:tc>
        <w:tc>
          <w:tcPr>
            <w:tcW w:w="1417" w:type="dxa"/>
          </w:tcPr>
          <w:p w:rsidR="00DE316B" w:rsidRDefault="00EF1783">
            <w:r>
              <w:t>LPN</w:t>
            </w:r>
          </w:p>
        </w:tc>
        <w:tc>
          <w:tcPr>
            <w:tcW w:w="680" w:type="dxa"/>
          </w:tcPr>
          <w:p w:rsidR="00DE316B" w:rsidRDefault="00EF1783">
            <w:r>
              <w:t>7</w:t>
            </w:r>
          </w:p>
        </w:tc>
        <w:tc>
          <w:tcPr>
            <w:tcW w:w="1417" w:type="dxa"/>
          </w:tcPr>
          <w:p w:rsidR="00DE316B" w:rsidRDefault="00EF1783">
            <w:r>
              <w:t>0.58</w:t>
            </w:r>
          </w:p>
        </w:tc>
        <w:tc>
          <w:tcPr>
            <w:tcW w:w="2835" w:type="dxa"/>
          </w:tcPr>
          <w:p w:rsidR="00DE316B" w:rsidRDefault="00EF1783">
            <w:r>
              <w:t>HN_up negative, EN_up positive, EW_up positive</w:t>
            </w:r>
          </w:p>
        </w:tc>
      </w:tr>
    </w:tbl>
    <w:p w:rsidR="00DE316B" w:rsidRDefault="00EF1783">
      <w:pPr>
        <w:pStyle w:val="Heading3"/>
      </w:pPr>
      <w:bookmarkStart w:id="11" w:name="_Toc68352805"/>
      <w:r>
        <w:t>For Adopted:</w:t>
      </w:r>
      <w:bookmarkEnd w:id="11"/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1"/>
        <w:gridCol w:w="1374"/>
        <w:gridCol w:w="654"/>
        <w:gridCol w:w="1330"/>
        <w:gridCol w:w="287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</w:t>
            </w:r>
          </w:p>
        </w:tc>
        <w:tc>
          <w:tcPr>
            <w:tcW w:w="1417" w:type="dxa"/>
          </w:tcPr>
          <w:p w:rsidR="00DE316B" w:rsidRDefault="00EF1783">
            <w:r>
              <w:t>DMN</w:t>
            </w:r>
          </w:p>
        </w:tc>
        <w:tc>
          <w:tcPr>
            <w:tcW w:w="680" w:type="dxa"/>
          </w:tcPr>
          <w:p w:rsidR="00DE316B" w:rsidRDefault="00EF1783">
            <w:r>
              <w:t>4</w:t>
            </w:r>
          </w:p>
        </w:tc>
        <w:tc>
          <w:tcPr>
            <w:tcW w:w="1417" w:type="dxa"/>
          </w:tcPr>
          <w:p w:rsidR="00DE316B" w:rsidRDefault="00EF1783">
            <w:r>
              <w:t>0.55</w:t>
            </w:r>
          </w:p>
        </w:tc>
        <w:tc>
          <w:tcPr>
            <w:tcW w:w="2835" w:type="dxa"/>
          </w:tcPr>
          <w:p w:rsidR="00DE316B" w:rsidRDefault="00EF1783">
            <w:r>
              <w:t>HN_up positive, EN_up negative</w:t>
            </w:r>
          </w:p>
        </w:tc>
      </w:tr>
    </w:tbl>
    <w:p w:rsidR="00DE316B" w:rsidRDefault="00EF1783">
      <w:pPr>
        <w:pStyle w:val="Heading3"/>
      </w:pPr>
      <w:bookmarkStart w:id="12" w:name="_Toc68352806"/>
      <w:r>
        <w:t>For Fathers_ethnicity:</w:t>
      </w:r>
      <w:bookmarkEnd w:id="12"/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367"/>
        <w:gridCol w:w="649"/>
        <w:gridCol w:w="1316"/>
        <w:gridCol w:w="283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DMN&amp;RESP</w:t>
            </w:r>
          </w:p>
        </w:tc>
        <w:tc>
          <w:tcPr>
            <w:tcW w:w="1417" w:type="dxa"/>
          </w:tcPr>
          <w:p w:rsidR="00DE316B" w:rsidRDefault="00EF1783">
            <w:r>
              <w:t>RESP</w:t>
            </w:r>
          </w:p>
        </w:tc>
        <w:tc>
          <w:tcPr>
            <w:tcW w:w="680" w:type="dxa"/>
          </w:tcPr>
          <w:p w:rsidR="00DE316B" w:rsidRDefault="00EF1783">
            <w:r>
              <w:t>8</w:t>
            </w:r>
          </w:p>
        </w:tc>
        <w:tc>
          <w:tcPr>
            <w:tcW w:w="1417" w:type="dxa"/>
          </w:tcPr>
          <w:p w:rsidR="00DE316B" w:rsidRDefault="00EF1783">
            <w:r>
              <w:t>-0.65</w:t>
            </w:r>
          </w:p>
        </w:tc>
        <w:tc>
          <w:tcPr>
            <w:tcW w:w="2835" w:type="dxa"/>
          </w:tcPr>
          <w:p w:rsidR="00DE316B" w:rsidRDefault="00EF1783">
            <w:r>
              <w:t>HW_up positive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LPN&amp;RESP</w:t>
            </w:r>
          </w:p>
        </w:tc>
        <w:tc>
          <w:tcPr>
            <w:tcW w:w="1417" w:type="dxa"/>
          </w:tcPr>
          <w:p w:rsidR="00DE316B" w:rsidRDefault="00EF1783">
            <w:r>
              <w:t>RESP</w:t>
            </w:r>
          </w:p>
        </w:tc>
        <w:tc>
          <w:tcPr>
            <w:tcW w:w="680" w:type="dxa"/>
          </w:tcPr>
          <w:p w:rsidR="00DE316B" w:rsidRDefault="00EF1783">
            <w:r>
              <w:t>3</w:t>
            </w:r>
          </w:p>
        </w:tc>
        <w:tc>
          <w:tcPr>
            <w:tcW w:w="1417" w:type="dxa"/>
          </w:tcPr>
          <w:p w:rsidR="00DE316B" w:rsidRDefault="00EF1783">
            <w:r>
              <w:t>0.63</w:t>
            </w:r>
          </w:p>
        </w:tc>
        <w:tc>
          <w:tcPr>
            <w:tcW w:w="2835" w:type="dxa"/>
          </w:tcPr>
          <w:p w:rsidR="00DE316B" w:rsidRDefault="00EF1783">
            <w:r>
              <w:t>HN_up positive, EN_up positive, HW_up positive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DMN&amp;LPN&amp;RESP</w:t>
            </w:r>
          </w:p>
        </w:tc>
        <w:tc>
          <w:tcPr>
            <w:tcW w:w="1417" w:type="dxa"/>
          </w:tcPr>
          <w:p w:rsidR="00DE316B" w:rsidRDefault="00EF1783">
            <w:r>
              <w:t>RESP</w:t>
            </w:r>
          </w:p>
        </w:tc>
        <w:tc>
          <w:tcPr>
            <w:tcW w:w="680" w:type="dxa"/>
          </w:tcPr>
          <w:p w:rsidR="00DE316B" w:rsidRDefault="00EF1783">
            <w:r>
              <w:t>7</w:t>
            </w:r>
          </w:p>
        </w:tc>
        <w:tc>
          <w:tcPr>
            <w:tcW w:w="1417" w:type="dxa"/>
          </w:tcPr>
          <w:p w:rsidR="00DE316B" w:rsidRDefault="00EF1783">
            <w:r>
              <w:t>0.66</w:t>
            </w:r>
          </w:p>
        </w:tc>
        <w:tc>
          <w:tcPr>
            <w:tcW w:w="2835" w:type="dxa"/>
          </w:tcPr>
          <w:p w:rsidR="00DE316B" w:rsidRDefault="00EF1783">
            <w:r>
              <w:t>HN_up negative, HW_up negative, EW_up negative</w:t>
            </w:r>
          </w:p>
        </w:tc>
      </w:tr>
    </w:tbl>
    <w:p w:rsidR="00DE316B" w:rsidRDefault="00EF1783">
      <w:pPr>
        <w:pStyle w:val="Heading3"/>
      </w:pPr>
      <w:bookmarkStart w:id="13" w:name="_Toc68352807"/>
      <w:r>
        <w:t>For Mothers_ethnicity:</w:t>
      </w:r>
      <w:bookmarkEnd w:id="13"/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367"/>
        <w:gridCol w:w="649"/>
        <w:gridCol w:w="1316"/>
        <w:gridCol w:w="283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lastRenderedPageBreak/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DMN&amp;LPN&amp;RESP</w:t>
            </w:r>
          </w:p>
        </w:tc>
        <w:tc>
          <w:tcPr>
            <w:tcW w:w="1417" w:type="dxa"/>
          </w:tcPr>
          <w:p w:rsidR="00DE316B" w:rsidRDefault="00EF1783">
            <w:r>
              <w:t>DMN</w:t>
            </w:r>
          </w:p>
        </w:tc>
        <w:tc>
          <w:tcPr>
            <w:tcW w:w="680" w:type="dxa"/>
          </w:tcPr>
          <w:p w:rsidR="00DE316B" w:rsidRDefault="00EF1783">
            <w:r>
              <w:t>5</w:t>
            </w:r>
          </w:p>
        </w:tc>
        <w:tc>
          <w:tcPr>
            <w:tcW w:w="1417" w:type="dxa"/>
          </w:tcPr>
          <w:p w:rsidR="00DE316B" w:rsidRDefault="00EF1783">
            <w:r>
              <w:t>-0.55</w:t>
            </w:r>
          </w:p>
        </w:tc>
        <w:tc>
          <w:tcPr>
            <w:tcW w:w="2835" w:type="dxa"/>
          </w:tcPr>
          <w:p w:rsidR="00DE316B" w:rsidRDefault="00EF1783">
            <w:r>
              <w:t>HN_up negative, HW_up negative, EW_up negative</w:t>
            </w:r>
          </w:p>
        </w:tc>
      </w:tr>
    </w:tbl>
    <w:p w:rsidR="00DE316B" w:rsidRDefault="00EF1783">
      <w:pPr>
        <w:pStyle w:val="Heading3"/>
      </w:pPr>
      <w:bookmarkStart w:id="14" w:name="_Toc68352808"/>
      <w:r>
        <w:t>For Participant_Education_Years:</w:t>
      </w:r>
      <w:bookmarkEnd w:id="14"/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3"/>
        <w:gridCol w:w="1374"/>
        <w:gridCol w:w="653"/>
        <w:gridCol w:w="1330"/>
        <w:gridCol w:w="2876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LPN&amp;RESP</w:t>
            </w:r>
          </w:p>
        </w:tc>
        <w:tc>
          <w:tcPr>
            <w:tcW w:w="1417" w:type="dxa"/>
          </w:tcPr>
          <w:p w:rsidR="00DE316B" w:rsidRDefault="00EF1783">
            <w:r>
              <w:t>LPN</w:t>
            </w:r>
          </w:p>
        </w:tc>
        <w:tc>
          <w:tcPr>
            <w:tcW w:w="680" w:type="dxa"/>
          </w:tcPr>
          <w:p w:rsidR="00DE316B" w:rsidRDefault="00EF1783">
            <w:r>
              <w:t>6</w:t>
            </w:r>
          </w:p>
        </w:tc>
        <w:tc>
          <w:tcPr>
            <w:tcW w:w="1417" w:type="dxa"/>
          </w:tcPr>
          <w:p w:rsidR="00DE316B" w:rsidRDefault="00EF1783">
            <w:r>
              <w:t>0.6</w:t>
            </w:r>
          </w:p>
        </w:tc>
        <w:tc>
          <w:tcPr>
            <w:tcW w:w="2835" w:type="dxa"/>
          </w:tcPr>
          <w:p w:rsidR="00DE316B" w:rsidRDefault="00EF1783">
            <w:r>
              <w:t>HN_up negative, EN_up negative, HW_up negative</w:t>
            </w:r>
          </w:p>
        </w:tc>
      </w:tr>
    </w:tbl>
    <w:p w:rsidR="00DE316B" w:rsidRDefault="00EF1783">
      <w:pPr>
        <w:pStyle w:val="Heading3"/>
      </w:pPr>
      <w:bookmarkStart w:id="15" w:name="_Toc68352809"/>
      <w:r>
        <w:t>For Responsible_Job:</w:t>
      </w:r>
      <w:bookmarkEnd w:id="15"/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367"/>
        <w:gridCol w:w="649"/>
        <w:gridCol w:w="1316"/>
        <w:gridCol w:w="283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</w:t>
            </w:r>
          </w:p>
        </w:tc>
        <w:tc>
          <w:tcPr>
            <w:tcW w:w="1417" w:type="dxa"/>
          </w:tcPr>
          <w:p w:rsidR="00DE316B" w:rsidRDefault="00EF1783">
            <w:r>
              <w:t>LPN</w:t>
            </w:r>
          </w:p>
        </w:tc>
        <w:tc>
          <w:tcPr>
            <w:tcW w:w="680" w:type="dxa"/>
          </w:tcPr>
          <w:p w:rsidR="00DE316B" w:rsidRDefault="00EF1783">
            <w:r>
              <w:t>3</w:t>
            </w:r>
          </w:p>
        </w:tc>
        <w:tc>
          <w:tcPr>
            <w:tcW w:w="1417" w:type="dxa"/>
          </w:tcPr>
          <w:p w:rsidR="00DE316B" w:rsidRDefault="00EF1783">
            <w:r>
              <w:t>-0.62</w:t>
            </w:r>
          </w:p>
        </w:tc>
        <w:tc>
          <w:tcPr>
            <w:tcW w:w="2835" w:type="dxa"/>
          </w:tcPr>
          <w:p w:rsidR="00DE316B" w:rsidRDefault="00EF1783">
            <w:r>
              <w:t>HN_up negative, HW_up negative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LPN&amp;RESP</w:t>
            </w:r>
          </w:p>
        </w:tc>
        <w:tc>
          <w:tcPr>
            <w:tcW w:w="1417" w:type="dxa"/>
          </w:tcPr>
          <w:p w:rsidR="00DE316B" w:rsidRDefault="00EF1783">
            <w:r>
              <w:t>LPN</w:t>
            </w:r>
          </w:p>
        </w:tc>
        <w:tc>
          <w:tcPr>
            <w:tcW w:w="680" w:type="dxa"/>
          </w:tcPr>
          <w:p w:rsidR="00DE316B" w:rsidRDefault="00EF1783">
            <w:r>
              <w:t>2</w:t>
            </w:r>
          </w:p>
        </w:tc>
        <w:tc>
          <w:tcPr>
            <w:tcW w:w="1417" w:type="dxa"/>
          </w:tcPr>
          <w:p w:rsidR="00DE316B" w:rsidRDefault="00EF1783">
            <w:r>
              <w:t>-0.57</w:t>
            </w:r>
          </w:p>
        </w:tc>
        <w:tc>
          <w:tcPr>
            <w:tcW w:w="2835" w:type="dxa"/>
          </w:tcPr>
          <w:p w:rsidR="00DE316B" w:rsidRDefault="00EF1783">
            <w:r>
              <w:t>EN_up negative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DMN&amp;LPN&amp;RESP</w:t>
            </w:r>
          </w:p>
        </w:tc>
        <w:tc>
          <w:tcPr>
            <w:tcW w:w="1417" w:type="dxa"/>
          </w:tcPr>
          <w:p w:rsidR="00DE316B" w:rsidRDefault="00EF1783">
            <w:r>
              <w:t>LPN</w:t>
            </w:r>
          </w:p>
        </w:tc>
        <w:tc>
          <w:tcPr>
            <w:tcW w:w="680" w:type="dxa"/>
          </w:tcPr>
          <w:p w:rsidR="00DE316B" w:rsidRDefault="00EF1783">
            <w:r>
              <w:t>1</w:t>
            </w:r>
          </w:p>
        </w:tc>
        <w:tc>
          <w:tcPr>
            <w:tcW w:w="1417" w:type="dxa"/>
          </w:tcPr>
          <w:p w:rsidR="00DE316B" w:rsidRDefault="00EF1783">
            <w:r>
              <w:t>0.6</w:t>
            </w:r>
          </w:p>
        </w:tc>
        <w:tc>
          <w:tcPr>
            <w:tcW w:w="2835" w:type="dxa"/>
          </w:tcPr>
          <w:p w:rsidR="00DE316B" w:rsidRDefault="00EF1783">
            <w:r>
              <w:t>EN_up positive, EW_up positive</w:t>
            </w:r>
          </w:p>
        </w:tc>
      </w:tr>
    </w:tbl>
    <w:p w:rsidR="00DE316B" w:rsidRDefault="00EF1783">
      <w:pPr>
        <w:pStyle w:val="Heading3"/>
      </w:pPr>
      <w:bookmarkStart w:id="16" w:name="_Toc68352810"/>
      <w:r>
        <w:t>For Medications:</w:t>
      </w:r>
      <w:bookmarkEnd w:id="16"/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367"/>
        <w:gridCol w:w="649"/>
        <w:gridCol w:w="1316"/>
        <w:gridCol w:w="283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LPN&amp;RESP</w:t>
            </w:r>
          </w:p>
        </w:tc>
        <w:tc>
          <w:tcPr>
            <w:tcW w:w="1417" w:type="dxa"/>
          </w:tcPr>
          <w:p w:rsidR="00DE316B" w:rsidRDefault="00EF1783">
            <w:r>
              <w:t>LPN</w:t>
            </w:r>
          </w:p>
        </w:tc>
        <w:tc>
          <w:tcPr>
            <w:tcW w:w="680" w:type="dxa"/>
          </w:tcPr>
          <w:p w:rsidR="00DE316B" w:rsidRDefault="00EF1783">
            <w:r>
              <w:t>5</w:t>
            </w:r>
          </w:p>
        </w:tc>
        <w:tc>
          <w:tcPr>
            <w:tcW w:w="1417" w:type="dxa"/>
          </w:tcPr>
          <w:p w:rsidR="00DE316B" w:rsidRDefault="00EF1783">
            <w:r>
              <w:t>-0.55</w:t>
            </w:r>
          </w:p>
        </w:tc>
        <w:tc>
          <w:tcPr>
            <w:tcW w:w="2835" w:type="dxa"/>
          </w:tcPr>
          <w:p w:rsidR="00DE316B" w:rsidRDefault="00EF1783">
            <w:r>
              <w:t>HW_up negative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DMN&amp;LPN&amp;RESP</w:t>
            </w:r>
          </w:p>
        </w:tc>
        <w:tc>
          <w:tcPr>
            <w:tcW w:w="1417" w:type="dxa"/>
          </w:tcPr>
          <w:p w:rsidR="00DE316B" w:rsidRDefault="00EF1783">
            <w:r>
              <w:t>RESP</w:t>
            </w:r>
          </w:p>
        </w:tc>
        <w:tc>
          <w:tcPr>
            <w:tcW w:w="680" w:type="dxa"/>
          </w:tcPr>
          <w:p w:rsidR="00DE316B" w:rsidRDefault="00EF1783">
            <w:r>
              <w:t>8</w:t>
            </w:r>
          </w:p>
        </w:tc>
        <w:tc>
          <w:tcPr>
            <w:tcW w:w="1417" w:type="dxa"/>
          </w:tcPr>
          <w:p w:rsidR="00DE316B" w:rsidRDefault="00EF1783">
            <w:r>
              <w:t>0.71</w:t>
            </w:r>
          </w:p>
        </w:tc>
        <w:tc>
          <w:tcPr>
            <w:tcW w:w="2835" w:type="dxa"/>
          </w:tcPr>
          <w:p w:rsidR="00DE316B" w:rsidRDefault="00EF1783">
            <w:r>
              <w:t>HW_up negative, EW_up positive</w:t>
            </w:r>
          </w:p>
        </w:tc>
      </w:tr>
    </w:tbl>
    <w:p w:rsidR="00DE316B" w:rsidRDefault="00EF1783">
      <w:pPr>
        <w:pStyle w:val="Heading3"/>
      </w:pPr>
      <w:bookmarkStart w:id="17" w:name="_Toc68352811"/>
      <w:r>
        <w:t>For Head_Injury:</w:t>
      </w:r>
      <w:bookmarkEnd w:id="17"/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367"/>
        <w:gridCol w:w="649"/>
        <w:gridCol w:w="1316"/>
        <w:gridCol w:w="283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DMN&amp;LPN&amp;RESP</w:t>
            </w:r>
          </w:p>
        </w:tc>
        <w:tc>
          <w:tcPr>
            <w:tcW w:w="1417" w:type="dxa"/>
          </w:tcPr>
          <w:p w:rsidR="00DE316B" w:rsidRDefault="00EF1783">
            <w:r>
              <w:t>LPN</w:t>
            </w:r>
          </w:p>
        </w:tc>
        <w:tc>
          <w:tcPr>
            <w:tcW w:w="680" w:type="dxa"/>
          </w:tcPr>
          <w:p w:rsidR="00DE316B" w:rsidRDefault="00EF1783">
            <w:r>
              <w:t>1</w:t>
            </w:r>
          </w:p>
        </w:tc>
        <w:tc>
          <w:tcPr>
            <w:tcW w:w="1417" w:type="dxa"/>
          </w:tcPr>
          <w:p w:rsidR="00DE316B" w:rsidRDefault="00EF1783">
            <w:r>
              <w:t>-0.58</w:t>
            </w:r>
          </w:p>
        </w:tc>
        <w:tc>
          <w:tcPr>
            <w:tcW w:w="2835" w:type="dxa"/>
          </w:tcPr>
          <w:p w:rsidR="00DE316B" w:rsidRDefault="00EF1783">
            <w:r>
              <w:t>EN_up positive, EW_up positive</w:t>
            </w:r>
          </w:p>
        </w:tc>
      </w:tr>
    </w:tbl>
    <w:p w:rsidR="00DE316B" w:rsidRDefault="00EF1783">
      <w:pPr>
        <w:pStyle w:val="Heading3"/>
      </w:pPr>
      <w:bookmarkStart w:id="18" w:name="_Toc68352812"/>
      <w:r>
        <w:lastRenderedPageBreak/>
        <w:t>For Neurological_Problems:</w:t>
      </w:r>
      <w:bookmarkEnd w:id="18"/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1"/>
        <w:gridCol w:w="1374"/>
        <w:gridCol w:w="654"/>
        <w:gridCol w:w="1330"/>
        <w:gridCol w:w="287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</w:t>
            </w:r>
          </w:p>
        </w:tc>
        <w:tc>
          <w:tcPr>
            <w:tcW w:w="1417" w:type="dxa"/>
          </w:tcPr>
          <w:p w:rsidR="00DE316B" w:rsidRDefault="00EF1783">
            <w:r>
              <w:t>DMN</w:t>
            </w:r>
          </w:p>
        </w:tc>
        <w:tc>
          <w:tcPr>
            <w:tcW w:w="680" w:type="dxa"/>
          </w:tcPr>
          <w:p w:rsidR="00DE316B" w:rsidRDefault="00EF1783">
            <w:r>
              <w:t>3</w:t>
            </w:r>
          </w:p>
        </w:tc>
        <w:tc>
          <w:tcPr>
            <w:tcW w:w="1417" w:type="dxa"/>
          </w:tcPr>
          <w:p w:rsidR="00DE316B" w:rsidRDefault="00EF1783">
            <w:r>
              <w:t>0.65</w:t>
            </w:r>
          </w:p>
        </w:tc>
        <w:tc>
          <w:tcPr>
            <w:tcW w:w="2835" w:type="dxa"/>
          </w:tcPr>
          <w:p w:rsidR="00DE316B" w:rsidRDefault="00EF1783">
            <w:r>
              <w:t>HW_up positive</w:t>
            </w:r>
          </w:p>
        </w:tc>
      </w:tr>
    </w:tbl>
    <w:p w:rsidR="00DE316B" w:rsidRDefault="00EF1783">
      <w:pPr>
        <w:pStyle w:val="Heading3"/>
      </w:pPr>
      <w:bookmarkStart w:id="19" w:name="_Toc68352813"/>
      <w:r>
        <w:t>For Smoking:</w:t>
      </w:r>
      <w:bookmarkEnd w:id="19"/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3"/>
        <w:gridCol w:w="1374"/>
        <w:gridCol w:w="653"/>
        <w:gridCol w:w="1330"/>
        <w:gridCol w:w="2876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LPN&amp;RESP</w:t>
            </w:r>
          </w:p>
        </w:tc>
        <w:tc>
          <w:tcPr>
            <w:tcW w:w="1417" w:type="dxa"/>
          </w:tcPr>
          <w:p w:rsidR="00DE316B" w:rsidRDefault="00EF1783">
            <w:r>
              <w:t>LPN</w:t>
            </w:r>
          </w:p>
        </w:tc>
        <w:tc>
          <w:tcPr>
            <w:tcW w:w="680" w:type="dxa"/>
          </w:tcPr>
          <w:p w:rsidR="00DE316B" w:rsidRDefault="00EF1783">
            <w:r>
              <w:t>5</w:t>
            </w:r>
          </w:p>
        </w:tc>
        <w:tc>
          <w:tcPr>
            <w:tcW w:w="1417" w:type="dxa"/>
          </w:tcPr>
          <w:p w:rsidR="00DE316B" w:rsidRDefault="00EF1783">
            <w:r>
              <w:t>0.55</w:t>
            </w:r>
          </w:p>
        </w:tc>
        <w:tc>
          <w:tcPr>
            <w:tcW w:w="2835" w:type="dxa"/>
          </w:tcPr>
          <w:p w:rsidR="00DE316B" w:rsidRDefault="00EF1783">
            <w:r>
              <w:t>HW_up negative</w:t>
            </w:r>
          </w:p>
        </w:tc>
      </w:tr>
    </w:tbl>
    <w:p w:rsidR="00DE316B" w:rsidRDefault="00EF1783">
      <w:pPr>
        <w:pStyle w:val="Heading3"/>
      </w:pPr>
      <w:bookmarkStart w:id="20" w:name="_Toc68352814"/>
      <w:r>
        <w:t>For Religious_Groups:</w:t>
      </w:r>
      <w:bookmarkEnd w:id="20"/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3"/>
        <w:gridCol w:w="1374"/>
        <w:gridCol w:w="653"/>
        <w:gridCol w:w="1330"/>
        <w:gridCol w:w="2876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</w:t>
            </w:r>
          </w:p>
        </w:tc>
        <w:tc>
          <w:tcPr>
            <w:tcW w:w="1417" w:type="dxa"/>
          </w:tcPr>
          <w:p w:rsidR="00DE316B" w:rsidRDefault="00EF1783">
            <w:r>
              <w:t>LPN</w:t>
            </w:r>
          </w:p>
        </w:tc>
        <w:tc>
          <w:tcPr>
            <w:tcW w:w="680" w:type="dxa"/>
          </w:tcPr>
          <w:p w:rsidR="00DE316B" w:rsidRDefault="00EF1783">
            <w:r>
              <w:t>2</w:t>
            </w:r>
          </w:p>
        </w:tc>
        <w:tc>
          <w:tcPr>
            <w:tcW w:w="1417" w:type="dxa"/>
          </w:tcPr>
          <w:p w:rsidR="00DE316B" w:rsidRDefault="00EF1783">
            <w:r>
              <w:t>-0.66</w:t>
            </w:r>
          </w:p>
        </w:tc>
        <w:tc>
          <w:tcPr>
            <w:tcW w:w="2835" w:type="dxa"/>
          </w:tcPr>
          <w:p w:rsidR="00DE316B" w:rsidRDefault="00EF1783">
            <w:r>
              <w:t>HN_up positive, HW_up negative, EW_up negative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LPN&amp;RESP</w:t>
            </w:r>
          </w:p>
        </w:tc>
        <w:tc>
          <w:tcPr>
            <w:tcW w:w="1417" w:type="dxa"/>
          </w:tcPr>
          <w:p w:rsidR="00DE316B" w:rsidRDefault="00EF1783">
            <w:r>
              <w:t>LPN</w:t>
            </w:r>
          </w:p>
        </w:tc>
        <w:tc>
          <w:tcPr>
            <w:tcW w:w="680" w:type="dxa"/>
          </w:tcPr>
          <w:p w:rsidR="00DE316B" w:rsidRDefault="00EF1783">
            <w:r>
              <w:t>8</w:t>
            </w:r>
          </w:p>
        </w:tc>
        <w:tc>
          <w:tcPr>
            <w:tcW w:w="1417" w:type="dxa"/>
          </w:tcPr>
          <w:p w:rsidR="00DE316B" w:rsidRDefault="00EF1783">
            <w:r>
              <w:t>-0.68</w:t>
            </w:r>
          </w:p>
        </w:tc>
        <w:tc>
          <w:tcPr>
            <w:tcW w:w="2835" w:type="dxa"/>
          </w:tcPr>
          <w:p w:rsidR="00DE316B" w:rsidRDefault="00EF1783">
            <w:r>
              <w:t>EW_up negative</w:t>
            </w:r>
          </w:p>
        </w:tc>
      </w:tr>
    </w:tbl>
    <w:p w:rsidR="00DE316B" w:rsidRDefault="00EF1783">
      <w:pPr>
        <w:pStyle w:val="Heading3"/>
      </w:pPr>
      <w:bookmarkStart w:id="21" w:name="_Toc68352815"/>
      <w:r>
        <w:t>For VAR_GC: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2"/>
        <w:gridCol w:w="913"/>
        <w:gridCol w:w="1095"/>
        <w:gridCol w:w="4196"/>
      </w:tblGrid>
      <w:tr w:rsidR="00DE316B">
        <w:tc>
          <w:tcPr>
            <w:tcW w:w="9468" w:type="dxa"/>
            <w:gridSpan w:val="4"/>
          </w:tcPr>
          <w:p w:rsidR="00DE316B" w:rsidRDefault="00EF1783">
            <w:r>
              <w:rPr>
                <w:b/>
              </w:rPr>
              <w:t>PCA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964" w:type="dxa"/>
          </w:tcPr>
          <w:p w:rsidR="00DE316B" w:rsidRDefault="00EF1783">
            <w:r>
              <w:rPr>
                <w:b/>
              </w:rPr>
              <w:t>PC #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4252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LPN</w:t>
            </w:r>
          </w:p>
        </w:tc>
        <w:tc>
          <w:tcPr>
            <w:tcW w:w="964" w:type="dxa"/>
          </w:tcPr>
          <w:p w:rsidR="00DE316B" w:rsidRDefault="00EF1783">
            <w:r>
              <w:t>1</w:t>
            </w:r>
          </w:p>
        </w:tc>
        <w:tc>
          <w:tcPr>
            <w:tcW w:w="1134" w:type="dxa"/>
          </w:tcPr>
          <w:p w:rsidR="00DE316B" w:rsidRDefault="00EF1783">
            <w:r>
              <w:t>0.55</w:t>
            </w:r>
          </w:p>
        </w:tc>
        <w:tc>
          <w:tcPr>
            <w:tcW w:w="4252" w:type="dxa"/>
          </w:tcPr>
          <w:p w:rsidR="00DE316B" w:rsidRDefault="00EF1783">
            <w:r>
              <w:t>EN_up positive, EW_up positive</w:t>
            </w:r>
          </w:p>
        </w:tc>
      </w:tr>
    </w:tbl>
    <w:p w:rsidR="00DE316B" w:rsidRDefault="00DE316B"/>
    <w:p w:rsidR="00DE316B" w:rsidRDefault="00EF1783">
      <w:pPr>
        <w:pStyle w:val="Header"/>
      </w:pPr>
      <w:r>
        <w:t>No significant results with CCA.</w:t>
      </w:r>
    </w:p>
    <w:p w:rsidR="00DE316B" w:rsidRDefault="00EF1783">
      <w:pPr>
        <w:pStyle w:val="Heading3"/>
      </w:pPr>
      <w:bookmarkStart w:id="22" w:name="_Toc68352816"/>
      <w:r>
        <w:t>For AccEN:</w:t>
      </w:r>
      <w:bookmarkEnd w:id="22"/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1"/>
        <w:gridCol w:w="1373"/>
        <w:gridCol w:w="653"/>
        <w:gridCol w:w="1328"/>
        <w:gridCol w:w="2871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</w:t>
            </w:r>
          </w:p>
        </w:tc>
        <w:tc>
          <w:tcPr>
            <w:tcW w:w="1417" w:type="dxa"/>
          </w:tcPr>
          <w:p w:rsidR="00DE316B" w:rsidRDefault="00EF1783">
            <w:r>
              <w:t>LPN</w:t>
            </w:r>
          </w:p>
        </w:tc>
        <w:tc>
          <w:tcPr>
            <w:tcW w:w="680" w:type="dxa"/>
          </w:tcPr>
          <w:p w:rsidR="00DE316B" w:rsidRDefault="00EF1783">
            <w:r>
              <w:t>3</w:t>
            </w:r>
          </w:p>
        </w:tc>
        <w:tc>
          <w:tcPr>
            <w:tcW w:w="1417" w:type="dxa"/>
          </w:tcPr>
          <w:p w:rsidR="00DE316B" w:rsidRDefault="00EF1783">
            <w:r>
              <w:t>-0.61</w:t>
            </w:r>
          </w:p>
        </w:tc>
        <w:tc>
          <w:tcPr>
            <w:tcW w:w="2835" w:type="dxa"/>
          </w:tcPr>
          <w:p w:rsidR="00DE316B" w:rsidRDefault="00EF1783">
            <w:r>
              <w:t>HN_up negative, HW_up negative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DMN&amp;RESP</w:t>
            </w:r>
          </w:p>
        </w:tc>
        <w:tc>
          <w:tcPr>
            <w:tcW w:w="1417" w:type="dxa"/>
          </w:tcPr>
          <w:p w:rsidR="00DE316B" w:rsidRDefault="00EF1783">
            <w:r>
              <w:t>DMN</w:t>
            </w:r>
          </w:p>
        </w:tc>
        <w:tc>
          <w:tcPr>
            <w:tcW w:w="680" w:type="dxa"/>
          </w:tcPr>
          <w:p w:rsidR="00DE316B" w:rsidRDefault="00EF1783">
            <w:r>
              <w:t>4</w:t>
            </w:r>
          </w:p>
        </w:tc>
        <w:tc>
          <w:tcPr>
            <w:tcW w:w="1417" w:type="dxa"/>
          </w:tcPr>
          <w:p w:rsidR="00DE316B" w:rsidRDefault="00EF1783">
            <w:r>
              <w:t>-0.59</w:t>
            </w:r>
          </w:p>
        </w:tc>
        <w:tc>
          <w:tcPr>
            <w:tcW w:w="2835" w:type="dxa"/>
          </w:tcPr>
          <w:p w:rsidR="00DE316B" w:rsidRDefault="00EF1783">
            <w:r>
              <w:t>HW_up positive, EW_up positive</w:t>
            </w:r>
          </w:p>
        </w:tc>
      </w:tr>
    </w:tbl>
    <w:p w:rsidR="00DE316B" w:rsidRDefault="00EF1783">
      <w:pPr>
        <w:pStyle w:val="Heading3"/>
      </w:pPr>
      <w:bookmarkStart w:id="23" w:name="_Toc68352817"/>
      <w:r>
        <w:lastRenderedPageBreak/>
        <w:t>For AccHN:</w:t>
      </w:r>
      <w:bookmarkEnd w:id="23"/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3"/>
        <w:gridCol w:w="1374"/>
        <w:gridCol w:w="653"/>
        <w:gridCol w:w="1330"/>
        <w:gridCol w:w="2876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LPN&amp;RESP</w:t>
            </w:r>
          </w:p>
        </w:tc>
        <w:tc>
          <w:tcPr>
            <w:tcW w:w="1417" w:type="dxa"/>
          </w:tcPr>
          <w:p w:rsidR="00DE316B" w:rsidRDefault="00EF1783">
            <w:r>
              <w:t>LPN</w:t>
            </w:r>
          </w:p>
        </w:tc>
        <w:tc>
          <w:tcPr>
            <w:tcW w:w="680" w:type="dxa"/>
          </w:tcPr>
          <w:p w:rsidR="00DE316B" w:rsidRDefault="00EF1783">
            <w:r>
              <w:t>7</w:t>
            </w:r>
          </w:p>
        </w:tc>
        <w:tc>
          <w:tcPr>
            <w:tcW w:w="1417" w:type="dxa"/>
          </w:tcPr>
          <w:p w:rsidR="00DE316B" w:rsidRDefault="00EF1783">
            <w:r>
              <w:t>0.57</w:t>
            </w:r>
          </w:p>
        </w:tc>
        <w:tc>
          <w:tcPr>
            <w:tcW w:w="2835" w:type="dxa"/>
          </w:tcPr>
          <w:p w:rsidR="00DE316B" w:rsidRDefault="00EF1783">
            <w:r>
              <w:t>HN_up positive, HW_up positive</w:t>
            </w:r>
          </w:p>
        </w:tc>
      </w:tr>
    </w:tbl>
    <w:p w:rsidR="00DE316B" w:rsidRDefault="00EF1783">
      <w:pPr>
        <w:pStyle w:val="Heading3"/>
      </w:pPr>
      <w:bookmarkStart w:id="24" w:name="_Toc68352818"/>
      <w:r>
        <w:t>For AccHW:</w:t>
      </w:r>
      <w:bookmarkEnd w:id="24"/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1"/>
        <w:gridCol w:w="1373"/>
        <w:gridCol w:w="653"/>
        <w:gridCol w:w="1328"/>
        <w:gridCol w:w="2871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</w:t>
            </w:r>
          </w:p>
        </w:tc>
        <w:tc>
          <w:tcPr>
            <w:tcW w:w="1417" w:type="dxa"/>
          </w:tcPr>
          <w:p w:rsidR="00DE316B" w:rsidRDefault="00EF1783">
            <w:r>
              <w:t>DMN</w:t>
            </w:r>
          </w:p>
        </w:tc>
        <w:tc>
          <w:tcPr>
            <w:tcW w:w="680" w:type="dxa"/>
          </w:tcPr>
          <w:p w:rsidR="00DE316B" w:rsidRDefault="00EF1783">
            <w:r>
              <w:t>7</w:t>
            </w:r>
          </w:p>
        </w:tc>
        <w:tc>
          <w:tcPr>
            <w:tcW w:w="1417" w:type="dxa"/>
          </w:tcPr>
          <w:p w:rsidR="00DE316B" w:rsidRDefault="00EF1783">
            <w:r>
              <w:t>-0.56</w:t>
            </w:r>
          </w:p>
        </w:tc>
        <w:tc>
          <w:tcPr>
            <w:tcW w:w="2835" w:type="dxa"/>
          </w:tcPr>
          <w:p w:rsidR="00DE316B" w:rsidRDefault="00EF1783">
            <w:r>
              <w:t>HW_up positive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DMN&amp;RESP</w:t>
            </w:r>
          </w:p>
        </w:tc>
        <w:tc>
          <w:tcPr>
            <w:tcW w:w="1417" w:type="dxa"/>
          </w:tcPr>
          <w:p w:rsidR="00DE316B" w:rsidRDefault="00EF1783">
            <w:r>
              <w:t>DMN</w:t>
            </w:r>
          </w:p>
        </w:tc>
        <w:tc>
          <w:tcPr>
            <w:tcW w:w="680" w:type="dxa"/>
          </w:tcPr>
          <w:p w:rsidR="00DE316B" w:rsidRDefault="00EF1783">
            <w:r>
              <w:t>4</w:t>
            </w:r>
          </w:p>
        </w:tc>
        <w:tc>
          <w:tcPr>
            <w:tcW w:w="1417" w:type="dxa"/>
          </w:tcPr>
          <w:p w:rsidR="00DE316B" w:rsidRDefault="00EF1783">
            <w:r>
              <w:t>-0.58</w:t>
            </w:r>
          </w:p>
        </w:tc>
        <w:tc>
          <w:tcPr>
            <w:tcW w:w="2835" w:type="dxa"/>
          </w:tcPr>
          <w:p w:rsidR="00DE316B" w:rsidRDefault="00EF1783">
            <w:r>
              <w:t>HW_up positive, EW_up positive</w:t>
            </w:r>
          </w:p>
        </w:tc>
      </w:tr>
    </w:tbl>
    <w:p w:rsidR="00DE316B" w:rsidRDefault="00EF1783">
      <w:pPr>
        <w:pStyle w:val="Heading3"/>
      </w:pPr>
      <w:bookmarkStart w:id="25" w:name="_Toc68352819"/>
      <w:r>
        <w:t>For YMRS_6:</w:t>
      </w:r>
      <w:bookmarkEnd w:id="25"/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367"/>
        <w:gridCol w:w="649"/>
        <w:gridCol w:w="1316"/>
        <w:gridCol w:w="283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DMN&amp;LPN&amp;RESP</w:t>
            </w:r>
          </w:p>
        </w:tc>
        <w:tc>
          <w:tcPr>
            <w:tcW w:w="1417" w:type="dxa"/>
          </w:tcPr>
          <w:p w:rsidR="00DE316B" w:rsidRDefault="00EF1783">
            <w:r>
              <w:t>RESP</w:t>
            </w:r>
          </w:p>
        </w:tc>
        <w:tc>
          <w:tcPr>
            <w:tcW w:w="680" w:type="dxa"/>
          </w:tcPr>
          <w:p w:rsidR="00DE316B" w:rsidRDefault="00EF1783">
            <w:r>
              <w:t>4</w:t>
            </w:r>
          </w:p>
        </w:tc>
        <w:tc>
          <w:tcPr>
            <w:tcW w:w="1417" w:type="dxa"/>
          </w:tcPr>
          <w:p w:rsidR="00DE316B" w:rsidRDefault="00EF1783">
            <w:r>
              <w:t>-0.65</w:t>
            </w:r>
          </w:p>
        </w:tc>
        <w:tc>
          <w:tcPr>
            <w:tcW w:w="2835" w:type="dxa"/>
          </w:tcPr>
          <w:p w:rsidR="00DE316B" w:rsidRDefault="00EF1783">
            <w:r>
              <w:t>EN_up negative, EW_up positive</w:t>
            </w:r>
          </w:p>
        </w:tc>
      </w:tr>
    </w:tbl>
    <w:p w:rsidR="00DE316B" w:rsidRDefault="00EF1783">
      <w:pPr>
        <w:pStyle w:val="Heading3"/>
      </w:pPr>
      <w:bookmarkStart w:id="26" w:name="_Toc68352820"/>
      <w:r>
        <w:t>For HAMD_10:</w:t>
      </w:r>
      <w:bookmarkEnd w:id="26"/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367"/>
        <w:gridCol w:w="649"/>
        <w:gridCol w:w="1316"/>
        <w:gridCol w:w="283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DMN&amp;LPN&amp;RESP</w:t>
            </w:r>
          </w:p>
        </w:tc>
        <w:tc>
          <w:tcPr>
            <w:tcW w:w="1417" w:type="dxa"/>
          </w:tcPr>
          <w:p w:rsidR="00DE316B" w:rsidRDefault="00EF1783">
            <w:r>
              <w:t>RESP</w:t>
            </w:r>
          </w:p>
        </w:tc>
        <w:tc>
          <w:tcPr>
            <w:tcW w:w="680" w:type="dxa"/>
          </w:tcPr>
          <w:p w:rsidR="00DE316B" w:rsidRDefault="00EF1783">
            <w:r>
              <w:t>4</w:t>
            </w:r>
          </w:p>
        </w:tc>
        <w:tc>
          <w:tcPr>
            <w:tcW w:w="1417" w:type="dxa"/>
          </w:tcPr>
          <w:p w:rsidR="00DE316B" w:rsidRDefault="00EF1783">
            <w:r>
              <w:t>-0.65</w:t>
            </w:r>
          </w:p>
        </w:tc>
        <w:tc>
          <w:tcPr>
            <w:tcW w:w="2835" w:type="dxa"/>
          </w:tcPr>
          <w:p w:rsidR="00DE316B" w:rsidRDefault="00EF1783">
            <w:r>
              <w:t>EN_up negative, EW_up positive</w:t>
            </w:r>
          </w:p>
        </w:tc>
      </w:tr>
    </w:tbl>
    <w:p w:rsidR="00DE316B" w:rsidRDefault="00EF1783">
      <w:pPr>
        <w:pStyle w:val="Heading3"/>
      </w:pPr>
      <w:bookmarkStart w:id="27" w:name="_Toc68352821"/>
      <w:r>
        <w:t>For HAMD_14:</w:t>
      </w:r>
      <w:bookmarkEnd w:id="27"/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367"/>
        <w:gridCol w:w="649"/>
        <w:gridCol w:w="1316"/>
        <w:gridCol w:w="283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DMN&amp;LPN&amp;RESP</w:t>
            </w:r>
          </w:p>
        </w:tc>
        <w:tc>
          <w:tcPr>
            <w:tcW w:w="1417" w:type="dxa"/>
          </w:tcPr>
          <w:p w:rsidR="00DE316B" w:rsidRDefault="00EF1783">
            <w:r>
              <w:t>RESP</w:t>
            </w:r>
          </w:p>
        </w:tc>
        <w:tc>
          <w:tcPr>
            <w:tcW w:w="680" w:type="dxa"/>
          </w:tcPr>
          <w:p w:rsidR="00DE316B" w:rsidRDefault="00EF1783">
            <w:r>
              <w:t>4</w:t>
            </w:r>
          </w:p>
        </w:tc>
        <w:tc>
          <w:tcPr>
            <w:tcW w:w="1417" w:type="dxa"/>
          </w:tcPr>
          <w:p w:rsidR="00DE316B" w:rsidRDefault="00EF1783">
            <w:r>
              <w:t>-0.65</w:t>
            </w:r>
          </w:p>
        </w:tc>
        <w:tc>
          <w:tcPr>
            <w:tcW w:w="2835" w:type="dxa"/>
          </w:tcPr>
          <w:p w:rsidR="00DE316B" w:rsidRDefault="00EF1783">
            <w:r>
              <w:t xml:space="preserve">EN_up negative, EW_up </w:t>
            </w:r>
            <w:r>
              <w:lastRenderedPageBreak/>
              <w:t>positive</w:t>
            </w:r>
          </w:p>
        </w:tc>
      </w:tr>
    </w:tbl>
    <w:p w:rsidR="00DE316B" w:rsidRDefault="00EF1783">
      <w:pPr>
        <w:pStyle w:val="Heading2"/>
      </w:pPr>
      <w:bookmarkStart w:id="28" w:name="_Toc68352822"/>
      <w:r>
        <w:lastRenderedPageBreak/>
        <w:t>Principal Component Analysis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835"/>
      </w:tblGrid>
      <w:tr w:rsidR="00DE316B">
        <w:tc>
          <w:tcPr>
            <w:tcW w:w="2268" w:type="dxa"/>
          </w:tcPr>
          <w:p w:rsidR="00DE316B" w:rsidRDefault="00EF1783">
            <w:r>
              <w:t>Network</w:t>
            </w:r>
          </w:p>
        </w:tc>
        <w:tc>
          <w:tcPr>
            <w:tcW w:w="2835" w:type="dxa"/>
          </w:tcPr>
          <w:p w:rsidR="00DE316B" w:rsidRDefault="00EF1783">
            <w:r>
              <w:t>LPN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PCA component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1.0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Correlated with</w:t>
            </w:r>
          </w:p>
        </w:tc>
        <w:tc>
          <w:tcPr>
            <w:tcW w:w="2835" w:type="dxa"/>
          </w:tcPr>
          <w:p w:rsidR="00DE316B" w:rsidRDefault="00EF1783">
            <w:r>
              <w:t>Demo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Condition</w:t>
            </w:r>
          </w:p>
        </w:tc>
        <w:tc>
          <w:tcPr>
            <w:tcW w:w="2835" w:type="dxa"/>
          </w:tcPr>
          <w:p w:rsidR="00DE316B" w:rsidRDefault="00EF1783">
            <w:r>
              <w:t>Children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R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-0.55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p</w:t>
            </w:r>
          </w:p>
        </w:tc>
        <w:tc>
          <w:tcPr>
            <w:tcW w:w="2835" w:type="dxa"/>
          </w:tcPr>
          <w:p w:rsidR="00DE316B" w:rsidRDefault="00EF1783">
            <w:r>
              <w:t>0.01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HN_up</w:t>
            </w:r>
          </w:p>
        </w:tc>
        <w:tc>
          <w:tcPr>
            <w:tcW w:w="2835" w:type="dxa"/>
          </w:tcPr>
          <w:p w:rsidR="00DE316B" w:rsidRDefault="00EF1783">
            <w:r>
              <w:t>-0.19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EN_up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0.72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HW_up</w:t>
            </w:r>
          </w:p>
        </w:tc>
        <w:tc>
          <w:tcPr>
            <w:tcW w:w="2835" w:type="dxa"/>
          </w:tcPr>
          <w:p w:rsidR="00DE316B" w:rsidRDefault="00EF1783">
            <w:r>
              <w:t>-0.15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EW_up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0.84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HN_down</w:t>
            </w:r>
          </w:p>
        </w:tc>
        <w:tc>
          <w:tcPr>
            <w:tcW w:w="2835" w:type="dxa"/>
          </w:tcPr>
          <w:p w:rsidR="00DE316B" w:rsidRDefault="00EF1783">
            <w:r>
              <w:t>-0.1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EN_down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-0.65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HW_down</w:t>
            </w:r>
          </w:p>
        </w:tc>
        <w:tc>
          <w:tcPr>
            <w:tcW w:w="2835" w:type="dxa"/>
          </w:tcPr>
          <w:p w:rsidR="00DE316B" w:rsidRDefault="00EF1783">
            <w:r>
              <w:t>-0.15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EW_down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-0.74</w:t>
            </w:r>
          </w:p>
        </w:tc>
      </w:tr>
    </w:tbl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835"/>
      </w:tblGrid>
      <w:tr w:rsidR="00DE316B">
        <w:tc>
          <w:tcPr>
            <w:tcW w:w="2268" w:type="dxa"/>
          </w:tcPr>
          <w:p w:rsidR="00DE316B" w:rsidRDefault="00EF1783">
            <w:r>
              <w:t>Network</w:t>
            </w:r>
          </w:p>
        </w:tc>
        <w:tc>
          <w:tcPr>
            <w:tcW w:w="2835" w:type="dxa"/>
          </w:tcPr>
          <w:p w:rsidR="00DE316B" w:rsidRDefault="00EF1783">
            <w:r>
              <w:t>LPN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PCA component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1.0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Correlated with</w:t>
            </w:r>
          </w:p>
        </w:tc>
        <w:tc>
          <w:tcPr>
            <w:tcW w:w="2835" w:type="dxa"/>
          </w:tcPr>
          <w:p w:rsidR="00DE316B" w:rsidRDefault="00EF1783">
            <w:r>
              <w:t>Demo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Condition</w:t>
            </w:r>
          </w:p>
        </w:tc>
        <w:tc>
          <w:tcPr>
            <w:tcW w:w="2835" w:type="dxa"/>
          </w:tcPr>
          <w:p w:rsidR="00DE316B" w:rsidRDefault="00EF1783">
            <w:r>
              <w:t>VAR_GC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R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0.55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p</w:t>
            </w:r>
          </w:p>
        </w:tc>
        <w:tc>
          <w:tcPr>
            <w:tcW w:w="2835" w:type="dxa"/>
          </w:tcPr>
          <w:p w:rsidR="00DE316B" w:rsidRDefault="00EF1783">
            <w:r>
              <w:t>0.01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HN_up</w:t>
            </w:r>
          </w:p>
        </w:tc>
        <w:tc>
          <w:tcPr>
            <w:tcW w:w="2835" w:type="dxa"/>
          </w:tcPr>
          <w:p w:rsidR="00DE316B" w:rsidRDefault="00EF1783">
            <w:r>
              <w:t>-0.19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EN_up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0.72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HW_up</w:t>
            </w:r>
          </w:p>
        </w:tc>
        <w:tc>
          <w:tcPr>
            <w:tcW w:w="2835" w:type="dxa"/>
          </w:tcPr>
          <w:p w:rsidR="00DE316B" w:rsidRDefault="00EF1783">
            <w:r>
              <w:t>-0.15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EW_up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0.84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HN_down</w:t>
            </w:r>
          </w:p>
        </w:tc>
        <w:tc>
          <w:tcPr>
            <w:tcW w:w="2835" w:type="dxa"/>
          </w:tcPr>
          <w:p w:rsidR="00DE316B" w:rsidRDefault="00EF1783">
            <w:r>
              <w:t>-0.1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EN_down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-0.65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HW_down</w:t>
            </w:r>
          </w:p>
        </w:tc>
        <w:tc>
          <w:tcPr>
            <w:tcW w:w="2835" w:type="dxa"/>
          </w:tcPr>
          <w:p w:rsidR="00DE316B" w:rsidRDefault="00EF1783">
            <w:r>
              <w:t>-0.15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EW_down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-0.74</w:t>
            </w:r>
          </w:p>
        </w:tc>
      </w:tr>
    </w:tbl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835"/>
      </w:tblGrid>
      <w:tr w:rsidR="00DE316B">
        <w:tc>
          <w:tcPr>
            <w:tcW w:w="2268" w:type="dxa"/>
          </w:tcPr>
          <w:p w:rsidR="00DE316B" w:rsidRDefault="00EF1783">
            <w:r>
              <w:t>Network</w:t>
            </w:r>
          </w:p>
        </w:tc>
        <w:tc>
          <w:tcPr>
            <w:tcW w:w="2835" w:type="dxa"/>
          </w:tcPr>
          <w:p w:rsidR="00DE316B" w:rsidRDefault="00EF1783">
            <w:r>
              <w:t>RESP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PCA component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1.0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Correlated with</w:t>
            </w:r>
          </w:p>
        </w:tc>
        <w:tc>
          <w:tcPr>
            <w:tcW w:w="2835" w:type="dxa"/>
          </w:tcPr>
          <w:p w:rsidR="00DE316B" w:rsidRDefault="00EF1783">
            <w:r>
              <w:t>Demo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Condition</w:t>
            </w:r>
          </w:p>
        </w:tc>
        <w:tc>
          <w:tcPr>
            <w:tcW w:w="2835" w:type="dxa"/>
          </w:tcPr>
          <w:p w:rsidR="00DE316B" w:rsidRDefault="00EF1783">
            <w:r>
              <w:t>Living_Arrangements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R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0.63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p</w:t>
            </w:r>
          </w:p>
        </w:tc>
        <w:tc>
          <w:tcPr>
            <w:tcW w:w="2835" w:type="dxa"/>
          </w:tcPr>
          <w:p w:rsidR="00DE316B" w:rsidRDefault="00EF1783">
            <w:r>
              <w:t>0.0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HN_up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-0.47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EN_up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0.31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HW_up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-0.6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EW_up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0.5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HN_down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0.8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EN_down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0.55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HW_down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0.91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lastRenderedPageBreak/>
              <w:t>EW_down</w:t>
            </w:r>
          </w:p>
        </w:tc>
        <w:tc>
          <w:tcPr>
            <w:tcW w:w="2835" w:type="dxa"/>
          </w:tcPr>
          <w:p w:rsidR="00DE316B" w:rsidRDefault="00EF1783">
            <w:r>
              <w:t>-0.02</w:t>
            </w:r>
          </w:p>
        </w:tc>
      </w:tr>
    </w:tbl>
    <w:p w:rsidR="00DE316B" w:rsidRDefault="00DE316B"/>
    <w:p w:rsidR="00DE316B" w:rsidRDefault="00EF1783">
      <w:pPr>
        <w:pStyle w:val="Heading2"/>
      </w:pPr>
      <w:bookmarkStart w:id="29" w:name="_Toc68352823"/>
      <w:r>
        <w:t>Multiple-Set Canonical Correlation Analysis</w:t>
      </w:r>
      <w:bookmarkEnd w:id="29"/>
    </w:p>
    <w:p w:rsidR="00DE316B" w:rsidRDefault="00EF1783">
      <w:pPr>
        <w:pStyle w:val="Heading3"/>
      </w:pPr>
      <w:bookmarkStart w:id="30" w:name="_Toc68352824"/>
      <w:r>
        <w:t>Significant Correlation with Sex</w:t>
      </w:r>
      <w:bookmarkEnd w:id="30"/>
    </w:p>
    <w:p w:rsidR="00DE316B" w:rsidRDefault="00EF1783">
      <w:pPr>
        <w:pStyle w:val="Heading4"/>
      </w:pPr>
      <w:r>
        <w:t xml:space="preserve">C1_Neg_91_TDMN_0.77 &amp; C2_Pos_86_LPN_1.52 &amp; C3_Pos_71_1RESP_1.14 </w:t>
      </w:r>
    </w:p>
    <w:p w:rsidR="00DE316B" w:rsidRDefault="00EF1783">
      <w:r>
        <w:t>Significant correlation between RESP and Sex</w:t>
      </w:r>
      <w:r>
        <w:br/>
        <w:t>Canonical Variate 8 (R = -0.58, P &lt; 0.01)</w:t>
      </w:r>
    </w:p>
    <w:p w:rsidR="00DE316B" w:rsidRDefault="00EF1783">
      <w:pPr>
        <w:pStyle w:val="Header"/>
      </w:pPr>
      <w:r>
        <w:t>RESP CV8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0.29</w:t>
            </w:r>
          </w:p>
        </w:tc>
      </w:tr>
    </w:tbl>
    <w:p w:rsidR="00DE316B" w:rsidRDefault="00EF1783">
      <w:pPr>
        <w:pStyle w:val="Header"/>
      </w:pPr>
      <w:r>
        <w:t>DMN CV8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0.56</w:t>
            </w:r>
          </w:p>
        </w:tc>
      </w:tr>
    </w:tbl>
    <w:p w:rsidR="00DE316B" w:rsidRDefault="00EF1783">
      <w:pPr>
        <w:pStyle w:val="Header"/>
      </w:pPr>
      <w:r>
        <w:t>LPN CV8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-0.78</w:t>
            </w:r>
          </w:p>
        </w:tc>
      </w:tr>
    </w:tbl>
    <w:p w:rsidR="00DE316B" w:rsidRDefault="00EF1783">
      <w:pPr>
        <w:pStyle w:val="Heading3"/>
      </w:pPr>
      <w:bookmarkStart w:id="31" w:name="_Toc68352825"/>
      <w:r>
        <w:t>Significant Correlation with Gender_Identity</w:t>
      </w:r>
      <w:bookmarkEnd w:id="31"/>
    </w:p>
    <w:p w:rsidR="00DE316B" w:rsidRDefault="00EF1783">
      <w:pPr>
        <w:pStyle w:val="Heading4"/>
      </w:pPr>
      <w:r>
        <w:t xml:space="preserve">C1_Neg_91_TDMN_0.77 &amp; C2_Pos_86_LPN_1.52 &amp; C3_Pos_71_1RESP_1.14 </w:t>
      </w:r>
    </w:p>
    <w:p w:rsidR="00DE316B" w:rsidRDefault="00EF1783">
      <w:r>
        <w:t>Significant correlation between RESP and Gender_Identity</w:t>
      </w:r>
      <w:r>
        <w:br/>
        <w:t>Canonical Variate 8 (R = -0.58, P &lt; 0.01)</w:t>
      </w:r>
    </w:p>
    <w:p w:rsidR="00DE316B" w:rsidRDefault="00EF1783">
      <w:pPr>
        <w:pStyle w:val="Header"/>
      </w:pPr>
      <w:r>
        <w:t>RESP CV8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0.29</w:t>
            </w:r>
          </w:p>
        </w:tc>
      </w:tr>
    </w:tbl>
    <w:p w:rsidR="00DE316B" w:rsidRDefault="00EF1783">
      <w:pPr>
        <w:pStyle w:val="Header"/>
      </w:pPr>
      <w:r>
        <w:t>DMN CV8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lastRenderedPageBreak/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0.56</w:t>
            </w:r>
          </w:p>
        </w:tc>
      </w:tr>
    </w:tbl>
    <w:p w:rsidR="00DE316B" w:rsidRDefault="00EF1783">
      <w:pPr>
        <w:pStyle w:val="Header"/>
      </w:pPr>
      <w:r>
        <w:t>LPN CV8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-0.78</w:t>
            </w:r>
          </w:p>
        </w:tc>
      </w:tr>
    </w:tbl>
    <w:p w:rsidR="00DE316B" w:rsidRDefault="00EF1783">
      <w:pPr>
        <w:pStyle w:val="Heading3"/>
      </w:pPr>
      <w:bookmarkStart w:id="32" w:name="_Toc68352826"/>
      <w:r>
        <w:t>Significant Correlation with TestAge</w:t>
      </w:r>
      <w:bookmarkEnd w:id="32"/>
    </w:p>
    <w:p w:rsidR="00DE316B" w:rsidRDefault="00EF1783">
      <w:pPr>
        <w:pStyle w:val="Heading4"/>
      </w:pPr>
      <w:r>
        <w:t xml:space="preserve">C1_Neg_91_TDMN_0.77 &amp; C3_Pos_71_1RESP_1.14 </w:t>
      </w:r>
    </w:p>
    <w:p w:rsidR="00DE316B" w:rsidRDefault="00EF1783">
      <w:r>
        <w:t>Significant correlation between DMN and TestAge</w:t>
      </w:r>
      <w:r>
        <w:br/>
        <w:t>Canonical Variate 3 (R = 0.63, P &lt; 0.01)</w:t>
      </w:r>
    </w:p>
    <w:p w:rsidR="00DE316B" w:rsidRDefault="00EF1783">
      <w:pPr>
        <w:pStyle w:val="Header"/>
      </w:pPr>
      <w:r>
        <w:t>DMN CV3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-0.66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-0.65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-0.34</w:t>
            </w:r>
          </w:p>
        </w:tc>
      </w:tr>
    </w:tbl>
    <w:p w:rsidR="00DE316B" w:rsidRDefault="00EF1783">
      <w:pPr>
        <w:pStyle w:val="Header"/>
      </w:pPr>
      <w:r>
        <w:t>RESP CV3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-0.23</w:t>
            </w:r>
          </w:p>
        </w:tc>
      </w:tr>
    </w:tbl>
    <w:p w:rsidR="00DE316B" w:rsidRDefault="00EF1783">
      <w:pPr>
        <w:pStyle w:val="Heading4"/>
      </w:pPr>
      <w:r>
        <w:t xml:space="preserve">C1_Neg_91_TDMN_0.77 &amp; C3_Pos_71_1RESP_1.14 </w:t>
      </w:r>
    </w:p>
    <w:p w:rsidR="00DE316B" w:rsidRDefault="00EF1783">
      <w:r>
        <w:t>Significant correlation between RESP and TestAge</w:t>
      </w:r>
      <w:r>
        <w:br/>
        <w:t>Canonical Variate 3 (R = 0.6, P &lt; 0.01)</w:t>
      </w:r>
    </w:p>
    <w:p w:rsidR="00DE316B" w:rsidRDefault="00EF1783">
      <w:pPr>
        <w:pStyle w:val="Header"/>
      </w:pPr>
      <w:r>
        <w:t>RESP CV3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-0.23</w:t>
            </w:r>
          </w:p>
        </w:tc>
      </w:tr>
    </w:tbl>
    <w:p w:rsidR="00DE316B" w:rsidRDefault="00EF1783">
      <w:pPr>
        <w:pStyle w:val="Header"/>
      </w:pPr>
      <w:r>
        <w:t>DMN CV3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-0.66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-0.65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-0.34</w:t>
            </w:r>
          </w:p>
        </w:tc>
      </w:tr>
    </w:tbl>
    <w:p w:rsidR="00DE316B" w:rsidRDefault="00EF1783">
      <w:pPr>
        <w:pStyle w:val="Heading4"/>
      </w:pPr>
      <w:r>
        <w:lastRenderedPageBreak/>
        <w:t xml:space="preserve">C1_Neg_91_TDMN_0.77 &amp; C2_Pos_86_LPN_1.52 &amp; C3_Pos_71_1RESP_1.14 </w:t>
      </w:r>
    </w:p>
    <w:p w:rsidR="00DE316B" w:rsidRDefault="00EF1783">
      <w:r>
        <w:t>Significant correlation between DMN and TestAge</w:t>
      </w:r>
      <w:r>
        <w:br/>
        <w:t>Canonical Variate 5 (R = 0.57, P &lt; 0.01)</w:t>
      </w:r>
    </w:p>
    <w:p w:rsidR="00DE316B" w:rsidRDefault="00EF1783">
      <w:pPr>
        <w:pStyle w:val="Header"/>
      </w:pPr>
      <w:r>
        <w:t>DMN CV5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-0.81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-0.54</w:t>
            </w:r>
          </w:p>
        </w:tc>
      </w:tr>
    </w:tbl>
    <w:p w:rsidR="00DE316B" w:rsidRDefault="00EF1783">
      <w:pPr>
        <w:pStyle w:val="Header"/>
      </w:pPr>
      <w:r>
        <w:t>LPN CV5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0.64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</w:t>
            </w:r>
          </w:p>
        </w:tc>
      </w:tr>
    </w:tbl>
    <w:p w:rsidR="00DE316B" w:rsidRDefault="00EF1783">
      <w:pPr>
        <w:pStyle w:val="Header"/>
      </w:pPr>
      <w:r>
        <w:t>RESP CV5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-0.12</w:t>
            </w:r>
          </w:p>
        </w:tc>
      </w:tr>
    </w:tbl>
    <w:p w:rsidR="00DE316B" w:rsidRDefault="00EF1783">
      <w:pPr>
        <w:pStyle w:val="Heading3"/>
      </w:pPr>
      <w:bookmarkStart w:id="33" w:name="_Toc68352827"/>
      <w:r>
        <w:t>Significant Correlation with Times_married</w:t>
      </w:r>
      <w:bookmarkEnd w:id="33"/>
    </w:p>
    <w:p w:rsidR="00DE316B" w:rsidRDefault="00EF1783">
      <w:pPr>
        <w:pStyle w:val="Heading4"/>
      </w:pPr>
      <w:r>
        <w:t xml:space="preserve">C1_Neg_91_TDMN_0.77 &amp; C3_Pos_71_1RESP_1.14 </w:t>
      </w:r>
    </w:p>
    <w:p w:rsidR="00DE316B" w:rsidRDefault="00EF1783">
      <w:r>
        <w:t>Significant correlation between DMN and Times_married</w:t>
      </w:r>
      <w:r>
        <w:br/>
        <w:t>Canonical Variate 1 (R = -0.61, P &lt; 0.01)</w:t>
      </w:r>
    </w:p>
    <w:p w:rsidR="00DE316B" w:rsidRDefault="00EF1783">
      <w:pPr>
        <w:pStyle w:val="Header"/>
      </w:pPr>
      <w:r>
        <w:t>DMN CV1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0.36</w:t>
            </w:r>
          </w:p>
        </w:tc>
      </w:tr>
    </w:tbl>
    <w:p w:rsidR="00DE316B" w:rsidRDefault="00EF1783">
      <w:pPr>
        <w:pStyle w:val="Header"/>
      </w:pPr>
      <w:r>
        <w:t>RESP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-0.8</w:t>
            </w:r>
          </w:p>
        </w:tc>
      </w:tr>
    </w:tbl>
    <w:p w:rsidR="00DE316B" w:rsidRDefault="00EF1783">
      <w:pPr>
        <w:pStyle w:val="Heading4"/>
      </w:pPr>
      <w:r>
        <w:t xml:space="preserve">C1_Neg_91_TDMN_0.77 &amp; C3_Pos_71_1RESP_1.14 </w:t>
      </w:r>
    </w:p>
    <w:p w:rsidR="00DE316B" w:rsidRDefault="00EF1783">
      <w:r>
        <w:t>Significant correlation between RESP and Times_married</w:t>
      </w:r>
      <w:r>
        <w:br/>
        <w:t>Canonical Variate 1 (R = -0.58, P &lt; 0.01)</w:t>
      </w:r>
    </w:p>
    <w:p w:rsidR="00DE316B" w:rsidRDefault="00EF1783">
      <w:pPr>
        <w:pStyle w:val="Header"/>
      </w:pPr>
      <w:r>
        <w:lastRenderedPageBreak/>
        <w:t>RESP CV1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-0.8</w:t>
            </w:r>
          </w:p>
        </w:tc>
      </w:tr>
    </w:tbl>
    <w:p w:rsidR="00DE316B" w:rsidRDefault="00EF1783">
      <w:pPr>
        <w:pStyle w:val="Header"/>
      </w:pPr>
      <w:r>
        <w:t>DMN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0.36</w:t>
            </w:r>
          </w:p>
        </w:tc>
      </w:tr>
    </w:tbl>
    <w:p w:rsidR="00DE316B" w:rsidRDefault="00EF1783">
      <w:pPr>
        <w:pStyle w:val="Heading4"/>
      </w:pPr>
      <w:r>
        <w:t xml:space="preserve">C1_Neg_91_TDMN_0.77 &amp; C2_Pos_86_LPN_1.52 &amp; C3_Pos_71_1RESP_1.14 </w:t>
      </w:r>
    </w:p>
    <w:p w:rsidR="00DE316B" w:rsidRDefault="00EF1783">
      <w:r>
        <w:t>Significant correlation between RESP and Times_married</w:t>
      </w:r>
      <w:r>
        <w:br/>
        <w:t>Canonical Variate 1 (R = -0.55, P &lt; 0.01)</w:t>
      </w:r>
    </w:p>
    <w:p w:rsidR="00DE316B" w:rsidRDefault="00EF1783">
      <w:pPr>
        <w:pStyle w:val="Header"/>
      </w:pPr>
      <w:r>
        <w:t>RESP CV1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-0.56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-0.6</w:t>
            </w:r>
          </w:p>
        </w:tc>
      </w:tr>
    </w:tbl>
    <w:p w:rsidR="00DE316B" w:rsidRDefault="00EF1783">
      <w:pPr>
        <w:pStyle w:val="Header"/>
      </w:pPr>
      <w:r>
        <w:t>DMN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0.29</w:t>
            </w:r>
          </w:p>
        </w:tc>
      </w:tr>
    </w:tbl>
    <w:p w:rsidR="00DE316B" w:rsidRDefault="00EF1783">
      <w:pPr>
        <w:pStyle w:val="Header"/>
      </w:pPr>
      <w:r>
        <w:t>LPN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0.76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0.54</w:t>
            </w:r>
          </w:p>
        </w:tc>
      </w:tr>
    </w:tbl>
    <w:p w:rsidR="00DE316B" w:rsidRDefault="00EF1783">
      <w:pPr>
        <w:pStyle w:val="Heading3"/>
      </w:pPr>
      <w:bookmarkStart w:id="34" w:name="_Toc68352828"/>
      <w:r>
        <w:t>Significant Correlation with Children</w:t>
      </w:r>
      <w:bookmarkEnd w:id="34"/>
    </w:p>
    <w:p w:rsidR="00DE316B" w:rsidRDefault="00EF1783">
      <w:pPr>
        <w:pStyle w:val="Heading4"/>
      </w:pPr>
      <w:r>
        <w:t xml:space="preserve">C2_Pos_86_LPN_1.52 &amp; C3_Pos_71_1RESP_1.14 </w:t>
      </w:r>
    </w:p>
    <w:p w:rsidR="00DE316B" w:rsidRDefault="00EF1783">
      <w:r>
        <w:t>Significant correlation between LPN and Children</w:t>
      </w:r>
      <w:r>
        <w:br/>
        <w:t>Canonical Variate 4 (R = 0.62, P &lt; 0.01)</w:t>
      </w:r>
    </w:p>
    <w:p w:rsidR="00DE316B" w:rsidRDefault="00EF1783">
      <w:pPr>
        <w:pStyle w:val="Header"/>
      </w:pPr>
      <w:r>
        <w:t>LPN CV4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0.48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-0.71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lastRenderedPageBreak/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-0.6</w:t>
            </w:r>
          </w:p>
        </w:tc>
      </w:tr>
    </w:tbl>
    <w:p w:rsidR="00DE316B" w:rsidRDefault="00EF1783">
      <w:pPr>
        <w:pStyle w:val="Header"/>
      </w:pPr>
      <w:r>
        <w:t>RESP CV4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-0.76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0.09</w:t>
            </w:r>
          </w:p>
        </w:tc>
      </w:tr>
    </w:tbl>
    <w:p w:rsidR="00DE316B" w:rsidRDefault="00EF1783">
      <w:pPr>
        <w:pStyle w:val="Heading4"/>
      </w:pPr>
      <w:r>
        <w:t xml:space="preserve">C1_Neg_91_TDMN_0.77 &amp; C2_Pos_86_LPN_1.52 &amp; C3_Pos_71_1RESP_1.14 </w:t>
      </w:r>
    </w:p>
    <w:p w:rsidR="00DE316B" w:rsidRDefault="00EF1783">
      <w:r>
        <w:t>Significant correlation between LPN and Children</w:t>
      </w:r>
      <w:r>
        <w:br/>
        <w:t>Canonical Variate 8 (R = 0.55, P &lt; 0.01)</w:t>
      </w:r>
    </w:p>
    <w:p w:rsidR="00DE316B" w:rsidRDefault="00EF1783">
      <w:pPr>
        <w:pStyle w:val="Header"/>
      </w:pPr>
      <w:r>
        <w:t>LPN CV8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-0.78</w:t>
            </w:r>
          </w:p>
        </w:tc>
      </w:tr>
    </w:tbl>
    <w:p w:rsidR="00DE316B" w:rsidRDefault="00EF1783">
      <w:pPr>
        <w:pStyle w:val="Header"/>
      </w:pPr>
      <w:r>
        <w:t>DMN CV8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0.56</w:t>
            </w:r>
          </w:p>
        </w:tc>
      </w:tr>
    </w:tbl>
    <w:p w:rsidR="00DE316B" w:rsidRDefault="00EF1783">
      <w:pPr>
        <w:pStyle w:val="Header"/>
      </w:pPr>
      <w:r>
        <w:t>RESP CV8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0.29</w:t>
            </w:r>
          </w:p>
        </w:tc>
      </w:tr>
    </w:tbl>
    <w:p w:rsidR="00DE316B" w:rsidRDefault="00EF1783">
      <w:pPr>
        <w:pStyle w:val="Heading3"/>
      </w:pPr>
      <w:bookmarkStart w:id="35" w:name="_Toc68352829"/>
      <w:r>
        <w:t>Significant Correlation with Living_Arrangements</w:t>
      </w:r>
      <w:bookmarkEnd w:id="35"/>
    </w:p>
    <w:p w:rsidR="00DE316B" w:rsidRDefault="00EF1783">
      <w:pPr>
        <w:pStyle w:val="Heading4"/>
      </w:pPr>
      <w:r>
        <w:t xml:space="preserve">C1_Neg_91_TDMN_0.77 &amp; C2_Pos_86_LPN_1.52 </w:t>
      </w:r>
    </w:p>
    <w:p w:rsidR="00DE316B" w:rsidRDefault="00EF1783">
      <w:r>
        <w:t>Significant correlation between DMN and Living_Arrangements</w:t>
      </w:r>
      <w:r>
        <w:br/>
        <w:t>Canonical Variate 4 (R = 0.57, P &lt; 0.01)</w:t>
      </w:r>
    </w:p>
    <w:p w:rsidR="00DE316B" w:rsidRDefault="00EF1783">
      <w:pPr>
        <w:pStyle w:val="Header"/>
      </w:pPr>
      <w:r>
        <w:t>DMN CV4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-0.17</w:t>
            </w:r>
          </w:p>
        </w:tc>
      </w:tr>
    </w:tbl>
    <w:p w:rsidR="00DE316B" w:rsidRDefault="00EF1783">
      <w:pPr>
        <w:pStyle w:val="Header"/>
      </w:pPr>
      <w:r>
        <w:t>LPN CV4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lastRenderedPageBreak/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-0.32</w:t>
            </w:r>
          </w:p>
        </w:tc>
      </w:tr>
    </w:tbl>
    <w:p w:rsidR="00DE316B" w:rsidRDefault="00EF1783">
      <w:pPr>
        <w:pStyle w:val="Heading4"/>
      </w:pPr>
      <w:r>
        <w:t xml:space="preserve">C1_Neg_91_TDMN_0.77 &amp; C3_Pos_71_1RESP_1.14 </w:t>
      </w:r>
    </w:p>
    <w:p w:rsidR="00DE316B" w:rsidRDefault="00EF1783">
      <w:r>
        <w:t>Significant correlation between RESP and Living_Arrangements</w:t>
      </w:r>
      <w:r>
        <w:br/>
        <w:t>Canonical Variate 1 (R = -0.58, P &lt; 0.01)</w:t>
      </w:r>
    </w:p>
    <w:p w:rsidR="00DE316B" w:rsidRDefault="00EF1783">
      <w:pPr>
        <w:pStyle w:val="Header"/>
      </w:pPr>
      <w:r>
        <w:t>RESP CV1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-0.8</w:t>
            </w:r>
          </w:p>
        </w:tc>
      </w:tr>
    </w:tbl>
    <w:p w:rsidR="00DE316B" w:rsidRDefault="00EF1783">
      <w:pPr>
        <w:pStyle w:val="Header"/>
      </w:pPr>
      <w:r>
        <w:t>DMN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0.36</w:t>
            </w:r>
          </w:p>
        </w:tc>
      </w:tr>
    </w:tbl>
    <w:p w:rsidR="00DE316B" w:rsidRDefault="00EF1783">
      <w:pPr>
        <w:pStyle w:val="Heading4"/>
      </w:pPr>
      <w:r>
        <w:t xml:space="preserve">C2_Pos_86_LPN_1.52 &amp; C3_Pos_71_1RESP_1.14 </w:t>
      </w:r>
    </w:p>
    <w:p w:rsidR="00DE316B" w:rsidRDefault="00EF1783">
      <w:r>
        <w:t>Significant correlation between LPN and Living_Arrangements</w:t>
      </w:r>
      <w:r>
        <w:br/>
        <w:t>Canonical Variate 4 (R = 0.64, P &lt; 0.01)</w:t>
      </w:r>
    </w:p>
    <w:p w:rsidR="00DE316B" w:rsidRDefault="00EF1783">
      <w:pPr>
        <w:pStyle w:val="Header"/>
      </w:pPr>
      <w:r>
        <w:t>LPN CV4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0.48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-0.71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-0.6</w:t>
            </w:r>
          </w:p>
        </w:tc>
      </w:tr>
    </w:tbl>
    <w:p w:rsidR="00DE316B" w:rsidRDefault="00EF1783">
      <w:pPr>
        <w:pStyle w:val="Header"/>
      </w:pPr>
      <w:r>
        <w:t>RESP CV4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-0.76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0.09</w:t>
            </w:r>
          </w:p>
        </w:tc>
      </w:tr>
    </w:tbl>
    <w:p w:rsidR="00DE316B" w:rsidRDefault="00EF1783">
      <w:pPr>
        <w:pStyle w:val="Heading4"/>
      </w:pPr>
      <w:r>
        <w:t xml:space="preserve">C1_Neg_91_TDMN_0.77 &amp; C2_Pos_86_LPN_1.52 &amp; C3_Pos_71_1RESP_1.14 </w:t>
      </w:r>
    </w:p>
    <w:p w:rsidR="00DE316B" w:rsidRDefault="00EF1783">
      <w:r>
        <w:t>Significant correlation between DMN and Living_Arrangements</w:t>
      </w:r>
      <w:r>
        <w:br/>
        <w:t>Canonical Variate 1 (R = -0.58, P &lt; 0.01)</w:t>
      </w:r>
    </w:p>
    <w:p w:rsidR="00DE316B" w:rsidRDefault="00EF1783">
      <w:pPr>
        <w:pStyle w:val="Header"/>
      </w:pPr>
      <w:r>
        <w:t>DMN CV1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lastRenderedPageBreak/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0.29</w:t>
            </w:r>
          </w:p>
        </w:tc>
      </w:tr>
    </w:tbl>
    <w:p w:rsidR="00DE316B" w:rsidRDefault="00EF1783">
      <w:pPr>
        <w:pStyle w:val="Header"/>
      </w:pPr>
      <w:r>
        <w:t>LPN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0.76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0.54</w:t>
            </w:r>
          </w:p>
        </w:tc>
      </w:tr>
    </w:tbl>
    <w:p w:rsidR="00DE316B" w:rsidRDefault="00EF1783">
      <w:pPr>
        <w:pStyle w:val="Header"/>
      </w:pPr>
      <w:r>
        <w:t>RESP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-0.56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-0.6</w:t>
            </w:r>
          </w:p>
        </w:tc>
      </w:tr>
    </w:tbl>
    <w:p w:rsidR="00DE316B" w:rsidRDefault="00EF1783">
      <w:pPr>
        <w:pStyle w:val="Heading4"/>
      </w:pPr>
      <w:r>
        <w:t xml:space="preserve">C1_Neg_91_TDMN_0.77 &amp; C2_Pos_86_LPN_1.52 &amp; C3_Pos_71_1RESP_1.14 </w:t>
      </w:r>
    </w:p>
    <w:p w:rsidR="00DE316B" w:rsidRDefault="00EF1783">
      <w:r>
        <w:t>Significant correlation between LPN and Living_Arrangements</w:t>
      </w:r>
      <w:r>
        <w:br/>
        <w:t>Canonical Variate 1 (R = -0.59, P &lt; 0.01)</w:t>
      </w:r>
    </w:p>
    <w:p w:rsidR="00DE316B" w:rsidRDefault="00EF1783">
      <w:pPr>
        <w:pStyle w:val="Header"/>
      </w:pPr>
      <w:r>
        <w:t>LPN CV1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0.76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0.54</w:t>
            </w:r>
          </w:p>
        </w:tc>
      </w:tr>
    </w:tbl>
    <w:p w:rsidR="00DE316B" w:rsidRDefault="00EF1783">
      <w:pPr>
        <w:pStyle w:val="Header"/>
      </w:pPr>
      <w:r>
        <w:t>DMN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0.29</w:t>
            </w:r>
          </w:p>
        </w:tc>
      </w:tr>
    </w:tbl>
    <w:p w:rsidR="00DE316B" w:rsidRDefault="00EF1783">
      <w:pPr>
        <w:pStyle w:val="Header"/>
      </w:pPr>
      <w:r>
        <w:t>RESP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-0.56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-0.6</w:t>
            </w:r>
          </w:p>
        </w:tc>
      </w:tr>
    </w:tbl>
    <w:p w:rsidR="00DE316B" w:rsidRDefault="00EF1783">
      <w:pPr>
        <w:pStyle w:val="Heading4"/>
      </w:pPr>
      <w:r>
        <w:t xml:space="preserve">C1_Neg_91_TDMN_0.77 &amp; C2_Pos_86_LPN_1.52 &amp; C3_Pos_71_1RESP_1.14 </w:t>
      </w:r>
    </w:p>
    <w:p w:rsidR="00DE316B" w:rsidRDefault="00EF1783">
      <w:r>
        <w:t>Significant correlation between RESP and Living_Arrangements</w:t>
      </w:r>
      <w:r>
        <w:br/>
        <w:t>Canonical Variate 1 (R = -0.63, P &lt; 0.01)</w:t>
      </w:r>
    </w:p>
    <w:p w:rsidR="00DE316B" w:rsidRDefault="00EF1783">
      <w:pPr>
        <w:pStyle w:val="Header"/>
      </w:pPr>
      <w:r>
        <w:t>RESP CV1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-0.56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lastRenderedPageBreak/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-0.6</w:t>
            </w:r>
          </w:p>
        </w:tc>
      </w:tr>
    </w:tbl>
    <w:p w:rsidR="00DE316B" w:rsidRDefault="00EF1783">
      <w:pPr>
        <w:pStyle w:val="Header"/>
      </w:pPr>
      <w:r>
        <w:t>DMN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0.29</w:t>
            </w:r>
          </w:p>
        </w:tc>
      </w:tr>
    </w:tbl>
    <w:p w:rsidR="00DE316B" w:rsidRDefault="00EF1783">
      <w:pPr>
        <w:pStyle w:val="Header"/>
      </w:pPr>
      <w:r>
        <w:t>LPN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0.76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0.54</w:t>
            </w:r>
          </w:p>
        </w:tc>
      </w:tr>
    </w:tbl>
    <w:p w:rsidR="00DE316B" w:rsidRDefault="00EF1783">
      <w:pPr>
        <w:pStyle w:val="Heading3"/>
      </w:pPr>
      <w:bookmarkStart w:id="36" w:name="_Toc68352830"/>
      <w:r>
        <w:t>Significant Correlation with Country_born</w:t>
      </w:r>
      <w:bookmarkEnd w:id="36"/>
    </w:p>
    <w:p w:rsidR="00DE316B" w:rsidRDefault="00EF1783">
      <w:pPr>
        <w:pStyle w:val="Heading4"/>
      </w:pPr>
      <w:r>
        <w:t xml:space="preserve">C1_Neg_91_TDMN_0.77 &amp; C2_Pos_86_LPN_1.52 </w:t>
      </w:r>
    </w:p>
    <w:p w:rsidR="00DE316B" w:rsidRDefault="00EF1783">
      <w:r>
        <w:t>Significant correlation between LPN and Country_born</w:t>
      </w:r>
      <w:r>
        <w:br/>
        <w:t>Canonical Variate 7 (R = 0.58, P &lt; 0.01)</w:t>
      </w:r>
    </w:p>
    <w:p w:rsidR="00DE316B" w:rsidRDefault="00EF1783">
      <w:pPr>
        <w:pStyle w:val="Header"/>
      </w:pPr>
      <w:r>
        <w:t>LPN CV7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0.17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0.28</w:t>
            </w:r>
          </w:p>
        </w:tc>
      </w:tr>
    </w:tbl>
    <w:p w:rsidR="00DE316B" w:rsidRDefault="00EF1783">
      <w:pPr>
        <w:pStyle w:val="Header"/>
      </w:pPr>
      <w:r>
        <w:t>DMN CV7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0.09</w:t>
            </w:r>
          </w:p>
        </w:tc>
      </w:tr>
    </w:tbl>
    <w:p w:rsidR="00DE316B" w:rsidRDefault="00EF1783">
      <w:pPr>
        <w:pStyle w:val="Heading3"/>
      </w:pPr>
      <w:bookmarkStart w:id="37" w:name="_Toc68352831"/>
      <w:r>
        <w:t>Significant Correlation with Adopted</w:t>
      </w:r>
      <w:bookmarkEnd w:id="37"/>
    </w:p>
    <w:p w:rsidR="00DE316B" w:rsidRDefault="00EF1783">
      <w:pPr>
        <w:pStyle w:val="Heading4"/>
      </w:pPr>
      <w:r>
        <w:t xml:space="preserve">C1_Neg_91_TDMN_0.77 &amp; C2_Pos_86_LPN_1.52 </w:t>
      </w:r>
    </w:p>
    <w:p w:rsidR="00DE316B" w:rsidRDefault="00EF1783">
      <w:r>
        <w:t>Significant correlation between DMN and Adopted</w:t>
      </w:r>
      <w:r>
        <w:br/>
        <w:t>Canonical Variate 4 (R = 0.55, P &lt; 0.01)</w:t>
      </w:r>
    </w:p>
    <w:p w:rsidR="00DE316B" w:rsidRDefault="00EF1783">
      <w:pPr>
        <w:pStyle w:val="Header"/>
      </w:pPr>
      <w:r>
        <w:t>DMN CV4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-0.17</w:t>
            </w:r>
          </w:p>
        </w:tc>
      </w:tr>
    </w:tbl>
    <w:p w:rsidR="00DE316B" w:rsidRDefault="00EF1783">
      <w:pPr>
        <w:pStyle w:val="Header"/>
      </w:pPr>
      <w:r>
        <w:t>LPN CV4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lastRenderedPageBreak/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-0.32</w:t>
            </w:r>
          </w:p>
        </w:tc>
      </w:tr>
    </w:tbl>
    <w:p w:rsidR="00DE316B" w:rsidRDefault="00EF1783">
      <w:pPr>
        <w:pStyle w:val="Heading3"/>
      </w:pPr>
      <w:bookmarkStart w:id="38" w:name="_Toc68352832"/>
      <w:r>
        <w:t>Significant Correlation with Fathers_ethnicity</w:t>
      </w:r>
      <w:bookmarkEnd w:id="38"/>
    </w:p>
    <w:p w:rsidR="00DE316B" w:rsidRDefault="00EF1783">
      <w:pPr>
        <w:pStyle w:val="Heading4"/>
      </w:pPr>
      <w:r>
        <w:t xml:space="preserve">C1_Neg_91_TDMN_0.77 &amp; C3_Pos_71_1RESP_1.14 </w:t>
      </w:r>
    </w:p>
    <w:p w:rsidR="00DE316B" w:rsidRDefault="00EF1783">
      <w:r>
        <w:t>Significant correlation between RESP and Fathers_ethnicity</w:t>
      </w:r>
      <w:r>
        <w:br/>
        <w:t>Canonical Variate 8 (R = -0.65, P &lt; 0.01)</w:t>
      </w:r>
    </w:p>
    <w:p w:rsidR="00DE316B" w:rsidRDefault="00EF1783">
      <w:pPr>
        <w:pStyle w:val="Header"/>
      </w:pPr>
      <w:r>
        <w:t>RESP CV8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0.07</w:t>
            </w:r>
          </w:p>
        </w:tc>
      </w:tr>
    </w:tbl>
    <w:p w:rsidR="00DE316B" w:rsidRDefault="00EF1783">
      <w:pPr>
        <w:pStyle w:val="Header"/>
      </w:pPr>
      <w:r>
        <w:t>DMN CV8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0.61</w:t>
            </w:r>
          </w:p>
        </w:tc>
      </w:tr>
    </w:tbl>
    <w:p w:rsidR="00DE316B" w:rsidRDefault="00EF1783">
      <w:pPr>
        <w:pStyle w:val="Heading4"/>
      </w:pPr>
      <w:r>
        <w:t xml:space="preserve">C2_Pos_86_LPN_1.52 &amp; C3_Pos_71_1RESP_1.14 </w:t>
      </w:r>
    </w:p>
    <w:p w:rsidR="00DE316B" w:rsidRDefault="00EF1783">
      <w:r>
        <w:t>Significant correlation between RESP and Fathers_ethnicity</w:t>
      </w:r>
      <w:r>
        <w:br/>
        <w:t>Canonical Variate 3 (R = 0.63, P &lt; 0.01)</w:t>
      </w:r>
    </w:p>
    <w:p w:rsidR="00DE316B" w:rsidRDefault="00EF1783">
      <w:pPr>
        <w:pStyle w:val="Header"/>
      </w:pPr>
      <w:r>
        <w:t>RESP CV3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0.44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-0.18</w:t>
            </w:r>
          </w:p>
        </w:tc>
      </w:tr>
    </w:tbl>
    <w:p w:rsidR="00DE316B" w:rsidRDefault="00EF1783">
      <w:pPr>
        <w:pStyle w:val="Header"/>
      </w:pPr>
      <w:r>
        <w:t>LPN CV3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-0.22</w:t>
            </w:r>
          </w:p>
        </w:tc>
      </w:tr>
    </w:tbl>
    <w:p w:rsidR="00DE316B" w:rsidRDefault="00EF1783">
      <w:pPr>
        <w:pStyle w:val="Heading4"/>
      </w:pPr>
      <w:r>
        <w:t xml:space="preserve">C1_Neg_91_TDMN_0.77 &amp; C2_Pos_86_LPN_1.52 &amp; C3_Pos_71_1RESP_1.14 </w:t>
      </w:r>
    </w:p>
    <w:p w:rsidR="00DE316B" w:rsidRDefault="00EF1783">
      <w:r>
        <w:t>Significant correlation between RESP and Fathers_ethnicity</w:t>
      </w:r>
      <w:r>
        <w:br/>
        <w:t>Canonical Variate 7 (R = 0.66, P &lt; 0.01)</w:t>
      </w:r>
    </w:p>
    <w:p w:rsidR="00DE316B" w:rsidRDefault="00EF1783">
      <w:pPr>
        <w:pStyle w:val="Header"/>
      </w:pPr>
      <w:r>
        <w:t>RESP CV7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lastRenderedPageBreak/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-0.18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-0.27</w:t>
            </w:r>
          </w:p>
        </w:tc>
      </w:tr>
    </w:tbl>
    <w:p w:rsidR="00DE316B" w:rsidRDefault="00EF1783">
      <w:pPr>
        <w:pStyle w:val="Header"/>
      </w:pPr>
      <w:r>
        <w:t>DMN CV7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-0.51</w:t>
            </w:r>
          </w:p>
        </w:tc>
      </w:tr>
    </w:tbl>
    <w:p w:rsidR="00DE316B" w:rsidRDefault="00EF1783">
      <w:pPr>
        <w:pStyle w:val="Header"/>
      </w:pPr>
      <w:r>
        <w:t>LPN CV7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-0.06</w:t>
            </w:r>
          </w:p>
        </w:tc>
      </w:tr>
    </w:tbl>
    <w:p w:rsidR="00DE316B" w:rsidRDefault="00EF1783">
      <w:pPr>
        <w:pStyle w:val="Heading3"/>
      </w:pPr>
      <w:bookmarkStart w:id="39" w:name="_Toc68352833"/>
      <w:r>
        <w:t>Significant Correlation with Mothers_ethnicity</w:t>
      </w:r>
      <w:bookmarkEnd w:id="39"/>
    </w:p>
    <w:p w:rsidR="00DE316B" w:rsidRDefault="00EF1783">
      <w:pPr>
        <w:pStyle w:val="Heading4"/>
      </w:pPr>
      <w:r>
        <w:t xml:space="preserve">C1_Neg_91_TDMN_0.77 &amp; C2_Pos_86_LPN_1.52 &amp; C3_Pos_71_1RESP_1.14 </w:t>
      </w:r>
    </w:p>
    <w:p w:rsidR="00DE316B" w:rsidRDefault="00EF1783">
      <w:r>
        <w:t>Significant correlation between DMN and Mothers_ethnicity</w:t>
      </w:r>
      <w:r>
        <w:br/>
        <w:t>Canonical Variate 5 (R = -0.55, P &lt; 0.01)</w:t>
      </w:r>
    </w:p>
    <w:p w:rsidR="00DE316B" w:rsidRDefault="00EF1783">
      <w:pPr>
        <w:pStyle w:val="Header"/>
      </w:pPr>
      <w:r>
        <w:t>DMN CV5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-0.81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-0.54</w:t>
            </w:r>
          </w:p>
        </w:tc>
      </w:tr>
    </w:tbl>
    <w:p w:rsidR="00DE316B" w:rsidRDefault="00EF1783">
      <w:pPr>
        <w:pStyle w:val="Header"/>
      </w:pPr>
      <w:r>
        <w:t>LPN CV5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0.64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</w:t>
            </w:r>
          </w:p>
        </w:tc>
      </w:tr>
    </w:tbl>
    <w:p w:rsidR="00DE316B" w:rsidRDefault="00EF1783">
      <w:pPr>
        <w:pStyle w:val="Header"/>
      </w:pPr>
      <w:r>
        <w:t>RESP CV5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-0.12</w:t>
            </w:r>
          </w:p>
        </w:tc>
      </w:tr>
    </w:tbl>
    <w:p w:rsidR="00DE316B" w:rsidRDefault="00EF1783">
      <w:pPr>
        <w:pStyle w:val="Heading3"/>
      </w:pPr>
      <w:bookmarkStart w:id="40" w:name="_Toc68352834"/>
      <w:r>
        <w:lastRenderedPageBreak/>
        <w:t>Significant Correlation with Participant_Education_Years</w:t>
      </w:r>
      <w:bookmarkEnd w:id="40"/>
    </w:p>
    <w:p w:rsidR="00DE316B" w:rsidRDefault="00EF1783">
      <w:pPr>
        <w:pStyle w:val="Heading4"/>
      </w:pPr>
      <w:r>
        <w:t xml:space="preserve">C2_Pos_86_LPN_1.52 &amp; C3_Pos_71_1RESP_1.14 </w:t>
      </w:r>
    </w:p>
    <w:p w:rsidR="00DE316B" w:rsidRDefault="00EF1783">
      <w:r>
        <w:t>Significant correlation between LPN and Participant_Education_Years</w:t>
      </w:r>
      <w:r>
        <w:br/>
        <w:t>Canonical Variate 6 (R = 0.6, P &lt; 0.01)</w:t>
      </w:r>
    </w:p>
    <w:p w:rsidR="00DE316B" w:rsidRDefault="00EF1783">
      <w:pPr>
        <w:pStyle w:val="Header"/>
      </w:pPr>
      <w:r>
        <w:t>LPN CV6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0.12</w:t>
            </w:r>
          </w:p>
        </w:tc>
      </w:tr>
    </w:tbl>
    <w:p w:rsidR="00DE316B" w:rsidRDefault="00EF1783">
      <w:pPr>
        <w:pStyle w:val="Header"/>
      </w:pPr>
      <w:r>
        <w:t>RESP CV6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-0.19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0.18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-0.24</w:t>
            </w:r>
          </w:p>
        </w:tc>
      </w:tr>
    </w:tbl>
    <w:p w:rsidR="00DE316B" w:rsidRDefault="00EF1783">
      <w:pPr>
        <w:pStyle w:val="Heading3"/>
      </w:pPr>
      <w:bookmarkStart w:id="41" w:name="_Toc68352835"/>
      <w:r>
        <w:t>Significant Correlation with Responsible_Job</w:t>
      </w:r>
      <w:bookmarkEnd w:id="41"/>
    </w:p>
    <w:p w:rsidR="00DE316B" w:rsidRDefault="00EF1783">
      <w:pPr>
        <w:pStyle w:val="Heading4"/>
      </w:pPr>
      <w:r>
        <w:t xml:space="preserve">C1_Neg_91_TDMN_0.77 &amp; C2_Pos_86_LPN_1.52 </w:t>
      </w:r>
    </w:p>
    <w:p w:rsidR="00DE316B" w:rsidRDefault="00EF1783">
      <w:r>
        <w:t>Significant correlation between LPN and Responsible_Job</w:t>
      </w:r>
      <w:r>
        <w:br/>
        <w:t>Canonical Variate 3 (R = -0.62, P &lt; 0.01)</w:t>
      </w:r>
    </w:p>
    <w:p w:rsidR="00DE316B" w:rsidRDefault="00EF1783">
      <w:pPr>
        <w:pStyle w:val="Header"/>
      </w:pPr>
      <w:r>
        <w:t>LPN CV3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-0.24</w:t>
            </w:r>
          </w:p>
        </w:tc>
      </w:tr>
    </w:tbl>
    <w:p w:rsidR="00DE316B" w:rsidRDefault="00EF1783">
      <w:pPr>
        <w:pStyle w:val="Header"/>
      </w:pPr>
      <w:r>
        <w:t>DMN CV3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-0.08</w:t>
            </w:r>
          </w:p>
        </w:tc>
      </w:tr>
    </w:tbl>
    <w:p w:rsidR="00DE316B" w:rsidRDefault="00EF1783">
      <w:pPr>
        <w:pStyle w:val="Heading4"/>
      </w:pPr>
      <w:r>
        <w:t xml:space="preserve">C2_Pos_86_LPN_1.52 &amp; C3_Pos_71_1RESP_1.14 </w:t>
      </w:r>
    </w:p>
    <w:p w:rsidR="00DE316B" w:rsidRDefault="00EF1783">
      <w:r>
        <w:t>Significant correlation between LPN and Responsible_Job</w:t>
      </w:r>
      <w:r>
        <w:br/>
        <w:t>Canonical Variate 2 (R = -0.57, P &lt; 0.01)</w:t>
      </w:r>
    </w:p>
    <w:p w:rsidR="00DE316B" w:rsidRDefault="00EF1783">
      <w:pPr>
        <w:pStyle w:val="Header"/>
      </w:pPr>
      <w:r>
        <w:t>LPN CV2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lastRenderedPageBreak/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-0.13</w:t>
            </w:r>
          </w:p>
        </w:tc>
      </w:tr>
    </w:tbl>
    <w:p w:rsidR="00DE316B" w:rsidRDefault="00EF1783">
      <w:pPr>
        <w:pStyle w:val="Header"/>
      </w:pPr>
      <w:r>
        <w:t>RESP CV2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-0.52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0.48</w:t>
            </w:r>
          </w:p>
        </w:tc>
      </w:tr>
    </w:tbl>
    <w:p w:rsidR="00DE316B" w:rsidRDefault="00EF1783">
      <w:pPr>
        <w:pStyle w:val="Heading4"/>
      </w:pPr>
      <w:r>
        <w:t xml:space="preserve">C1_Neg_91_TDMN_0.77 &amp; C2_Pos_86_LPN_1.52 &amp; C3_Pos_71_1RESP_1.14 </w:t>
      </w:r>
    </w:p>
    <w:p w:rsidR="00DE316B" w:rsidRDefault="00EF1783">
      <w:r>
        <w:t>Significant correlation between LPN and Responsible_Job</w:t>
      </w:r>
      <w:r>
        <w:br/>
        <w:t>Canonical Variate 1 (R = 0.6, P &lt; 0.01)</w:t>
      </w:r>
    </w:p>
    <w:p w:rsidR="00DE316B" w:rsidRDefault="00EF1783">
      <w:pPr>
        <w:pStyle w:val="Header"/>
      </w:pPr>
      <w:r>
        <w:t>LPN CV1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0.76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0.54</w:t>
            </w:r>
          </w:p>
        </w:tc>
      </w:tr>
    </w:tbl>
    <w:p w:rsidR="00DE316B" w:rsidRDefault="00EF1783">
      <w:pPr>
        <w:pStyle w:val="Header"/>
      </w:pPr>
      <w:r>
        <w:t>DMN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0.29</w:t>
            </w:r>
          </w:p>
        </w:tc>
      </w:tr>
    </w:tbl>
    <w:p w:rsidR="00DE316B" w:rsidRDefault="00EF1783">
      <w:pPr>
        <w:pStyle w:val="Header"/>
      </w:pPr>
      <w:r>
        <w:t>RESP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-0.56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-0.6</w:t>
            </w:r>
          </w:p>
        </w:tc>
      </w:tr>
    </w:tbl>
    <w:p w:rsidR="00DE316B" w:rsidRDefault="00EF1783">
      <w:pPr>
        <w:pStyle w:val="Heading3"/>
      </w:pPr>
      <w:bookmarkStart w:id="42" w:name="_Toc68352836"/>
      <w:r>
        <w:t>Significant Correlation with Medications</w:t>
      </w:r>
      <w:bookmarkEnd w:id="42"/>
    </w:p>
    <w:p w:rsidR="00DE316B" w:rsidRDefault="00EF1783">
      <w:pPr>
        <w:pStyle w:val="Heading4"/>
      </w:pPr>
      <w:r>
        <w:t xml:space="preserve">C2_Pos_86_LPN_1.52 &amp; C3_Pos_71_1RESP_1.14 </w:t>
      </w:r>
    </w:p>
    <w:p w:rsidR="00DE316B" w:rsidRDefault="00EF1783">
      <w:r>
        <w:t>Significant correlation between LPN and Medications</w:t>
      </w:r>
      <w:r>
        <w:br/>
        <w:t>Canonical Variate 5 (R = -0.55, P &lt; 0.01)</w:t>
      </w:r>
    </w:p>
    <w:p w:rsidR="00DE316B" w:rsidRDefault="00EF1783">
      <w:pPr>
        <w:pStyle w:val="Header"/>
      </w:pPr>
      <w:r>
        <w:t>LPN CV5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-0.55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0.26</w:t>
            </w:r>
          </w:p>
        </w:tc>
      </w:tr>
    </w:tbl>
    <w:p w:rsidR="00DE316B" w:rsidRDefault="00EF1783">
      <w:pPr>
        <w:pStyle w:val="Header"/>
      </w:pPr>
      <w:r>
        <w:t>RESP CV5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lastRenderedPageBreak/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0.17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0.15</w:t>
            </w:r>
          </w:p>
        </w:tc>
      </w:tr>
    </w:tbl>
    <w:p w:rsidR="00DE316B" w:rsidRDefault="00EF1783">
      <w:pPr>
        <w:pStyle w:val="Heading4"/>
      </w:pPr>
      <w:r>
        <w:t xml:space="preserve">C1_Neg_91_TDMN_0.77 &amp; C2_Pos_86_LPN_1.52 &amp; C3_Pos_71_1RESP_1.14 </w:t>
      </w:r>
    </w:p>
    <w:p w:rsidR="00DE316B" w:rsidRDefault="00EF1783">
      <w:r>
        <w:t>Significant correlation between RESP and Medications</w:t>
      </w:r>
      <w:r>
        <w:br/>
        <w:t>Canonical Variate 8 (R = 0.71, P &lt; 0.01)</w:t>
      </w:r>
    </w:p>
    <w:p w:rsidR="00DE316B" w:rsidRDefault="00EF1783">
      <w:pPr>
        <w:pStyle w:val="Header"/>
      </w:pPr>
      <w:r>
        <w:t>RESP CV8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0.29</w:t>
            </w:r>
          </w:p>
        </w:tc>
      </w:tr>
    </w:tbl>
    <w:p w:rsidR="00DE316B" w:rsidRDefault="00EF1783">
      <w:pPr>
        <w:pStyle w:val="Header"/>
      </w:pPr>
      <w:r>
        <w:t>DMN CV8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0.56</w:t>
            </w:r>
          </w:p>
        </w:tc>
      </w:tr>
    </w:tbl>
    <w:p w:rsidR="00DE316B" w:rsidRDefault="00EF1783">
      <w:pPr>
        <w:pStyle w:val="Header"/>
      </w:pPr>
      <w:r>
        <w:t>LPN CV8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-0.78</w:t>
            </w:r>
          </w:p>
        </w:tc>
      </w:tr>
    </w:tbl>
    <w:p w:rsidR="00DE316B" w:rsidRDefault="00EF1783">
      <w:pPr>
        <w:pStyle w:val="Heading3"/>
      </w:pPr>
      <w:bookmarkStart w:id="43" w:name="_Toc68352837"/>
      <w:r>
        <w:t>Significant Correlation with Head_Injury</w:t>
      </w:r>
      <w:bookmarkEnd w:id="43"/>
    </w:p>
    <w:p w:rsidR="00DE316B" w:rsidRDefault="00EF1783">
      <w:pPr>
        <w:pStyle w:val="Heading4"/>
      </w:pPr>
      <w:r>
        <w:t xml:space="preserve">C1_Neg_91_TDMN_0.77 &amp; C2_Pos_86_LPN_1.52 &amp; C3_Pos_71_1RESP_1.14 </w:t>
      </w:r>
    </w:p>
    <w:p w:rsidR="00DE316B" w:rsidRDefault="00EF1783">
      <w:r>
        <w:t>Significant correlation between LPN and Head_Injury</w:t>
      </w:r>
      <w:r>
        <w:br/>
        <w:t>Canonical Variate 1 (R = -0.58, P &lt; 0.01)</w:t>
      </w:r>
    </w:p>
    <w:p w:rsidR="00DE316B" w:rsidRDefault="00EF1783">
      <w:pPr>
        <w:pStyle w:val="Header"/>
      </w:pPr>
      <w:r>
        <w:t>LPN CV1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0.76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0.54</w:t>
            </w:r>
          </w:p>
        </w:tc>
      </w:tr>
    </w:tbl>
    <w:p w:rsidR="00DE316B" w:rsidRDefault="00EF1783">
      <w:pPr>
        <w:pStyle w:val="Header"/>
      </w:pPr>
      <w:r>
        <w:t>DMN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0.29</w:t>
            </w:r>
          </w:p>
        </w:tc>
      </w:tr>
    </w:tbl>
    <w:p w:rsidR="00DE316B" w:rsidRDefault="00EF1783">
      <w:pPr>
        <w:pStyle w:val="Header"/>
      </w:pPr>
      <w:r>
        <w:t>RESP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lastRenderedPageBreak/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-0.56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-0.6</w:t>
            </w:r>
          </w:p>
        </w:tc>
      </w:tr>
    </w:tbl>
    <w:p w:rsidR="00DE316B" w:rsidRDefault="00EF1783">
      <w:pPr>
        <w:pStyle w:val="Heading3"/>
      </w:pPr>
      <w:bookmarkStart w:id="44" w:name="_Toc68352838"/>
      <w:r>
        <w:t>Significant Correlation with Neurological_Problems</w:t>
      </w:r>
      <w:bookmarkEnd w:id="44"/>
    </w:p>
    <w:p w:rsidR="00DE316B" w:rsidRDefault="00EF1783">
      <w:pPr>
        <w:pStyle w:val="Heading4"/>
      </w:pPr>
      <w:r>
        <w:t xml:space="preserve">C1_Neg_91_TDMN_0.77 &amp; C2_Pos_86_LPN_1.52 </w:t>
      </w:r>
    </w:p>
    <w:p w:rsidR="00DE316B" w:rsidRDefault="00EF1783">
      <w:r>
        <w:t>Significant correlation between DMN and Neurological_Problems</w:t>
      </w:r>
      <w:r>
        <w:br/>
        <w:t>Canonical Variate 3 (R = 0.65, P &lt; 0.01)</w:t>
      </w:r>
    </w:p>
    <w:p w:rsidR="00DE316B" w:rsidRDefault="00EF1783">
      <w:pPr>
        <w:pStyle w:val="Header"/>
      </w:pPr>
      <w:r>
        <w:t>DMN CV3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-0.08</w:t>
            </w:r>
          </w:p>
        </w:tc>
      </w:tr>
    </w:tbl>
    <w:p w:rsidR="00DE316B" w:rsidRDefault="00EF1783">
      <w:pPr>
        <w:pStyle w:val="Header"/>
      </w:pPr>
      <w:r>
        <w:t>LPN CV3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-0.24</w:t>
            </w:r>
          </w:p>
        </w:tc>
      </w:tr>
    </w:tbl>
    <w:p w:rsidR="00DE316B" w:rsidRDefault="00EF1783">
      <w:pPr>
        <w:pStyle w:val="Heading3"/>
      </w:pPr>
      <w:bookmarkStart w:id="45" w:name="_Toc68352839"/>
      <w:r>
        <w:t>Significant Correlation with Smoking</w:t>
      </w:r>
      <w:bookmarkEnd w:id="45"/>
    </w:p>
    <w:p w:rsidR="00DE316B" w:rsidRDefault="00EF1783">
      <w:pPr>
        <w:pStyle w:val="Heading4"/>
      </w:pPr>
      <w:r>
        <w:t xml:space="preserve">C2_Pos_86_LPN_1.52 &amp; C3_Pos_71_1RESP_1.14 </w:t>
      </w:r>
    </w:p>
    <w:p w:rsidR="00DE316B" w:rsidRDefault="00EF1783">
      <w:r>
        <w:t>Significant correlation between LPN and Smoking</w:t>
      </w:r>
      <w:r>
        <w:br/>
        <w:t>Canonical Variate 5 (R = 0.55, P &lt; 0.01)</w:t>
      </w:r>
    </w:p>
    <w:p w:rsidR="00DE316B" w:rsidRDefault="00EF1783">
      <w:pPr>
        <w:pStyle w:val="Header"/>
      </w:pPr>
      <w:r>
        <w:t>LPN CV5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-0.55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0.26</w:t>
            </w:r>
          </w:p>
        </w:tc>
      </w:tr>
    </w:tbl>
    <w:p w:rsidR="00DE316B" w:rsidRDefault="00EF1783">
      <w:pPr>
        <w:pStyle w:val="Header"/>
      </w:pPr>
      <w:r>
        <w:t>RESP CV5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0.17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0.15</w:t>
            </w:r>
          </w:p>
        </w:tc>
      </w:tr>
    </w:tbl>
    <w:p w:rsidR="00DE316B" w:rsidRDefault="00EF1783">
      <w:pPr>
        <w:pStyle w:val="Heading3"/>
      </w:pPr>
      <w:bookmarkStart w:id="46" w:name="_Toc68352840"/>
      <w:r>
        <w:lastRenderedPageBreak/>
        <w:t>Significant Correlation with Religious_Groups</w:t>
      </w:r>
      <w:bookmarkEnd w:id="46"/>
    </w:p>
    <w:p w:rsidR="00DE316B" w:rsidRDefault="00EF1783">
      <w:pPr>
        <w:pStyle w:val="Heading4"/>
      </w:pPr>
      <w:r>
        <w:t xml:space="preserve">C1_Neg_91_TDMN_0.77 &amp; C2_Pos_86_LPN_1.52 </w:t>
      </w:r>
    </w:p>
    <w:p w:rsidR="00DE316B" w:rsidRDefault="00EF1783">
      <w:r>
        <w:t>Significant correlation between LPN and Religious_Groups</w:t>
      </w:r>
      <w:r>
        <w:br/>
        <w:t>Canonical Variate 2 (R = -0.66, P &lt; 0.01)</w:t>
      </w:r>
    </w:p>
    <w:p w:rsidR="00DE316B" w:rsidRDefault="00EF1783">
      <w:pPr>
        <w:pStyle w:val="Header"/>
      </w:pPr>
      <w:r>
        <w:t>LPN CV2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0.19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-0.38</w:t>
            </w:r>
          </w:p>
        </w:tc>
      </w:tr>
    </w:tbl>
    <w:p w:rsidR="00DE316B" w:rsidRDefault="00EF1783">
      <w:pPr>
        <w:pStyle w:val="Header"/>
      </w:pPr>
      <w:r>
        <w:t>DMN CV2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0.41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0.53</w:t>
            </w:r>
          </w:p>
        </w:tc>
      </w:tr>
    </w:tbl>
    <w:p w:rsidR="00DE316B" w:rsidRDefault="00EF1783">
      <w:pPr>
        <w:pStyle w:val="Heading4"/>
      </w:pPr>
      <w:r>
        <w:t xml:space="preserve">C2_Pos_86_LPN_1.52 &amp; C3_Pos_71_1RESP_1.14 </w:t>
      </w:r>
    </w:p>
    <w:p w:rsidR="00DE316B" w:rsidRDefault="00EF1783">
      <w:r>
        <w:t>Significant correlation between LPN and Religious_Groups</w:t>
      </w:r>
      <w:r>
        <w:br/>
        <w:t>Canonical Variate 8 (R = -0.68, P &lt; 0.01)</w:t>
      </w:r>
    </w:p>
    <w:p w:rsidR="00DE316B" w:rsidRDefault="00EF1783">
      <w:pPr>
        <w:pStyle w:val="Header"/>
      </w:pPr>
      <w:r>
        <w:t>LPN CV8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-0.57</w:t>
            </w:r>
          </w:p>
        </w:tc>
      </w:tr>
    </w:tbl>
    <w:p w:rsidR="00DE316B" w:rsidRDefault="00EF1783">
      <w:pPr>
        <w:pStyle w:val="Header"/>
      </w:pPr>
      <w:r>
        <w:t>RESP CV8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0.44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0.47</w:t>
            </w:r>
          </w:p>
        </w:tc>
      </w:tr>
    </w:tbl>
    <w:p w:rsidR="00DE316B" w:rsidRDefault="00EF1783">
      <w:pPr>
        <w:pStyle w:val="Heading3"/>
      </w:pPr>
      <w:bookmarkStart w:id="47" w:name="_Toc68352841"/>
      <w:r>
        <w:t>Significant Correlation with AccEN</w:t>
      </w:r>
      <w:bookmarkEnd w:id="47"/>
    </w:p>
    <w:p w:rsidR="00DE316B" w:rsidRDefault="00EF1783">
      <w:pPr>
        <w:pStyle w:val="Heading4"/>
      </w:pPr>
      <w:r>
        <w:t xml:space="preserve">C1_Neg_91_TDMN_0.77 &amp; C2_Pos_86_LPN_1.52 </w:t>
      </w:r>
    </w:p>
    <w:p w:rsidR="00DE316B" w:rsidRDefault="00EF1783">
      <w:r>
        <w:t>Significant correlation between LPN and AccEN</w:t>
      </w:r>
      <w:r>
        <w:br/>
        <w:t>Canonical Variate 3 (R = -0.61, P &lt; 0.01)</w:t>
      </w:r>
    </w:p>
    <w:p w:rsidR="00DE316B" w:rsidRDefault="00EF1783">
      <w:pPr>
        <w:pStyle w:val="Header"/>
      </w:pPr>
      <w:r>
        <w:t>LPN CV3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lastRenderedPageBreak/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-0.24</w:t>
            </w:r>
          </w:p>
        </w:tc>
      </w:tr>
    </w:tbl>
    <w:p w:rsidR="00DE316B" w:rsidRDefault="00EF1783">
      <w:pPr>
        <w:pStyle w:val="Header"/>
      </w:pPr>
      <w:r>
        <w:t>DMN CV3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-0.08</w:t>
            </w:r>
          </w:p>
        </w:tc>
      </w:tr>
    </w:tbl>
    <w:p w:rsidR="00DE316B" w:rsidRDefault="00EF1783">
      <w:pPr>
        <w:pStyle w:val="Heading4"/>
      </w:pPr>
      <w:r>
        <w:t xml:space="preserve">C1_Neg_91_TDMN_0.77 &amp; C3_Pos_71_1RESP_1.14 </w:t>
      </w:r>
    </w:p>
    <w:p w:rsidR="00DE316B" w:rsidRDefault="00EF1783">
      <w:r>
        <w:t>Significant correlation between DMN and AccEN</w:t>
      </w:r>
      <w:r>
        <w:br/>
        <w:t>Canonical Variate 4 (R = -0.59, P &lt; 0.01)</w:t>
      </w:r>
    </w:p>
    <w:p w:rsidR="00DE316B" w:rsidRDefault="00EF1783">
      <w:pPr>
        <w:pStyle w:val="Header"/>
      </w:pPr>
      <w:r>
        <w:t>DMN CV4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0.35</w:t>
            </w:r>
          </w:p>
        </w:tc>
      </w:tr>
    </w:tbl>
    <w:p w:rsidR="00DE316B" w:rsidRDefault="00EF1783">
      <w:pPr>
        <w:pStyle w:val="Header"/>
      </w:pPr>
      <w:r>
        <w:t>RESP CV4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0.68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</w:t>
            </w:r>
          </w:p>
        </w:tc>
      </w:tr>
    </w:tbl>
    <w:p w:rsidR="00DE316B" w:rsidRDefault="00EF1783">
      <w:pPr>
        <w:pStyle w:val="Heading3"/>
      </w:pPr>
      <w:bookmarkStart w:id="48" w:name="_Toc68352842"/>
      <w:r>
        <w:t>Significant Correlation with AccHN</w:t>
      </w:r>
      <w:bookmarkEnd w:id="48"/>
    </w:p>
    <w:p w:rsidR="00DE316B" w:rsidRDefault="00EF1783">
      <w:pPr>
        <w:pStyle w:val="Heading4"/>
      </w:pPr>
      <w:r>
        <w:t xml:space="preserve">C2_Pos_86_LPN_1.52 &amp; C3_Pos_71_1RESP_1.14 </w:t>
      </w:r>
    </w:p>
    <w:p w:rsidR="00DE316B" w:rsidRDefault="00EF1783">
      <w:r>
        <w:t>Significant correlation between LPN and AccHN</w:t>
      </w:r>
      <w:r>
        <w:br/>
        <w:t>Canonical Variate 7 (R = 0.57, P &lt; 0.01)</w:t>
      </w:r>
    </w:p>
    <w:p w:rsidR="00DE316B" w:rsidRDefault="00EF1783">
      <w:pPr>
        <w:pStyle w:val="Header"/>
      </w:pPr>
      <w:r>
        <w:t>LPN CV7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0.78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0.18</w:t>
            </w:r>
          </w:p>
        </w:tc>
      </w:tr>
    </w:tbl>
    <w:p w:rsidR="00DE316B" w:rsidRDefault="00EF1783">
      <w:pPr>
        <w:pStyle w:val="Header"/>
      </w:pPr>
      <w:r>
        <w:t>RESP CV7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-0.57</w:t>
            </w:r>
          </w:p>
        </w:tc>
      </w:tr>
    </w:tbl>
    <w:p w:rsidR="00DE316B" w:rsidRDefault="00EF1783">
      <w:pPr>
        <w:pStyle w:val="Heading3"/>
      </w:pPr>
      <w:bookmarkStart w:id="49" w:name="_Toc68352843"/>
      <w:r>
        <w:lastRenderedPageBreak/>
        <w:t>Significant Correlation with AccHW</w:t>
      </w:r>
      <w:bookmarkEnd w:id="49"/>
    </w:p>
    <w:p w:rsidR="00DE316B" w:rsidRDefault="00EF1783">
      <w:pPr>
        <w:pStyle w:val="Heading4"/>
      </w:pPr>
      <w:r>
        <w:t xml:space="preserve">C1_Neg_91_TDMN_0.77 &amp; C2_Pos_86_LPN_1.52 </w:t>
      </w:r>
    </w:p>
    <w:p w:rsidR="00DE316B" w:rsidRDefault="00EF1783">
      <w:r>
        <w:t>Significant correlation between DMN and AccHW</w:t>
      </w:r>
      <w:r>
        <w:br/>
        <w:t>Canonical Variate 7 (R = -0.56, P &lt; 0.01)</w:t>
      </w:r>
    </w:p>
    <w:p w:rsidR="00DE316B" w:rsidRDefault="00EF1783">
      <w:pPr>
        <w:pStyle w:val="Header"/>
      </w:pPr>
      <w:r>
        <w:t>DMN CV7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0.09</w:t>
            </w:r>
          </w:p>
        </w:tc>
      </w:tr>
    </w:tbl>
    <w:p w:rsidR="00DE316B" w:rsidRDefault="00EF1783">
      <w:pPr>
        <w:pStyle w:val="Header"/>
      </w:pPr>
      <w:r>
        <w:t>LPN CV7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0.17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0.28</w:t>
            </w:r>
          </w:p>
        </w:tc>
      </w:tr>
    </w:tbl>
    <w:p w:rsidR="00DE316B" w:rsidRDefault="00EF1783">
      <w:pPr>
        <w:pStyle w:val="Heading4"/>
      </w:pPr>
      <w:r>
        <w:t xml:space="preserve">C1_Neg_91_TDMN_0.77 &amp; C3_Pos_71_1RESP_1.14 </w:t>
      </w:r>
    </w:p>
    <w:p w:rsidR="00DE316B" w:rsidRDefault="00EF1783">
      <w:r>
        <w:t>Significant correlation between DMN and AccHW</w:t>
      </w:r>
      <w:r>
        <w:br/>
        <w:t>Canonical Variate 4 (R = -0.58, P &lt; 0.01)</w:t>
      </w:r>
    </w:p>
    <w:p w:rsidR="00DE316B" w:rsidRDefault="00EF1783">
      <w:pPr>
        <w:pStyle w:val="Header"/>
      </w:pPr>
      <w:r>
        <w:t>DMN CV4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0.35</w:t>
            </w:r>
          </w:p>
        </w:tc>
      </w:tr>
    </w:tbl>
    <w:p w:rsidR="00DE316B" w:rsidRDefault="00EF1783">
      <w:pPr>
        <w:pStyle w:val="Header"/>
      </w:pPr>
      <w:r>
        <w:t>RESP CV4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0.68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</w:t>
            </w:r>
          </w:p>
        </w:tc>
      </w:tr>
    </w:tbl>
    <w:p w:rsidR="00DE316B" w:rsidRDefault="00EF1783">
      <w:pPr>
        <w:pStyle w:val="Heading3"/>
      </w:pPr>
      <w:bookmarkStart w:id="50" w:name="_Toc68352844"/>
      <w:r>
        <w:t>Significant Correlation with YMRS_6</w:t>
      </w:r>
      <w:bookmarkEnd w:id="50"/>
    </w:p>
    <w:p w:rsidR="00DE316B" w:rsidRDefault="00EF1783">
      <w:pPr>
        <w:pStyle w:val="Heading4"/>
      </w:pPr>
      <w:r>
        <w:t xml:space="preserve">C1_Neg_91_TDMN_0.77 &amp; C2_Pos_86_LPN_1.52 &amp; C3_Pos_71_1RESP_1.14 </w:t>
      </w:r>
    </w:p>
    <w:p w:rsidR="00DE316B" w:rsidRDefault="00EF1783">
      <w:r>
        <w:t>Significant correlation between RESP and YMRS_6</w:t>
      </w:r>
      <w:r>
        <w:br/>
        <w:t>Canonical Variate 4 (R = -0.65, P &lt; 0.01)</w:t>
      </w:r>
    </w:p>
    <w:p w:rsidR="00DE316B" w:rsidRDefault="00EF1783">
      <w:pPr>
        <w:pStyle w:val="Header"/>
      </w:pPr>
      <w:r>
        <w:t>RESP CV4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lastRenderedPageBreak/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</w:t>
            </w:r>
          </w:p>
        </w:tc>
      </w:tr>
    </w:tbl>
    <w:p w:rsidR="00DE316B" w:rsidRDefault="00EF1783">
      <w:pPr>
        <w:pStyle w:val="Header"/>
      </w:pPr>
      <w:r>
        <w:t>DMN CV4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-0.02</w:t>
            </w:r>
          </w:p>
        </w:tc>
      </w:tr>
    </w:tbl>
    <w:p w:rsidR="00DE316B" w:rsidRDefault="00EF1783">
      <w:pPr>
        <w:pStyle w:val="Header"/>
      </w:pPr>
      <w:r>
        <w:t>LPN CV4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0.43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0.06</w:t>
            </w:r>
          </w:p>
        </w:tc>
      </w:tr>
    </w:tbl>
    <w:p w:rsidR="00DE316B" w:rsidRDefault="00EF1783">
      <w:pPr>
        <w:pStyle w:val="Heading3"/>
      </w:pPr>
      <w:bookmarkStart w:id="51" w:name="_Toc68352845"/>
      <w:r>
        <w:t>Significant Correlation with HAMD_10</w:t>
      </w:r>
      <w:bookmarkEnd w:id="51"/>
    </w:p>
    <w:p w:rsidR="00DE316B" w:rsidRDefault="00EF1783">
      <w:pPr>
        <w:pStyle w:val="Heading4"/>
      </w:pPr>
      <w:r>
        <w:t xml:space="preserve">C1_Neg_91_TDMN_0.77 &amp; C2_Pos_86_LPN_1.52 &amp; C3_Pos_71_1RESP_1.14 </w:t>
      </w:r>
    </w:p>
    <w:p w:rsidR="00DE316B" w:rsidRDefault="00EF1783">
      <w:r>
        <w:t>Significant correlation between RESP and HAMD_10</w:t>
      </w:r>
      <w:r>
        <w:br/>
        <w:t>Canonical Variate 4 (R = -0.65, P &lt; 0.01)</w:t>
      </w:r>
    </w:p>
    <w:p w:rsidR="00DE316B" w:rsidRDefault="00EF1783">
      <w:pPr>
        <w:pStyle w:val="Header"/>
      </w:pPr>
      <w:r>
        <w:t>RESP CV4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</w:t>
            </w:r>
          </w:p>
        </w:tc>
      </w:tr>
    </w:tbl>
    <w:p w:rsidR="00DE316B" w:rsidRDefault="00EF1783">
      <w:pPr>
        <w:pStyle w:val="Header"/>
      </w:pPr>
      <w:r>
        <w:t>DMN CV4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-0.02</w:t>
            </w:r>
          </w:p>
        </w:tc>
      </w:tr>
    </w:tbl>
    <w:p w:rsidR="00DE316B" w:rsidRDefault="00EF1783">
      <w:pPr>
        <w:pStyle w:val="Header"/>
      </w:pPr>
      <w:r>
        <w:t>LPN CV4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0.43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0.06</w:t>
            </w:r>
          </w:p>
        </w:tc>
      </w:tr>
    </w:tbl>
    <w:p w:rsidR="00DE316B" w:rsidRDefault="00EF1783">
      <w:pPr>
        <w:pStyle w:val="Heading3"/>
      </w:pPr>
      <w:bookmarkStart w:id="52" w:name="_Toc68352846"/>
      <w:r>
        <w:t>Significant Correlation with HAMD_14</w:t>
      </w:r>
      <w:bookmarkEnd w:id="52"/>
    </w:p>
    <w:p w:rsidR="00DE316B" w:rsidRDefault="00EF1783">
      <w:pPr>
        <w:pStyle w:val="Heading4"/>
      </w:pPr>
      <w:r>
        <w:t xml:space="preserve">C1_Neg_91_TDMN_0.77 &amp; C2_Pos_86_LPN_1.52 &amp; C3_Pos_71_1RESP_1.14 </w:t>
      </w:r>
    </w:p>
    <w:p w:rsidR="00DE316B" w:rsidRDefault="00EF1783">
      <w:r>
        <w:t>Significant correlation between RESP and HAMD_14</w:t>
      </w:r>
      <w:r>
        <w:br/>
        <w:t>Canonical Variate 4 (R = -0.65, P &lt; 0.01)</w:t>
      </w:r>
    </w:p>
    <w:p w:rsidR="00DE316B" w:rsidRDefault="00EF1783">
      <w:pPr>
        <w:pStyle w:val="Header"/>
      </w:pPr>
      <w:r>
        <w:t>RESP CV4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lastRenderedPageBreak/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</w:t>
            </w:r>
          </w:p>
        </w:tc>
      </w:tr>
    </w:tbl>
    <w:p w:rsidR="00DE316B" w:rsidRDefault="00EF1783">
      <w:pPr>
        <w:pStyle w:val="Header"/>
      </w:pPr>
      <w:r>
        <w:t>DMN CV4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-0.02</w:t>
            </w:r>
          </w:p>
        </w:tc>
      </w:tr>
    </w:tbl>
    <w:p w:rsidR="00DE316B" w:rsidRDefault="00EF1783">
      <w:pPr>
        <w:pStyle w:val="Header"/>
      </w:pPr>
      <w:r>
        <w:t>LPN CV4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0.43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0.06</w:t>
            </w:r>
          </w:p>
        </w:tc>
      </w:tr>
    </w:tbl>
    <w:p w:rsidR="00DE316B" w:rsidRDefault="00EF1783">
      <w:pPr>
        <w:pStyle w:val="Heading1"/>
      </w:pPr>
      <w:bookmarkStart w:id="53" w:name="_Toc68352847"/>
      <w:r>
        <w:t>Summary of Results for Bipolar Patients</w:t>
      </w:r>
      <w:bookmarkEnd w:id="53"/>
    </w:p>
    <w:p w:rsidR="00DE316B" w:rsidRDefault="00EF1783">
      <w:pPr>
        <w:pStyle w:val="Heading2"/>
      </w:pPr>
      <w:bookmarkStart w:id="54" w:name="_Toc68352848"/>
      <w:r>
        <w:t>Summary for Each Behavioural Variable</w:t>
      </w:r>
      <w:bookmarkEnd w:id="54"/>
    </w:p>
    <w:p w:rsidR="00DE316B" w:rsidRDefault="00EF1783">
      <w:r>
        <w:t>Only variables with significant results are reported.</w:t>
      </w:r>
    </w:p>
    <w:p w:rsidR="00DE316B" w:rsidRDefault="00EF1783">
      <w:pPr>
        <w:pStyle w:val="Heading3"/>
      </w:pPr>
      <w:bookmarkStart w:id="55" w:name="_Toc68352849"/>
      <w:r>
        <w:t>For Handedness:</w:t>
      </w:r>
      <w:bookmarkEnd w:id="55"/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1"/>
        <w:gridCol w:w="1373"/>
        <w:gridCol w:w="653"/>
        <w:gridCol w:w="1328"/>
        <w:gridCol w:w="2871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DMN&amp;RESP</w:t>
            </w:r>
          </w:p>
        </w:tc>
        <w:tc>
          <w:tcPr>
            <w:tcW w:w="1417" w:type="dxa"/>
          </w:tcPr>
          <w:p w:rsidR="00DE316B" w:rsidRDefault="00EF1783">
            <w:r>
              <w:t>DMN</w:t>
            </w:r>
          </w:p>
        </w:tc>
        <w:tc>
          <w:tcPr>
            <w:tcW w:w="680" w:type="dxa"/>
          </w:tcPr>
          <w:p w:rsidR="00DE316B" w:rsidRDefault="00EF1783">
            <w:r>
              <w:t>7</w:t>
            </w:r>
          </w:p>
        </w:tc>
        <w:tc>
          <w:tcPr>
            <w:tcW w:w="1417" w:type="dxa"/>
          </w:tcPr>
          <w:p w:rsidR="00DE316B" w:rsidRDefault="00EF1783">
            <w:r>
              <w:t>-0.51</w:t>
            </w:r>
          </w:p>
        </w:tc>
        <w:tc>
          <w:tcPr>
            <w:tcW w:w="2835" w:type="dxa"/>
          </w:tcPr>
          <w:p w:rsidR="00DE316B" w:rsidRDefault="00EF1783">
            <w:r>
              <w:t>HN_up negative, HW_up negative, EW_up negative</w:t>
            </w:r>
          </w:p>
        </w:tc>
      </w:tr>
    </w:tbl>
    <w:p w:rsidR="00DE316B" w:rsidRDefault="00EF1783">
      <w:pPr>
        <w:pStyle w:val="Heading3"/>
      </w:pPr>
      <w:bookmarkStart w:id="56" w:name="_Toc68352850"/>
      <w:r>
        <w:t>For Sex:</w:t>
      </w:r>
      <w:bookmarkEnd w:id="56"/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367"/>
        <w:gridCol w:w="649"/>
        <w:gridCol w:w="1316"/>
        <w:gridCol w:w="283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</w:t>
            </w:r>
          </w:p>
        </w:tc>
        <w:tc>
          <w:tcPr>
            <w:tcW w:w="1417" w:type="dxa"/>
          </w:tcPr>
          <w:p w:rsidR="00DE316B" w:rsidRDefault="00EF1783">
            <w:r>
              <w:t>DMN</w:t>
            </w:r>
          </w:p>
        </w:tc>
        <w:tc>
          <w:tcPr>
            <w:tcW w:w="680" w:type="dxa"/>
          </w:tcPr>
          <w:p w:rsidR="00DE316B" w:rsidRDefault="00EF1783">
            <w:r>
              <w:t>4</w:t>
            </w:r>
          </w:p>
        </w:tc>
        <w:tc>
          <w:tcPr>
            <w:tcW w:w="1417" w:type="dxa"/>
          </w:tcPr>
          <w:p w:rsidR="00DE316B" w:rsidRDefault="00EF1783">
            <w:r>
              <w:t>-0.58</w:t>
            </w:r>
          </w:p>
        </w:tc>
        <w:tc>
          <w:tcPr>
            <w:tcW w:w="2835" w:type="dxa"/>
          </w:tcPr>
          <w:p w:rsidR="00DE316B" w:rsidRDefault="00EF1783">
            <w:r>
              <w:t>HN_up negative, EN_up positive, HW_up positive, EW_up positive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DMN&amp;LPN&amp;RESP</w:t>
            </w:r>
          </w:p>
        </w:tc>
        <w:tc>
          <w:tcPr>
            <w:tcW w:w="1417" w:type="dxa"/>
          </w:tcPr>
          <w:p w:rsidR="00DE316B" w:rsidRDefault="00EF1783">
            <w:r>
              <w:t>DMN</w:t>
            </w:r>
          </w:p>
        </w:tc>
        <w:tc>
          <w:tcPr>
            <w:tcW w:w="680" w:type="dxa"/>
          </w:tcPr>
          <w:p w:rsidR="00DE316B" w:rsidRDefault="00EF1783">
            <w:r>
              <w:t>5</w:t>
            </w:r>
          </w:p>
        </w:tc>
        <w:tc>
          <w:tcPr>
            <w:tcW w:w="1417" w:type="dxa"/>
          </w:tcPr>
          <w:p w:rsidR="00DE316B" w:rsidRDefault="00EF1783">
            <w:r>
              <w:t>-0.58</w:t>
            </w:r>
          </w:p>
        </w:tc>
        <w:tc>
          <w:tcPr>
            <w:tcW w:w="2835" w:type="dxa"/>
          </w:tcPr>
          <w:p w:rsidR="00DE316B" w:rsidRDefault="00EF1783">
            <w:r>
              <w:t>HW_up positive, EW_up positive</w:t>
            </w:r>
          </w:p>
        </w:tc>
      </w:tr>
    </w:tbl>
    <w:p w:rsidR="00DE316B" w:rsidRDefault="00EF1783">
      <w:pPr>
        <w:pStyle w:val="Heading3"/>
      </w:pPr>
      <w:bookmarkStart w:id="57" w:name="_Toc68352851"/>
      <w:r>
        <w:lastRenderedPageBreak/>
        <w:t>For Times_married:</w:t>
      </w:r>
      <w:bookmarkEnd w:id="57"/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3"/>
        <w:gridCol w:w="1374"/>
        <w:gridCol w:w="653"/>
        <w:gridCol w:w="1330"/>
        <w:gridCol w:w="2876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LPN&amp;RESP</w:t>
            </w:r>
          </w:p>
        </w:tc>
        <w:tc>
          <w:tcPr>
            <w:tcW w:w="1417" w:type="dxa"/>
          </w:tcPr>
          <w:p w:rsidR="00DE316B" w:rsidRDefault="00EF1783">
            <w:r>
              <w:t>RESP</w:t>
            </w:r>
          </w:p>
        </w:tc>
        <w:tc>
          <w:tcPr>
            <w:tcW w:w="680" w:type="dxa"/>
          </w:tcPr>
          <w:p w:rsidR="00DE316B" w:rsidRDefault="00EF1783">
            <w:r>
              <w:t>7</w:t>
            </w:r>
          </w:p>
        </w:tc>
        <w:tc>
          <w:tcPr>
            <w:tcW w:w="1417" w:type="dxa"/>
          </w:tcPr>
          <w:p w:rsidR="00DE316B" w:rsidRDefault="00EF1783">
            <w:r>
              <w:t>0.56</w:t>
            </w:r>
          </w:p>
        </w:tc>
        <w:tc>
          <w:tcPr>
            <w:tcW w:w="2835" w:type="dxa"/>
          </w:tcPr>
          <w:p w:rsidR="00DE316B" w:rsidRDefault="00EF1783">
            <w:r>
              <w:t>HN_up negative, EN_up negative, HW_up negative, EW_up negative</w:t>
            </w:r>
          </w:p>
        </w:tc>
      </w:tr>
    </w:tbl>
    <w:p w:rsidR="00DE316B" w:rsidRDefault="00EF1783">
      <w:pPr>
        <w:pStyle w:val="Heading3"/>
      </w:pPr>
      <w:bookmarkStart w:id="58" w:name="_Toc68352852"/>
      <w:r>
        <w:t>For Children:</w:t>
      </w:r>
      <w:bookmarkEnd w:id="58"/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367"/>
        <w:gridCol w:w="649"/>
        <w:gridCol w:w="1316"/>
        <w:gridCol w:w="283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DMN&amp;RESP</w:t>
            </w:r>
          </w:p>
        </w:tc>
        <w:tc>
          <w:tcPr>
            <w:tcW w:w="1417" w:type="dxa"/>
          </w:tcPr>
          <w:p w:rsidR="00DE316B" w:rsidRDefault="00EF1783">
            <w:r>
              <w:t>RESP</w:t>
            </w:r>
          </w:p>
        </w:tc>
        <w:tc>
          <w:tcPr>
            <w:tcW w:w="680" w:type="dxa"/>
          </w:tcPr>
          <w:p w:rsidR="00DE316B" w:rsidRDefault="00EF1783">
            <w:r>
              <w:t>2</w:t>
            </w:r>
          </w:p>
        </w:tc>
        <w:tc>
          <w:tcPr>
            <w:tcW w:w="1417" w:type="dxa"/>
          </w:tcPr>
          <w:p w:rsidR="00DE316B" w:rsidRDefault="00EF1783">
            <w:r>
              <w:t>0.54</w:t>
            </w:r>
          </w:p>
        </w:tc>
        <w:tc>
          <w:tcPr>
            <w:tcW w:w="2835" w:type="dxa"/>
          </w:tcPr>
          <w:p w:rsidR="00DE316B" w:rsidRDefault="00EF1783">
            <w:r>
              <w:t>EN_up positive, EW_up positive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LPN&amp;RESP</w:t>
            </w:r>
          </w:p>
        </w:tc>
        <w:tc>
          <w:tcPr>
            <w:tcW w:w="1417" w:type="dxa"/>
          </w:tcPr>
          <w:p w:rsidR="00DE316B" w:rsidRDefault="00EF1783">
            <w:r>
              <w:t>RESP</w:t>
            </w:r>
          </w:p>
        </w:tc>
        <w:tc>
          <w:tcPr>
            <w:tcW w:w="680" w:type="dxa"/>
          </w:tcPr>
          <w:p w:rsidR="00DE316B" w:rsidRDefault="00EF1783">
            <w:r>
              <w:t>2</w:t>
            </w:r>
          </w:p>
        </w:tc>
        <w:tc>
          <w:tcPr>
            <w:tcW w:w="1417" w:type="dxa"/>
          </w:tcPr>
          <w:p w:rsidR="00DE316B" w:rsidRDefault="00EF1783">
            <w:r>
              <w:t>-0.51</w:t>
            </w:r>
          </w:p>
        </w:tc>
        <w:tc>
          <w:tcPr>
            <w:tcW w:w="2835" w:type="dxa"/>
          </w:tcPr>
          <w:p w:rsidR="00DE316B" w:rsidRDefault="00EF1783">
            <w:r>
              <w:t>EN_up negative, EW_up negative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DMN&amp;LPN&amp;RESP</w:t>
            </w:r>
          </w:p>
        </w:tc>
        <w:tc>
          <w:tcPr>
            <w:tcW w:w="1417" w:type="dxa"/>
          </w:tcPr>
          <w:p w:rsidR="00DE316B" w:rsidRDefault="00EF1783">
            <w:r>
              <w:t>RESP</w:t>
            </w:r>
          </w:p>
        </w:tc>
        <w:tc>
          <w:tcPr>
            <w:tcW w:w="680" w:type="dxa"/>
          </w:tcPr>
          <w:p w:rsidR="00DE316B" w:rsidRDefault="00EF1783">
            <w:r>
              <w:t>1</w:t>
            </w:r>
          </w:p>
        </w:tc>
        <w:tc>
          <w:tcPr>
            <w:tcW w:w="1417" w:type="dxa"/>
          </w:tcPr>
          <w:p w:rsidR="00DE316B" w:rsidRDefault="00EF1783">
            <w:r>
              <w:t>0.6</w:t>
            </w:r>
          </w:p>
        </w:tc>
        <w:tc>
          <w:tcPr>
            <w:tcW w:w="2835" w:type="dxa"/>
          </w:tcPr>
          <w:p w:rsidR="00DE316B" w:rsidRDefault="00EF1783">
            <w:r>
              <w:t>EN_up positive, EW_up positive</w:t>
            </w:r>
          </w:p>
        </w:tc>
      </w:tr>
    </w:tbl>
    <w:p w:rsidR="00DE316B" w:rsidRDefault="00EF1783">
      <w:pPr>
        <w:pStyle w:val="Heading3"/>
      </w:pPr>
      <w:bookmarkStart w:id="59" w:name="_Toc68352853"/>
      <w:r>
        <w:t>For Birth_complications:</w:t>
      </w:r>
      <w:bookmarkEnd w:id="59"/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367"/>
        <w:gridCol w:w="649"/>
        <w:gridCol w:w="1316"/>
        <w:gridCol w:w="283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DMN&amp;LPN&amp;RESP</w:t>
            </w:r>
          </w:p>
        </w:tc>
        <w:tc>
          <w:tcPr>
            <w:tcW w:w="1417" w:type="dxa"/>
          </w:tcPr>
          <w:p w:rsidR="00DE316B" w:rsidRDefault="00EF1783">
            <w:r>
              <w:t>LPN</w:t>
            </w:r>
          </w:p>
        </w:tc>
        <w:tc>
          <w:tcPr>
            <w:tcW w:w="680" w:type="dxa"/>
          </w:tcPr>
          <w:p w:rsidR="00DE316B" w:rsidRDefault="00EF1783">
            <w:r>
              <w:t>3</w:t>
            </w:r>
          </w:p>
        </w:tc>
        <w:tc>
          <w:tcPr>
            <w:tcW w:w="1417" w:type="dxa"/>
          </w:tcPr>
          <w:p w:rsidR="00DE316B" w:rsidRDefault="00EF1783">
            <w:r>
              <w:t>-0.52</w:t>
            </w:r>
          </w:p>
        </w:tc>
        <w:tc>
          <w:tcPr>
            <w:tcW w:w="2835" w:type="dxa"/>
          </w:tcPr>
          <w:p w:rsidR="00DE316B" w:rsidRDefault="00EF1783">
            <w:r>
              <w:t>HW_up negative, EW_up positive</w:t>
            </w:r>
          </w:p>
        </w:tc>
      </w:tr>
    </w:tbl>
    <w:p w:rsidR="00DE316B" w:rsidRDefault="00EF1783">
      <w:pPr>
        <w:pStyle w:val="Heading3"/>
      </w:pPr>
      <w:bookmarkStart w:id="60" w:name="_Toc68352854"/>
      <w:r>
        <w:t>For Adopted:</w:t>
      </w:r>
      <w:bookmarkEnd w:id="6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2"/>
        <w:gridCol w:w="913"/>
        <w:gridCol w:w="1095"/>
        <w:gridCol w:w="4196"/>
      </w:tblGrid>
      <w:tr w:rsidR="00DE316B">
        <w:tc>
          <w:tcPr>
            <w:tcW w:w="9468" w:type="dxa"/>
            <w:gridSpan w:val="4"/>
          </w:tcPr>
          <w:p w:rsidR="00DE316B" w:rsidRDefault="00EF1783">
            <w:r>
              <w:rPr>
                <w:b/>
              </w:rPr>
              <w:t>PCA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964" w:type="dxa"/>
          </w:tcPr>
          <w:p w:rsidR="00DE316B" w:rsidRDefault="00EF1783">
            <w:r>
              <w:rPr>
                <w:b/>
              </w:rPr>
              <w:t>PC #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4252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RESP</w:t>
            </w:r>
          </w:p>
        </w:tc>
        <w:tc>
          <w:tcPr>
            <w:tcW w:w="964" w:type="dxa"/>
          </w:tcPr>
          <w:p w:rsidR="00DE316B" w:rsidRDefault="00EF1783">
            <w:r>
              <w:t>2</w:t>
            </w:r>
          </w:p>
        </w:tc>
        <w:tc>
          <w:tcPr>
            <w:tcW w:w="1134" w:type="dxa"/>
          </w:tcPr>
          <w:p w:rsidR="00DE316B" w:rsidRDefault="00EF1783">
            <w:r>
              <w:t>0.52</w:t>
            </w:r>
          </w:p>
        </w:tc>
        <w:tc>
          <w:tcPr>
            <w:tcW w:w="4252" w:type="dxa"/>
          </w:tcPr>
          <w:p w:rsidR="00DE316B" w:rsidRDefault="00EF1783">
            <w:r>
              <w:t>EN_up negative, EW_up negative</w:t>
            </w:r>
          </w:p>
        </w:tc>
      </w:tr>
    </w:tbl>
    <w:p w:rsidR="00DE316B" w:rsidRDefault="00DE316B"/>
    <w:p w:rsidR="00DE316B" w:rsidRDefault="00EF1783">
      <w:pPr>
        <w:pStyle w:val="Header"/>
      </w:pPr>
      <w:r>
        <w:t>No significant results with CCA.</w:t>
      </w:r>
    </w:p>
    <w:p w:rsidR="00DE316B" w:rsidRDefault="00EF1783">
      <w:pPr>
        <w:pStyle w:val="Heading3"/>
      </w:pPr>
      <w:bookmarkStart w:id="61" w:name="_Toc68352855"/>
      <w:r>
        <w:t>For Medications:</w:t>
      </w:r>
      <w:bookmarkEnd w:id="61"/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1"/>
        <w:gridCol w:w="1373"/>
        <w:gridCol w:w="653"/>
        <w:gridCol w:w="1328"/>
        <w:gridCol w:w="2871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 xml:space="preserve">CV </w:t>
            </w:r>
            <w:r>
              <w:rPr>
                <w:b/>
              </w:rPr>
              <w:lastRenderedPageBreak/>
              <w:t>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lastRenderedPageBreak/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DMN&amp;RESP</w:t>
            </w:r>
          </w:p>
        </w:tc>
        <w:tc>
          <w:tcPr>
            <w:tcW w:w="1417" w:type="dxa"/>
          </w:tcPr>
          <w:p w:rsidR="00DE316B" w:rsidRDefault="00EF1783">
            <w:r>
              <w:t>DMN</w:t>
            </w:r>
          </w:p>
        </w:tc>
        <w:tc>
          <w:tcPr>
            <w:tcW w:w="680" w:type="dxa"/>
          </w:tcPr>
          <w:p w:rsidR="00DE316B" w:rsidRDefault="00EF1783">
            <w:r>
              <w:t>3</w:t>
            </w:r>
          </w:p>
        </w:tc>
        <w:tc>
          <w:tcPr>
            <w:tcW w:w="1417" w:type="dxa"/>
          </w:tcPr>
          <w:p w:rsidR="00DE316B" w:rsidRDefault="00EF1783">
            <w:r>
              <w:t>-0.52</w:t>
            </w:r>
          </w:p>
        </w:tc>
        <w:tc>
          <w:tcPr>
            <w:tcW w:w="2835" w:type="dxa"/>
          </w:tcPr>
          <w:p w:rsidR="00DE316B" w:rsidRDefault="00EF1783">
            <w:r>
              <w:t>HN_up negative, HW_up negative</w:t>
            </w:r>
          </w:p>
        </w:tc>
      </w:tr>
    </w:tbl>
    <w:p w:rsidR="00DE316B" w:rsidRDefault="00EF1783">
      <w:pPr>
        <w:pStyle w:val="Heading3"/>
      </w:pPr>
      <w:bookmarkStart w:id="62" w:name="_Toc68352856"/>
      <w:r>
        <w:t>For Hospitalized:</w:t>
      </w:r>
      <w:bookmarkEnd w:id="62"/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367"/>
        <w:gridCol w:w="649"/>
        <w:gridCol w:w="1316"/>
        <w:gridCol w:w="283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DMN&amp;LPN&amp;RESP</w:t>
            </w:r>
          </w:p>
        </w:tc>
        <w:tc>
          <w:tcPr>
            <w:tcW w:w="1417" w:type="dxa"/>
          </w:tcPr>
          <w:p w:rsidR="00DE316B" w:rsidRDefault="00EF1783">
            <w:r>
              <w:t>RESP</w:t>
            </w:r>
          </w:p>
        </w:tc>
        <w:tc>
          <w:tcPr>
            <w:tcW w:w="680" w:type="dxa"/>
          </w:tcPr>
          <w:p w:rsidR="00DE316B" w:rsidRDefault="00EF1783">
            <w:r>
              <w:t>7</w:t>
            </w:r>
          </w:p>
        </w:tc>
        <w:tc>
          <w:tcPr>
            <w:tcW w:w="1417" w:type="dxa"/>
          </w:tcPr>
          <w:p w:rsidR="00DE316B" w:rsidRDefault="00EF1783">
            <w:r>
              <w:t>0.53</w:t>
            </w:r>
          </w:p>
        </w:tc>
        <w:tc>
          <w:tcPr>
            <w:tcW w:w="2835" w:type="dxa"/>
          </w:tcPr>
          <w:p w:rsidR="00DE316B" w:rsidRDefault="00EF1783">
            <w:r>
              <w:t>HN_up negative</w:t>
            </w:r>
          </w:p>
        </w:tc>
      </w:tr>
    </w:tbl>
    <w:p w:rsidR="00DE316B" w:rsidRDefault="00EF1783">
      <w:pPr>
        <w:pStyle w:val="Heading3"/>
      </w:pPr>
      <w:bookmarkStart w:id="63" w:name="_Toc68352857"/>
      <w:r>
        <w:t>For Head_Injury:</w:t>
      </w:r>
      <w:bookmarkEnd w:id="63"/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1"/>
        <w:gridCol w:w="1374"/>
        <w:gridCol w:w="654"/>
        <w:gridCol w:w="1330"/>
        <w:gridCol w:w="287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</w:t>
            </w:r>
          </w:p>
        </w:tc>
        <w:tc>
          <w:tcPr>
            <w:tcW w:w="1417" w:type="dxa"/>
          </w:tcPr>
          <w:p w:rsidR="00DE316B" w:rsidRDefault="00EF1783">
            <w:r>
              <w:t>DMN</w:t>
            </w:r>
          </w:p>
        </w:tc>
        <w:tc>
          <w:tcPr>
            <w:tcW w:w="680" w:type="dxa"/>
          </w:tcPr>
          <w:p w:rsidR="00DE316B" w:rsidRDefault="00EF1783">
            <w:r>
              <w:t>2</w:t>
            </w:r>
          </w:p>
        </w:tc>
        <w:tc>
          <w:tcPr>
            <w:tcW w:w="1417" w:type="dxa"/>
          </w:tcPr>
          <w:p w:rsidR="00DE316B" w:rsidRDefault="00EF1783">
            <w:r>
              <w:t>-0.52</w:t>
            </w:r>
          </w:p>
        </w:tc>
        <w:tc>
          <w:tcPr>
            <w:tcW w:w="2835" w:type="dxa"/>
          </w:tcPr>
          <w:p w:rsidR="00DE316B" w:rsidRDefault="00EF1783">
            <w:r>
              <w:t>EN_up positive</w:t>
            </w:r>
          </w:p>
        </w:tc>
      </w:tr>
    </w:tbl>
    <w:p w:rsidR="00DE316B" w:rsidRDefault="00EF1783">
      <w:pPr>
        <w:pStyle w:val="Heading3"/>
      </w:pPr>
      <w:bookmarkStart w:id="64" w:name="_Toc68352858"/>
      <w:r>
        <w:t>For Unconscious:</w:t>
      </w:r>
      <w:bookmarkEnd w:id="64"/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1"/>
        <w:gridCol w:w="1374"/>
        <w:gridCol w:w="654"/>
        <w:gridCol w:w="1330"/>
        <w:gridCol w:w="287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</w:t>
            </w:r>
          </w:p>
        </w:tc>
        <w:tc>
          <w:tcPr>
            <w:tcW w:w="1417" w:type="dxa"/>
          </w:tcPr>
          <w:p w:rsidR="00DE316B" w:rsidRDefault="00EF1783">
            <w:r>
              <w:t>DMN</w:t>
            </w:r>
          </w:p>
        </w:tc>
        <w:tc>
          <w:tcPr>
            <w:tcW w:w="680" w:type="dxa"/>
          </w:tcPr>
          <w:p w:rsidR="00DE316B" w:rsidRDefault="00EF1783">
            <w:r>
              <w:t>2</w:t>
            </w:r>
          </w:p>
        </w:tc>
        <w:tc>
          <w:tcPr>
            <w:tcW w:w="1417" w:type="dxa"/>
          </w:tcPr>
          <w:p w:rsidR="00DE316B" w:rsidRDefault="00EF1783">
            <w:r>
              <w:t>-0.57</w:t>
            </w:r>
          </w:p>
        </w:tc>
        <w:tc>
          <w:tcPr>
            <w:tcW w:w="2835" w:type="dxa"/>
          </w:tcPr>
          <w:p w:rsidR="00DE316B" w:rsidRDefault="00EF1783">
            <w:r>
              <w:t>EN_up positive</w:t>
            </w:r>
          </w:p>
        </w:tc>
      </w:tr>
    </w:tbl>
    <w:p w:rsidR="00DE316B" w:rsidRDefault="00EF1783">
      <w:pPr>
        <w:pStyle w:val="Heading3"/>
      </w:pPr>
      <w:bookmarkStart w:id="65" w:name="_Toc68352859"/>
      <w:r>
        <w:t>For Seizure_Convulsion:</w:t>
      </w:r>
      <w:bookmarkEnd w:id="65"/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1"/>
        <w:gridCol w:w="1373"/>
        <w:gridCol w:w="653"/>
        <w:gridCol w:w="1328"/>
        <w:gridCol w:w="2871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DMN&amp;RESP</w:t>
            </w:r>
          </w:p>
        </w:tc>
        <w:tc>
          <w:tcPr>
            <w:tcW w:w="1417" w:type="dxa"/>
          </w:tcPr>
          <w:p w:rsidR="00DE316B" w:rsidRDefault="00EF1783">
            <w:r>
              <w:t>DMN</w:t>
            </w:r>
          </w:p>
        </w:tc>
        <w:tc>
          <w:tcPr>
            <w:tcW w:w="680" w:type="dxa"/>
          </w:tcPr>
          <w:p w:rsidR="00DE316B" w:rsidRDefault="00EF1783">
            <w:r>
              <w:t>3</w:t>
            </w:r>
          </w:p>
        </w:tc>
        <w:tc>
          <w:tcPr>
            <w:tcW w:w="1417" w:type="dxa"/>
          </w:tcPr>
          <w:p w:rsidR="00DE316B" w:rsidRDefault="00EF1783">
            <w:r>
              <w:t>-0.52</w:t>
            </w:r>
          </w:p>
        </w:tc>
        <w:tc>
          <w:tcPr>
            <w:tcW w:w="2835" w:type="dxa"/>
          </w:tcPr>
          <w:p w:rsidR="00DE316B" w:rsidRDefault="00EF1783">
            <w:r>
              <w:t>HN_up negative, HW_up negative</w:t>
            </w:r>
          </w:p>
        </w:tc>
      </w:tr>
    </w:tbl>
    <w:p w:rsidR="00DE316B" w:rsidRDefault="00EF1783">
      <w:pPr>
        <w:pStyle w:val="Heading3"/>
      </w:pPr>
      <w:bookmarkStart w:id="66" w:name="_Toc68352860"/>
      <w:r>
        <w:t>For Neurological_Problems:</w:t>
      </w:r>
      <w:bookmarkEnd w:id="66"/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1"/>
        <w:gridCol w:w="1373"/>
        <w:gridCol w:w="653"/>
        <w:gridCol w:w="1328"/>
        <w:gridCol w:w="2871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DMN&amp;RESP</w:t>
            </w:r>
          </w:p>
        </w:tc>
        <w:tc>
          <w:tcPr>
            <w:tcW w:w="1417" w:type="dxa"/>
          </w:tcPr>
          <w:p w:rsidR="00DE316B" w:rsidRDefault="00EF1783">
            <w:r>
              <w:t>DMN</w:t>
            </w:r>
          </w:p>
        </w:tc>
        <w:tc>
          <w:tcPr>
            <w:tcW w:w="680" w:type="dxa"/>
          </w:tcPr>
          <w:p w:rsidR="00DE316B" w:rsidRDefault="00EF1783">
            <w:r>
              <w:t>7</w:t>
            </w:r>
          </w:p>
        </w:tc>
        <w:tc>
          <w:tcPr>
            <w:tcW w:w="1417" w:type="dxa"/>
          </w:tcPr>
          <w:p w:rsidR="00DE316B" w:rsidRDefault="00EF1783">
            <w:r>
              <w:t>0.51</w:t>
            </w:r>
          </w:p>
        </w:tc>
        <w:tc>
          <w:tcPr>
            <w:tcW w:w="2835" w:type="dxa"/>
          </w:tcPr>
          <w:p w:rsidR="00DE316B" w:rsidRDefault="00EF1783">
            <w:r>
              <w:t xml:space="preserve">HN_up negative, HW_up </w:t>
            </w:r>
            <w:r>
              <w:lastRenderedPageBreak/>
              <w:t>negative, EW_up negative</w:t>
            </w:r>
          </w:p>
        </w:tc>
      </w:tr>
    </w:tbl>
    <w:p w:rsidR="00DE316B" w:rsidRDefault="00EF1783">
      <w:pPr>
        <w:pStyle w:val="Heading3"/>
      </w:pPr>
      <w:bookmarkStart w:id="67" w:name="_Toc68352861"/>
      <w:r>
        <w:lastRenderedPageBreak/>
        <w:t>For Paralysis_Arthritis_BackPain:</w:t>
      </w:r>
      <w:bookmarkEnd w:id="67"/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367"/>
        <w:gridCol w:w="649"/>
        <w:gridCol w:w="1316"/>
        <w:gridCol w:w="283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DMN&amp;LPN&amp;RESP</w:t>
            </w:r>
          </w:p>
        </w:tc>
        <w:tc>
          <w:tcPr>
            <w:tcW w:w="1417" w:type="dxa"/>
          </w:tcPr>
          <w:p w:rsidR="00DE316B" w:rsidRDefault="00EF1783">
            <w:r>
              <w:t>RESP</w:t>
            </w:r>
          </w:p>
        </w:tc>
        <w:tc>
          <w:tcPr>
            <w:tcW w:w="680" w:type="dxa"/>
          </w:tcPr>
          <w:p w:rsidR="00DE316B" w:rsidRDefault="00EF1783">
            <w:r>
              <w:t>1</w:t>
            </w:r>
          </w:p>
        </w:tc>
        <w:tc>
          <w:tcPr>
            <w:tcW w:w="1417" w:type="dxa"/>
          </w:tcPr>
          <w:p w:rsidR="00DE316B" w:rsidRDefault="00EF1783">
            <w:r>
              <w:t>-0.52</w:t>
            </w:r>
          </w:p>
        </w:tc>
        <w:tc>
          <w:tcPr>
            <w:tcW w:w="2835" w:type="dxa"/>
          </w:tcPr>
          <w:p w:rsidR="00DE316B" w:rsidRDefault="00EF1783">
            <w:r>
              <w:t>EN_up positive, EW_up positive</w:t>
            </w:r>
          </w:p>
        </w:tc>
      </w:tr>
    </w:tbl>
    <w:p w:rsidR="00DE316B" w:rsidRDefault="00EF1783">
      <w:pPr>
        <w:pStyle w:val="Heading3"/>
      </w:pPr>
      <w:bookmarkStart w:id="68" w:name="_Toc68352862"/>
      <w:r>
        <w:t>For Smoking:</w:t>
      </w:r>
      <w:bookmarkEnd w:id="68"/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367"/>
        <w:gridCol w:w="649"/>
        <w:gridCol w:w="1316"/>
        <w:gridCol w:w="283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DMN&amp;RESP</w:t>
            </w:r>
          </w:p>
        </w:tc>
        <w:tc>
          <w:tcPr>
            <w:tcW w:w="1417" w:type="dxa"/>
          </w:tcPr>
          <w:p w:rsidR="00DE316B" w:rsidRDefault="00EF1783">
            <w:r>
              <w:t>DMN</w:t>
            </w:r>
          </w:p>
        </w:tc>
        <w:tc>
          <w:tcPr>
            <w:tcW w:w="680" w:type="dxa"/>
          </w:tcPr>
          <w:p w:rsidR="00DE316B" w:rsidRDefault="00EF1783">
            <w:r>
              <w:t>2</w:t>
            </w:r>
          </w:p>
        </w:tc>
        <w:tc>
          <w:tcPr>
            <w:tcW w:w="1417" w:type="dxa"/>
          </w:tcPr>
          <w:p w:rsidR="00DE316B" w:rsidRDefault="00EF1783">
            <w:r>
              <w:t>-0.56</w:t>
            </w:r>
          </w:p>
        </w:tc>
        <w:tc>
          <w:tcPr>
            <w:tcW w:w="2835" w:type="dxa"/>
          </w:tcPr>
          <w:p w:rsidR="00DE316B" w:rsidRDefault="00EF1783">
            <w:r>
              <w:t>HN_up negative, EW_up negative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DMN&amp;LPN&amp;RESP</w:t>
            </w:r>
          </w:p>
        </w:tc>
        <w:tc>
          <w:tcPr>
            <w:tcW w:w="1417" w:type="dxa"/>
          </w:tcPr>
          <w:p w:rsidR="00DE316B" w:rsidRDefault="00EF1783">
            <w:r>
              <w:t>DMN</w:t>
            </w:r>
          </w:p>
        </w:tc>
        <w:tc>
          <w:tcPr>
            <w:tcW w:w="680" w:type="dxa"/>
          </w:tcPr>
          <w:p w:rsidR="00DE316B" w:rsidRDefault="00EF1783">
            <w:r>
              <w:t>1</w:t>
            </w:r>
          </w:p>
        </w:tc>
        <w:tc>
          <w:tcPr>
            <w:tcW w:w="1417" w:type="dxa"/>
          </w:tcPr>
          <w:p w:rsidR="00DE316B" w:rsidRDefault="00EF1783">
            <w:r>
              <w:t>-0.51</w:t>
            </w:r>
          </w:p>
        </w:tc>
        <w:tc>
          <w:tcPr>
            <w:tcW w:w="2835" w:type="dxa"/>
          </w:tcPr>
          <w:p w:rsidR="00DE316B" w:rsidRDefault="00EF1783">
            <w:r>
              <w:t>HN_up negative, EN_up negative</w:t>
            </w:r>
          </w:p>
        </w:tc>
      </w:tr>
    </w:tbl>
    <w:p w:rsidR="00DE316B" w:rsidRDefault="00EF1783">
      <w:pPr>
        <w:pStyle w:val="Heading3"/>
      </w:pPr>
      <w:bookmarkStart w:id="69" w:name="_Toc68352863"/>
      <w:r>
        <w:t>For Spirituality_Importance:</w:t>
      </w:r>
      <w:bookmarkEnd w:id="69"/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367"/>
        <w:gridCol w:w="649"/>
        <w:gridCol w:w="1316"/>
        <w:gridCol w:w="283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DMN&amp;LPN&amp;RESP</w:t>
            </w:r>
          </w:p>
        </w:tc>
        <w:tc>
          <w:tcPr>
            <w:tcW w:w="1417" w:type="dxa"/>
          </w:tcPr>
          <w:p w:rsidR="00DE316B" w:rsidRDefault="00EF1783">
            <w:r>
              <w:t>LPN</w:t>
            </w:r>
          </w:p>
        </w:tc>
        <w:tc>
          <w:tcPr>
            <w:tcW w:w="680" w:type="dxa"/>
          </w:tcPr>
          <w:p w:rsidR="00DE316B" w:rsidRDefault="00EF1783">
            <w:r>
              <w:t>8</w:t>
            </w:r>
          </w:p>
        </w:tc>
        <w:tc>
          <w:tcPr>
            <w:tcW w:w="1417" w:type="dxa"/>
          </w:tcPr>
          <w:p w:rsidR="00DE316B" w:rsidRDefault="00EF1783">
            <w:r>
              <w:t>0.57</w:t>
            </w:r>
          </w:p>
        </w:tc>
        <w:tc>
          <w:tcPr>
            <w:tcW w:w="2835" w:type="dxa"/>
          </w:tcPr>
          <w:p w:rsidR="00DE316B" w:rsidRDefault="00EF1783">
            <w:r>
              <w:t>HN_up positive, HW_up positive, EW_up positive</w:t>
            </w:r>
          </w:p>
        </w:tc>
      </w:tr>
    </w:tbl>
    <w:p w:rsidR="00DE316B" w:rsidRDefault="00EF1783">
      <w:pPr>
        <w:pStyle w:val="Heading3"/>
      </w:pPr>
      <w:bookmarkStart w:id="70" w:name="_Toc68352864"/>
      <w:r>
        <w:t>For EN_RT:</w:t>
      </w:r>
      <w:bookmarkEnd w:id="70"/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1"/>
        <w:gridCol w:w="1373"/>
        <w:gridCol w:w="653"/>
        <w:gridCol w:w="1328"/>
        <w:gridCol w:w="2871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DMN&amp;RESP</w:t>
            </w:r>
          </w:p>
        </w:tc>
        <w:tc>
          <w:tcPr>
            <w:tcW w:w="1417" w:type="dxa"/>
          </w:tcPr>
          <w:p w:rsidR="00DE316B" w:rsidRDefault="00EF1783">
            <w:r>
              <w:t>RESP</w:t>
            </w:r>
          </w:p>
        </w:tc>
        <w:tc>
          <w:tcPr>
            <w:tcW w:w="680" w:type="dxa"/>
          </w:tcPr>
          <w:p w:rsidR="00DE316B" w:rsidRDefault="00EF1783">
            <w:r>
              <w:t>5</w:t>
            </w:r>
          </w:p>
        </w:tc>
        <w:tc>
          <w:tcPr>
            <w:tcW w:w="1417" w:type="dxa"/>
          </w:tcPr>
          <w:p w:rsidR="00DE316B" w:rsidRDefault="00EF1783">
            <w:r>
              <w:t>0.51</w:t>
            </w:r>
          </w:p>
        </w:tc>
        <w:tc>
          <w:tcPr>
            <w:tcW w:w="2835" w:type="dxa"/>
          </w:tcPr>
          <w:p w:rsidR="00DE316B" w:rsidRDefault="00EF1783">
            <w:r>
              <w:t>HN_up negative, EN_up positive, HW_up negative</w:t>
            </w:r>
          </w:p>
        </w:tc>
      </w:tr>
    </w:tbl>
    <w:p w:rsidR="00DE316B" w:rsidRDefault="00EF1783">
      <w:pPr>
        <w:pStyle w:val="Heading3"/>
      </w:pPr>
      <w:bookmarkStart w:id="71" w:name="_Toc68352865"/>
      <w:r>
        <w:t>For EW_RT:</w:t>
      </w:r>
      <w:bookmarkEnd w:id="71"/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3"/>
        <w:gridCol w:w="1374"/>
        <w:gridCol w:w="653"/>
        <w:gridCol w:w="1330"/>
        <w:gridCol w:w="2876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lastRenderedPageBreak/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LPN&amp;RESP</w:t>
            </w:r>
          </w:p>
        </w:tc>
        <w:tc>
          <w:tcPr>
            <w:tcW w:w="1417" w:type="dxa"/>
          </w:tcPr>
          <w:p w:rsidR="00DE316B" w:rsidRDefault="00EF1783">
            <w:r>
              <w:t>RESP</w:t>
            </w:r>
          </w:p>
        </w:tc>
        <w:tc>
          <w:tcPr>
            <w:tcW w:w="680" w:type="dxa"/>
          </w:tcPr>
          <w:p w:rsidR="00DE316B" w:rsidRDefault="00EF1783">
            <w:r>
              <w:t>5</w:t>
            </w:r>
          </w:p>
        </w:tc>
        <w:tc>
          <w:tcPr>
            <w:tcW w:w="1417" w:type="dxa"/>
          </w:tcPr>
          <w:p w:rsidR="00DE316B" w:rsidRDefault="00EF1783">
            <w:r>
              <w:t>0.58</w:t>
            </w:r>
          </w:p>
        </w:tc>
        <w:tc>
          <w:tcPr>
            <w:tcW w:w="2835" w:type="dxa"/>
          </w:tcPr>
          <w:p w:rsidR="00DE316B" w:rsidRDefault="00EF1783">
            <w:r>
              <w:t>HN_up negative, EN_up positive, HW_up negative</w:t>
            </w:r>
          </w:p>
        </w:tc>
      </w:tr>
    </w:tbl>
    <w:p w:rsidR="00DE316B" w:rsidRDefault="00EF1783">
      <w:pPr>
        <w:pStyle w:val="Heading3"/>
      </w:pPr>
      <w:bookmarkStart w:id="72" w:name="_Toc68352866"/>
      <w:r>
        <w:t>For HW_RT:</w:t>
      </w:r>
      <w:bookmarkEnd w:id="72"/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3"/>
        <w:gridCol w:w="1374"/>
        <w:gridCol w:w="653"/>
        <w:gridCol w:w="1330"/>
        <w:gridCol w:w="2876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LPN&amp;RESP</w:t>
            </w:r>
          </w:p>
        </w:tc>
        <w:tc>
          <w:tcPr>
            <w:tcW w:w="1417" w:type="dxa"/>
          </w:tcPr>
          <w:p w:rsidR="00DE316B" w:rsidRDefault="00EF1783">
            <w:r>
              <w:t>RESP</w:t>
            </w:r>
          </w:p>
        </w:tc>
        <w:tc>
          <w:tcPr>
            <w:tcW w:w="680" w:type="dxa"/>
          </w:tcPr>
          <w:p w:rsidR="00DE316B" w:rsidRDefault="00EF1783">
            <w:r>
              <w:t>5</w:t>
            </w:r>
          </w:p>
        </w:tc>
        <w:tc>
          <w:tcPr>
            <w:tcW w:w="1417" w:type="dxa"/>
          </w:tcPr>
          <w:p w:rsidR="00DE316B" w:rsidRDefault="00EF1783">
            <w:r>
              <w:t>0.54</w:t>
            </w:r>
          </w:p>
        </w:tc>
        <w:tc>
          <w:tcPr>
            <w:tcW w:w="2835" w:type="dxa"/>
          </w:tcPr>
          <w:p w:rsidR="00DE316B" w:rsidRDefault="00EF1783">
            <w:r>
              <w:t>HN_up negative, EN_up positive, HW_up negative</w:t>
            </w:r>
          </w:p>
        </w:tc>
      </w:tr>
    </w:tbl>
    <w:p w:rsidR="00DE316B" w:rsidRDefault="00EF1783">
      <w:pPr>
        <w:pStyle w:val="Heading3"/>
      </w:pPr>
      <w:bookmarkStart w:id="73" w:name="_Toc68352867"/>
      <w:r>
        <w:t>For AccHW:</w:t>
      </w:r>
      <w:bookmarkEnd w:id="73"/>
    </w:p>
    <w:p w:rsidR="00DE316B" w:rsidRDefault="00EF1783">
      <w:pPr>
        <w:pStyle w:val="Header"/>
      </w:pPr>
      <w:r>
        <w:t>No significant results with PCA.</w:t>
      </w:r>
    </w:p>
    <w:p w:rsidR="00DE316B" w:rsidRDefault="00DE3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1"/>
        <w:gridCol w:w="1374"/>
        <w:gridCol w:w="654"/>
        <w:gridCol w:w="1330"/>
        <w:gridCol w:w="2877"/>
      </w:tblGrid>
      <w:tr w:rsidR="00DE316B">
        <w:tc>
          <w:tcPr>
            <w:tcW w:w="9468" w:type="dxa"/>
            <w:gridSpan w:val="5"/>
          </w:tcPr>
          <w:p w:rsidR="00DE316B" w:rsidRDefault="00EF1783">
            <w:r>
              <w:rPr>
                <w:b/>
              </w:rPr>
              <w:t>CCA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rPr>
                <w:b/>
              </w:rPr>
              <w:t>Network Group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Network</w:t>
            </w:r>
          </w:p>
        </w:tc>
        <w:tc>
          <w:tcPr>
            <w:tcW w:w="680" w:type="dxa"/>
          </w:tcPr>
          <w:p w:rsidR="00DE316B" w:rsidRDefault="00EF1783">
            <w:r>
              <w:rPr>
                <w:b/>
              </w:rPr>
              <w:t>CV #</w:t>
            </w:r>
          </w:p>
        </w:tc>
        <w:tc>
          <w:tcPr>
            <w:tcW w:w="1417" w:type="dxa"/>
          </w:tcPr>
          <w:p w:rsidR="00DE316B" w:rsidRDefault="00EF1783">
            <w:r>
              <w:rPr>
                <w:b/>
              </w:rPr>
              <w:t>R value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Conditions</w:t>
            </w:r>
          </w:p>
        </w:tc>
      </w:tr>
      <w:tr w:rsidR="00DE316B">
        <w:tc>
          <w:tcPr>
            <w:tcW w:w="2835" w:type="dxa"/>
          </w:tcPr>
          <w:p w:rsidR="00DE316B" w:rsidRDefault="00EF1783">
            <w:r>
              <w:t>DMN&amp;LPN</w:t>
            </w:r>
          </w:p>
        </w:tc>
        <w:tc>
          <w:tcPr>
            <w:tcW w:w="1417" w:type="dxa"/>
          </w:tcPr>
          <w:p w:rsidR="00DE316B" w:rsidRDefault="00EF1783">
            <w:r>
              <w:t>DMN</w:t>
            </w:r>
          </w:p>
        </w:tc>
        <w:tc>
          <w:tcPr>
            <w:tcW w:w="680" w:type="dxa"/>
          </w:tcPr>
          <w:p w:rsidR="00DE316B" w:rsidRDefault="00EF1783">
            <w:r>
              <w:t>7</w:t>
            </w:r>
          </w:p>
        </w:tc>
        <w:tc>
          <w:tcPr>
            <w:tcW w:w="1417" w:type="dxa"/>
          </w:tcPr>
          <w:p w:rsidR="00DE316B" w:rsidRDefault="00EF1783">
            <w:r>
              <w:t>0.53</w:t>
            </w:r>
          </w:p>
        </w:tc>
        <w:tc>
          <w:tcPr>
            <w:tcW w:w="2835" w:type="dxa"/>
          </w:tcPr>
          <w:p w:rsidR="00DE316B" w:rsidRDefault="00EF1783">
            <w:r>
              <w:t>EN_up positive, HW_up negative, EW_up positive</w:t>
            </w:r>
          </w:p>
        </w:tc>
      </w:tr>
    </w:tbl>
    <w:p w:rsidR="00DE316B" w:rsidRDefault="00EF1783">
      <w:pPr>
        <w:pStyle w:val="Heading2"/>
      </w:pPr>
      <w:bookmarkStart w:id="74" w:name="_Toc68352868"/>
      <w:r>
        <w:t>Principal Component Analysis</w:t>
      </w:r>
      <w:bookmarkEnd w:id="7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835"/>
      </w:tblGrid>
      <w:tr w:rsidR="00DE316B">
        <w:tc>
          <w:tcPr>
            <w:tcW w:w="2268" w:type="dxa"/>
          </w:tcPr>
          <w:p w:rsidR="00DE316B" w:rsidRDefault="00EF1783">
            <w:r>
              <w:t>Network</w:t>
            </w:r>
          </w:p>
        </w:tc>
        <w:tc>
          <w:tcPr>
            <w:tcW w:w="2835" w:type="dxa"/>
          </w:tcPr>
          <w:p w:rsidR="00DE316B" w:rsidRDefault="00EF1783">
            <w:r>
              <w:t>RESP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PCA component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2.0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Correlated with</w:t>
            </w:r>
          </w:p>
        </w:tc>
        <w:tc>
          <w:tcPr>
            <w:tcW w:w="2835" w:type="dxa"/>
          </w:tcPr>
          <w:p w:rsidR="00DE316B" w:rsidRDefault="00EF1783">
            <w:r>
              <w:t>Demo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Condition</w:t>
            </w:r>
          </w:p>
        </w:tc>
        <w:tc>
          <w:tcPr>
            <w:tcW w:w="2835" w:type="dxa"/>
          </w:tcPr>
          <w:p w:rsidR="00DE316B" w:rsidRDefault="00EF1783">
            <w:r>
              <w:t>Adopted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R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0.52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p</w:t>
            </w:r>
          </w:p>
        </w:tc>
        <w:tc>
          <w:tcPr>
            <w:tcW w:w="2835" w:type="dxa"/>
          </w:tcPr>
          <w:p w:rsidR="00DE316B" w:rsidRDefault="00EF1783">
            <w:r>
              <w:t>0.01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HN_up</w:t>
            </w:r>
          </w:p>
        </w:tc>
        <w:tc>
          <w:tcPr>
            <w:tcW w:w="2835" w:type="dxa"/>
          </w:tcPr>
          <w:p w:rsidR="00DE316B" w:rsidRDefault="00EF1783">
            <w:r>
              <w:t>-0.19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EN_up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-0.97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HW_up</w:t>
            </w:r>
          </w:p>
        </w:tc>
        <w:tc>
          <w:tcPr>
            <w:tcW w:w="2835" w:type="dxa"/>
          </w:tcPr>
          <w:p w:rsidR="00DE316B" w:rsidRDefault="00EF1783">
            <w:r>
              <w:t>-0.25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EW_up</w:t>
            </w:r>
          </w:p>
        </w:tc>
        <w:tc>
          <w:tcPr>
            <w:tcW w:w="2835" w:type="dxa"/>
          </w:tcPr>
          <w:p w:rsidR="00DE316B" w:rsidRDefault="00EF1783">
            <w:r>
              <w:rPr>
                <w:b/>
              </w:rPr>
              <w:t>-0.96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HN_down</w:t>
            </w:r>
          </w:p>
        </w:tc>
        <w:tc>
          <w:tcPr>
            <w:tcW w:w="2835" w:type="dxa"/>
          </w:tcPr>
          <w:p w:rsidR="00DE316B" w:rsidRDefault="00EF1783">
            <w:r>
              <w:t>-0.11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EN_down</w:t>
            </w:r>
          </w:p>
        </w:tc>
        <w:tc>
          <w:tcPr>
            <w:tcW w:w="2835" w:type="dxa"/>
          </w:tcPr>
          <w:p w:rsidR="00DE316B" w:rsidRDefault="00EF1783">
            <w:r>
              <w:t>0.36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HW_down</w:t>
            </w:r>
          </w:p>
        </w:tc>
        <w:tc>
          <w:tcPr>
            <w:tcW w:w="2835" w:type="dxa"/>
          </w:tcPr>
          <w:p w:rsidR="00DE316B" w:rsidRDefault="00EF1783">
            <w:r>
              <w:t>-0.14</w:t>
            </w:r>
          </w:p>
        </w:tc>
      </w:tr>
      <w:tr w:rsidR="00DE316B">
        <w:tc>
          <w:tcPr>
            <w:tcW w:w="2268" w:type="dxa"/>
          </w:tcPr>
          <w:p w:rsidR="00DE316B" w:rsidRDefault="00EF1783">
            <w:r>
              <w:t>EW_down</w:t>
            </w:r>
          </w:p>
        </w:tc>
        <w:tc>
          <w:tcPr>
            <w:tcW w:w="2835" w:type="dxa"/>
          </w:tcPr>
          <w:p w:rsidR="00DE316B" w:rsidRDefault="00EF1783">
            <w:r>
              <w:t>0.42</w:t>
            </w:r>
          </w:p>
        </w:tc>
      </w:tr>
    </w:tbl>
    <w:p w:rsidR="00DE316B" w:rsidRDefault="00DE316B"/>
    <w:p w:rsidR="00DE316B" w:rsidRDefault="00EF1783">
      <w:pPr>
        <w:pStyle w:val="Heading2"/>
      </w:pPr>
      <w:bookmarkStart w:id="75" w:name="_Toc68352869"/>
      <w:r>
        <w:lastRenderedPageBreak/>
        <w:t>Multiple-Set Canonical Correlation Analysis</w:t>
      </w:r>
      <w:bookmarkEnd w:id="75"/>
    </w:p>
    <w:p w:rsidR="00DE316B" w:rsidRDefault="00EF1783">
      <w:pPr>
        <w:pStyle w:val="Heading3"/>
      </w:pPr>
      <w:bookmarkStart w:id="76" w:name="_Toc68352870"/>
      <w:r>
        <w:t>Significant Correlation with Handedness</w:t>
      </w:r>
      <w:bookmarkEnd w:id="76"/>
    </w:p>
    <w:p w:rsidR="00DE316B" w:rsidRDefault="00EF1783">
      <w:pPr>
        <w:pStyle w:val="Heading4"/>
      </w:pPr>
      <w:r>
        <w:t xml:space="preserve">C1_Neg_91_TDMN_0.77 &amp; C3_Pos_71_1RESP_1.14 </w:t>
      </w:r>
    </w:p>
    <w:p w:rsidR="00DE316B" w:rsidRDefault="00EF1783">
      <w:r>
        <w:t>Significant correlation between DMN and Handedness</w:t>
      </w:r>
      <w:r>
        <w:br/>
        <w:t>Canonical Variate 7 (R = -0.51, P &lt; 0.01)</w:t>
      </w:r>
    </w:p>
    <w:p w:rsidR="00DE316B" w:rsidRDefault="00EF1783">
      <w:pPr>
        <w:pStyle w:val="Header"/>
      </w:pPr>
      <w:r>
        <w:t>DMN CV7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-0.75</w:t>
            </w:r>
          </w:p>
        </w:tc>
      </w:tr>
    </w:tbl>
    <w:p w:rsidR="00DE316B" w:rsidRDefault="00EF1783">
      <w:pPr>
        <w:pStyle w:val="Header"/>
      </w:pPr>
      <w:r>
        <w:t>RESP CV7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-0.15</w:t>
            </w:r>
          </w:p>
        </w:tc>
      </w:tr>
    </w:tbl>
    <w:p w:rsidR="00DE316B" w:rsidRDefault="00EF1783">
      <w:pPr>
        <w:pStyle w:val="Heading3"/>
      </w:pPr>
      <w:bookmarkStart w:id="77" w:name="_Toc68352871"/>
      <w:r>
        <w:t>Significant Correlation with Sex</w:t>
      </w:r>
      <w:bookmarkEnd w:id="77"/>
    </w:p>
    <w:p w:rsidR="00DE316B" w:rsidRDefault="00EF1783">
      <w:pPr>
        <w:pStyle w:val="Heading4"/>
      </w:pPr>
      <w:r>
        <w:t xml:space="preserve">C1_Neg_91_TDMN_0.77 &amp; C2_Pos_86_LPN_1.52 </w:t>
      </w:r>
    </w:p>
    <w:p w:rsidR="00DE316B" w:rsidRDefault="00EF1783">
      <w:r>
        <w:t>Significant correlation between DMN and Sex</w:t>
      </w:r>
      <w:r>
        <w:br/>
        <w:t>Canonical Variate 4 (R = -0.58, P &lt; 0.01)</w:t>
      </w:r>
    </w:p>
    <w:p w:rsidR="00DE316B" w:rsidRDefault="00EF1783">
      <w:pPr>
        <w:pStyle w:val="Header"/>
      </w:pPr>
      <w:r>
        <w:t>DMN CV4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0.43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0.43</w:t>
            </w:r>
          </w:p>
        </w:tc>
      </w:tr>
    </w:tbl>
    <w:p w:rsidR="00DE316B" w:rsidRDefault="00EF1783">
      <w:pPr>
        <w:pStyle w:val="Header"/>
      </w:pPr>
      <w:r>
        <w:t>LPN CV4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-0.35</w:t>
            </w:r>
          </w:p>
        </w:tc>
      </w:tr>
    </w:tbl>
    <w:p w:rsidR="00DE316B" w:rsidRDefault="00EF1783">
      <w:pPr>
        <w:pStyle w:val="Heading4"/>
      </w:pPr>
      <w:r>
        <w:t xml:space="preserve">C1_Neg_91_TDMN_0.77 &amp; C2_Pos_86_LPN_1.52 &amp; C3_Pos_71_1RESP_1.14 </w:t>
      </w:r>
    </w:p>
    <w:p w:rsidR="00DE316B" w:rsidRDefault="00EF1783">
      <w:r>
        <w:t>Significant correlation between DMN and Sex</w:t>
      </w:r>
      <w:r>
        <w:br/>
        <w:t>Canonical Variate 5 (R = -0.58, P &lt; 0.01)</w:t>
      </w:r>
    </w:p>
    <w:p w:rsidR="00DE316B" w:rsidRDefault="00EF1783">
      <w:pPr>
        <w:pStyle w:val="Header"/>
      </w:pPr>
      <w:r>
        <w:t>DMN CV5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lastRenderedPageBreak/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0.41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0.37</w:t>
            </w:r>
          </w:p>
        </w:tc>
      </w:tr>
    </w:tbl>
    <w:p w:rsidR="00DE316B" w:rsidRDefault="00EF1783">
      <w:pPr>
        <w:pStyle w:val="Header"/>
      </w:pPr>
      <w:r>
        <w:t>LPN CV5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0.69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-0.36</w:t>
            </w:r>
          </w:p>
        </w:tc>
      </w:tr>
    </w:tbl>
    <w:p w:rsidR="00DE316B" w:rsidRDefault="00EF1783">
      <w:pPr>
        <w:pStyle w:val="Header"/>
      </w:pPr>
      <w:r>
        <w:t>RESP CV5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-0.16</w:t>
            </w:r>
          </w:p>
        </w:tc>
      </w:tr>
    </w:tbl>
    <w:p w:rsidR="00DE316B" w:rsidRDefault="00EF1783">
      <w:pPr>
        <w:pStyle w:val="Heading3"/>
      </w:pPr>
      <w:bookmarkStart w:id="78" w:name="_Toc68352872"/>
      <w:r>
        <w:t>Significant Correlation with Times_married</w:t>
      </w:r>
      <w:bookmarkEnd w:id="78"/>
    </w:p>
    <w:p w:rsidR="00DE316B" w:rsidRDefault="00EF1783">
      <w:pPr>
        <w:pStyle w:val="Heading4"/>
      </w:pPr>
      <w:r>
        <w:t xml:space="preserve">C2_Pos_86_LPN_1.52 &amp; C3_Pos_71_1RESP_1.14 </w:t>
      </w:r>
    </w:p>
    <w:p w:rsidR="00DE316B" w:rsidRDefault="00EF1783">
      <w:r>
        <w:t>Significant correlation between RESP and Times_married</w:t>
      </w:r>
      <w:r>
        <w:br/>
        <w:t>Canonical Variate 7 (R = 0.56, P &lt; 0.01)</w:t>
      </w:r>
    </w:p>
    <w:p w:rsidR="00DE316B" w:rsidRDefault="00EF1783">
      <w:pPr>
        <w:pStyle w:val="Header"/>
      </w:pPr>
      <w:r>
        <w:t>RESP CV7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-0.27</w:t>
            </w:r>
          </w:p>
        </w:tc>
      </w:tr>
    </w:tbl>
    <w:p w:rsidR="00DE316B" w:rsidRDefault="00EF1783">
      <w:pPr>
        <w:pStyle w:val="Header"/>
      </w:pPr>
      <w:r>
        <w:t>LPN CV7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0.42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-0.08</w:t>
            </w:r>
          </w:p>
        </w:tc>
      </w:tr>
    </w:tbl>
    <w:p w:rsidR="00DE316B" w:rsidRDefault="00EF1783">
      <w:pPr>
        <w:pStyle w:val="Heading3"/>
      </w:pPr>
      <w:bookmarkStart w:id="79" w:name="_Toc68352873"/>
      <w:r>
        <w:t>Significant Correlation with Children</w:t>
      </w:r>
      <w:bookmarkEnd w:id="79"/>
    </w:p>
    <w:p w:rsidR="00DE316B" w:rsidRDefault="00EF1783">
      <w:pPr>
        <w:pStyle w:val="Heading4"/>
      </w:pPr>
      <w:r>
        <w:t xml:space="preserve">C1_Neg_91_TDMN_0.77 &amp; C3_Pos_71_1RESP_1.14 </w:t>
      </w:r>
    </w:p>
    <w:p w:rsidR="00DE316B" w:rsidRDefault="00EF1783">
      <w:r>
        <w:t>Significant correlation between RESP and Children</w:t>
      </w:r>
      <w:r>
        <w:br/>
        <w:t>Canonical Variate 2 (R = 0.54, P &lt; 0.01)</w:t>
      </w:r>
    </w:p>
    <w:p w:rsidR="00DE316B" w:rsidRDefault="00EF1783">
      <w:pPr>
        <w:pStyle w:val="Header"/>
      </w:pPr>
      <w:r>
        <w:t>RESP CV2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0.6</w:t>
            </w:r>
          </w:p>
        </w:tc>
      </w:tr>
    </w:tbl>
    <w:p w:rsidR="00DE316B" w:rsidRDefault="00EF1783">
      <w:pPr>
        <w:pStyle w:val="Header"/>
      </w:pPr>
      <w:r>
        <w:lastRenderedPageBreak/>
        <w:t>DMN CV2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-0.51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-0.38</w:t>
            </w:r>
          </w:p>
        </w:tc>
      </w:tr>
    </w:tbl>
    <w:p w:rsidR="00DE316B" w:rsidRDefault="00EF1783">
      <w:pPr>
        <w:pStyle w:val="Heading4"/>
      </w:pPr>
      <w:r>
        <w:t xml:space="preserve">C2_Pos_86_LPN_1.52 &amp; C3_Pos_71_1RESP_1.14 </w:t>
      </w:r>
    </w:p>
    <w:p w:rsidR="00DE316B" w:rsidRDefault="00EF1783">
      <w:r>
        <w:t>Significant correlation between RESP and Children</w:t>
      </w:r>
      <w:r>
        <w:br/>
        <w:t>Canonical Variate 2 (R = -0.51, P &lt; 0.01)</w:t>
      </w:r>
    </w:p>
    <w:p w:rsidR="00DE316B" w:rsidRDefault="00EF1783">
      <w:pPr>
        <w:pStyle w:val="Header"/>
      </w:pPr>
      <w:r>
        <w:t>RESP CV2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-0.53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-0.68</w:t>
            </w:r>
          </w:p>
        </w:tc>
      </w:tr>
    </w:tbl>
    <w:p w:rsidR="00DE316B" w:rsidRDefault="00EF1783">
      <w:pPr>
        <w:pStyle w:val="Header"/>
      </w:pPr>
      <w:r>
        <w:t>LPN CV2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-0.51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0.31</w:t>
            </w:r>
          </w:p>
        </w:tc>
      </w:tr>
    </w:tbl>
    <w:p w:rsidR="00DE316B" w:rsidRDefault="00EF1783">
      <w:pPr>
        <w:pStyle w:val="Heading4"/>
      </w:pPr>
      <w:r>
        <w:t xml:space="preserve">C1_Neg_91_TDMN_0.77 &amp; C2_Pos_86_LPN_1.52 &amp; C3_Pos_71_1RESP_1.14 </w:t>
      </w:r>
    </w:p>
    <w:p w:rsidR="00DE316B" w:rsidRDefault="00EF1783">
      <w:r>
        <w:t>Significant correlation between RESP and Children</w:t>
      </w:r>
      <w:r>
        <w:br/>
        <w:t>Canonical Variate 1 (R = 0.6, P &lt; 0.01)</w:t>
      </w:r>
    </w:p>
    <w:p w:rsidR="00DE316B" w:rsidRDefault="00EF1783">
      <w:pPr>
        <w:pStyle w:val="Header"/>
      </w:pPr>
      <w:r>
        <w:t>RESP CV1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0.37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0.65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0.85</w:t>
            </w:r>
          </w:p>
        </w:tc>
      </w:tr>
    </w:tbl>
    <w:p w:rsidR="00DE316B" w:rsidRDefault="00EF1783">
      <w:pPr>
        <w:pStyle w:val="Header"/>
      </w:pPr>
      <w:r>
        <w:t>DMN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-0.71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-0.22</w:t>
            </w:r>
          </w:p>
        </w:tc>
      </w:tr>
    </w:tbl>
    <w:p w:rsidR="00DE316B" w:rsidRDefault="00EF1783">
      <w:pPr>
        <w:pStyle w:val="Header"/>
      </w:pPr>
      <w:r>
        <w:t>LPN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-0.39</w:t>
            </w:r>
          </w:p>
        </w:tc>
      </w:tr>
    </w:tbl>
    <w:p w:rsidR="00DE316B" w:rsidRDefault="00EF1783">
      <w:pPr>
        <w:pStyle w:val="Heading3"/>
      </w:pPr>
      <w:bookmarkStart w:id="80" w:name="_Toc68352874"/>
      <w:r>
        <w:lastRenderedPageBreak/>
        <w:t>Significant Correlation with Birth_complications</w:t>
      </w:r>
      <w:bookmarkEnd w:id="80"/>
    </w:p>
    <w:p w:rsidR="00DE316B" w:rsidRDefault="00EF1783">
      <w:pPr>
        <w:pStyle w:val="Heading4"/>
      </w:pPr>
      <w:r>
        <w:t xml:space="preserve">C1_Neg_91_TDMN_0.77 &amp; C2_Pos_86_LPN_1.52 &amp; C3_Pos_71_1RESP_1.14 </w:t>
      </w:r>
    </w:p>
    <w:p w:rsidR="00DE316B" w:rsidRDefault="00EF1783">
      <w:r>
        <w:t>Significant correlation between LPN and Birth_complications</w:t>
      </w:r>
      <w:r>
        <w:br/>
        <w:t>Canonical Variate 3 (R = -0.52, P &lt; 0.01)</w:t>
      </w:r>
    </w:p>
    <w:p w:rsidR="00DE316B" w:rsidRDefault="00EF1783">
      <w:pPr>
        <w:pStyle w:val="Header"/>
      </w:pPr>
      <w:r>
        <w:t>LPN CV3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0.37</w:t>
            </w:r>
          </w:p>
        </w:tc>
      </w:tr>
    </w:tbl>
    <w:p w:rsidR="00DE316B" w:rsidRDefault="00EF1783">
      <w:pPr>
        <w:pStyle w:val="Header"/>
      </w:pPr>
      <w:r>
        <w:t>DMN CV3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-0.54</w:t>
            </w:r>
          </w:p>
        </w:tc>
      </w:tr>
    </w:tbl>
    <w:p w:rsidR="00DE316B" w:rsidRDefault="00EF1783">
      <w:pPr>
        <w:pStyle w:val="Header"/>
      </w:pPr>
      <w:r>
        <w:t>RESP CV3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-0.09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0.18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-0.04</w:t>
            </w:r>
          </w:p>
        </w:tc>
      </w:tr>
    </w:tbl>
    <w:p w:rsidR="00DE316B" w:rsidRDefault="00EF1783">
      <w:pPr>
        <w:pStyle w:val="Heading3"/>
      </w:pPr>
      <w:bookmarkStart w:id="81" w:name="_Toc68352875"/>
      <w:r>
        <w:t>Significant Correlation with Medications</w:t>
      </w:r>
      <w:bookmarkEnd w:id="81"/>
    </w:p>
    <w:p w:rsidR="00DE316B" w:rsidRDefault="00EF1783">
      <w:pPr>
        <w:pStyle w:val="Heading4"/>
      </w:pPr>
      <w:r>
        <w:t xml:space="preserve">C1_Neg_91_TDMN_0.77 &amp; C3_Pos_71_1RESP_1.14 </w:t>
      </w:r>
    </w:p>
    <w:p w:rsidR="00DE316B" w:rsidRDefault="00EF1783">
      <w:r>
        <w:t>Significant correlation between DMN and Medications</w:t>
      </w:r>
      <w:r>
        <w:br/>
        <w:t>Canonical Variate 3 (R = -0.52, P &lt; 0.01)</w:t>
      </w:r>
    </w:p>
    <w:p w:rsidR="00DE316B" w:rsidRDefault="00EF1783">
      <w:pPr>
        <w:pStyle w:val="Header"/>
      </w:pPr>
      <w:r>
        <w:t>DMN CV3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0.03</w:t>
            </w:r>
          </w:p>
        </w:tc>
      </w:tr>
    </w:tbl>
    <w:p w:rsidR="00DE316B" w:rsidRDefault="00EF1783">
      <w:pPr>
        <w:pStyle w:val="Header"/>
      </w:pPr>
      <w:r>
        <w:t>RESP CV3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0.78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0.56</w:t>
            </w:r>
          </w:p>
        </w:tc>
      </w:tr>
    </w:tbl>
    <w:p w:rsidR="00DE316B" w:rsidRDefault="00EF1783">
      <w:pPr>
        <w:pStyle w:val="Heading3"/>
      </w:pPr>
      <w:bookmarkStart w:id="82" w:name="_Toc68352876"/>
      <w:r>
        <w:lastRenderedPageBreak/>
        <w:t>Significant Correlation with Hospitalized</w:t>
      </w:r>
      <w:bookmarkEnd w:id="82"/>
    </w:p>
    <w:p w:rsidR="00DE316B" w:rsidRDefault="00EF1783">
      <w:pPr>
        <w:pStyle w:val="Heading4"/>
      </w:pPr>
      <w:r>
        <w:t xml:space="preserve">C1_Neg_91_TDMN_0.77 &amp; C2_Pos_86_LPN_1.52 &amp; C3_Pos_71_1RESP_1.14 </w:t>
      </w:r>
    </w:p>
    <w:p w:rsidR="00DE316B" w:rsidRDefault="00EF1783">
      <w:r>
        <w:t>Significant correlation between RESP and Hospitalized</w:t>
      </w:r>
      <w:r>
        <w:br/>
        <w:t>Canonical Variate 7 (R = 0.53, P &lt; 0.01)</w:t>
      </w:r>
    </w:p>
    <w:p w:rsidR="00DE316B" w:rsidRDefault="00EF1783">
      <w:pPr>
        <w:pStyle w:val="Header"/>
      </w:pPr>
      <w:r>
        <w:t>RESP CV7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-0.03</w:t>
            </w:r>
          </w:p>
        </w:tc>
      </w:tr>
    </w:tbl>
    <w:p w:rsidR="00DE316B" w:rsidRDefault="00EF1783">
      <w:pPr>
        <w:pStyle w:val="Header"/>
      </w:pPr>
      <w:r>
        <w:t>DMN CV7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0.46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0.17</w:t>
            </w:r>
          </w:p>
        </w:tc>
      </w:tr>
    </w:tbl>
    <w:p w:rsidR="00DE316B" w:rsidRDefault="00EF1783">
      <w:pPr>
        <w:pStyle w:val="Header"/>
      </w:pPr>
      <w:r>
        <w:t>LPN CV7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0.15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0.14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0.01</w:t>
            </w:r>
          </w:p>
        </w:tc>
      </w:tr>
    </w:tbl>
    <w:p w:rsidR="00DE316B" w:rsidRDefault="00EF1783">
      <w:pPr>
        <w:pStyle w:val="Heading3"/>
      </w:pPr>
      <w:bookmarkStart w:id="83" w:name="_Toc68352877"/>
      <w:r>
        <w:t>Significant Correlation with Head_Injury</w:t>
      </w:r>
      <w:bookmarkEnd w:id="83"/>
    </w:p>
    <w:p w:rsidR="00DE316B" w:rsidRDefault="00EF1783">
      <w:pPr>
        <w:pStyle w:val="Heading4"/>
      </w:pPr>
      <w:r>
        <w:t xml:space="preserve">C1_Neg_91_TDMN_0.77 &amp; C2_Pos_86_LPN_1.52 </w:t>
      </w:r>
    </w:p>
    <w:p w:rsidR="00DE316B" w:rsidRDefault="00EF1783">
      <w:r>
        <w:t>Significant correlation between DMN and Head_Injury</w:t>
      </w:r>
      <w:r>
        <w:br/>
        <w:t>Canonical Variate 2 (R = -0.52, P &lt; 0.01)</w:t>
      </w:r>
    </w:p>
    <w:p w:rsidR="00DE316B" w:rsidRDefault="00EF1783">
      <w:pPr>
        <w:pStyle w:val="Header"/>
      </w:pPr>
      <w:r>
        <w:t>DMN CV2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0.68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-0.29</w:t>
            </w:r>
          </w:p>
        </w:tc>
      </w:tr>
    </w:tbl>
    <w:p w:rsidR="00DE316B" w:rsidRDefault="00EF1783">
      <w:pPr>
        <w:pStyle w:val="Header"/>
      </w:pPr>
      <w:r>
        <w:t>LPN CV2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0.49</w:t>
            </w:r>
          </w:p>
        </w:tc>
      </w:tr>
    </w:tbl>
    <w:p w:rsidR="00DE316B" w:rsidRDefault="00EF1783">
      <w:pPr>
        <w:pStyle w:val="Heading3"/>
      </w:pPr>
      <w:bookmarkStart w:id="84" w:name="_Toc68352878"/>
      <w:r>
        <w:lastRenderedPageBreak/>
        <w:t>Significant Correlation with Unconscious</w:t>
      </w:r>
      <w:bookmarkEnd w:id="84"/>
    </w:p>
    <w:p w:rsidR="00DE316B" w:rsidRDefault="00EF1783">
      <w:pPr>
        <w:pStyle w:val="Heading4"/>
      </w:pPr>
      <w:r>
        <w:t xml:space="preserve">C1_Neg_91_TDMN_0.77 &amp; C2_Pos_86_LPN_1.52 </w:t>
      </w:r>
    </w:p>
    <w:p w:rsidR="00DE316B" w:rsidRDefault="00EF1783">
      <w:r>
        <w:t>Significant correlation between DMN and Unconscious</w:t>
      </w:r>
      <w:r>
        <w:br/>
        <w:t>Canonical Variate 2 (R = -0.57, P &lt; 0.01)</w:t>
      </w:r>
    </w:p>
    <w:p w:rsidR="00DE316B" w:rsidRDefault="00EF1783">
      <w:pPr>
        <w:pStyle w:val="Header"/>
      </w:pPr>
      <w:r>
        <w:t>DMN CV2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0.68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-0.29</w:t>
            </w:r>
          </w:p>
        </w:tc>
      </w:tr>
    </w:tbl>
    <w:p w:rsidR="00DE316B" w:rsidRDefault="00EF1783">
      <w:pPr>
        <w:pStyle w:val="Header"/>
      </w:pPr>
      <w:r>
        <w:t>LPN CV2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0.49</w:t>
            </w:r>
          </w:p>
        </w:tc>
      </w:tr>
    </w:tbl>
    <w:p w:rsidR="00DE316B" w:rsidRDefault="00EF1783">
      <w:pPr>
        <w:pStyle w:val="Heading3"/>
      </w:pPr>
      <w:bookmarkStart w:id="85" w:name="_Toc68352879"/>
      <w:r>
        <w:t>Significant Correlation with Seizure_Convulsion</w:t>
      </w:r>
      <w:bookmarkEnd w:id="85"/>
    </w:p>
    <w:p w:rsidR="00DE316B" w:rsidRDefault="00EF1783">
      <w:pPr>
        <w:pStyle w:val="Heading4"/>
      </w:pPr>
      <w:r>
        <w:t xml:space="preserve">C1_Neg_91_TDMN_0.77 &amp; C3_Pos_71_1RESP_1.14 </w:t>
      </w:r>
    </w:p>
    <w:p w:rsidR="00DE316B" w:rsidRDefault="00EF1783">
      <w:r>
        <w:t>Significant correlation between DMN and Seizure_Convulsion</w:t>
      </w:r>
      <w:r>
        <w:br/>
        <w:t>Canonical Variate 3 (R = -0.52, P &lt; 0.01)</w:t>
      </w:r>
    </w:p>
    <w:p w:rsidR="00DE316B" w:rsidRDefault="00EF1783">
      <w:pPr>
        <w:pStyle w:val="Header"/>
      </w:pPr>
      <w:r>
        <w:t>DMN CV3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0.03</w:t>
            </w:r>
          </w:p>
        </w:tc>
      </w:tr>
    </w:tbl>
    <w:p w:rsidR="00DE316B" w:rsidRDefault="00EF1783">
      <w:pPr>
        <w:pStyle w:val="Header"/>
      </w:pPr>
      <w:r>
        <w:t>RESP CV3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0.78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0.56</w:t>
            </w:r>
          </w:p>
        </w:tc>
      </w:tr>
    </w:tbl>
    <w:p w:rsidR="00DE316B" w:rsidRDefault="00EF1783">
      <w:pPr>
        <w:pStyle w:val="Heading3"/>
      </w:pPr>
      <w:bookmarkStart w:id="86" w:name="_Toc68352880"/>
      <w:r>
        <w:t>Significant Correlation with Neurological_Problems</w:t>
      </w:r>
      <w:bookmarkEnd w:id="86"/>
    </w:p>
    <w:p w:rsidR="00DE316B" w:rsidRDefault="00EF1783">
      <w:pPr>
        <w:pStyle w:val="Heading4"/>
      </w:pPr>
      <w:r>
        <w:t xml:space="preserve">C1_Neg_91_TDMN_0.77 &amp; C3_Pos_71_1RESP_1.14 </w:t>
      </w:r>
    </w:p>
    <w:p w:rsidR="00DE316B" w:rsidRDefault="00EF1783">
      <w:r>
        <w:t>Significant correlation between DMN and Neurological_Problems</w:t>
      </w:r>
      <w:r>
        <w:br/>
        <w:t>Canonical Variate 7 (R = 0.51, P &lt; 0.01)</w:t>
      </w:r>
    </w:p>
    <w:p w:rsidR="00DE316B" w:rsidRDefault="00EF1783">
      <w:pPr>
        <w:pStyle w:val="Header"/>
      </w:pPr>
      <w:r>
        <w:t>DMN CV7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lastRenderedPageBreak/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-0.75</w:t>
            </w:r>
          </w:p>
        </w:tc>
      </w:tr>
    </w:tbl>
    <w:p w:rsidR="00DE316B" w:rsidRDefault="00EF1783">
      <w:pPr>
        <w:pStyle w:val="Header"/>
      </w:pPr>
      <w:r>
        <w:t>RESP CV7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-0.15</w:t>
            </w:r>
          </w:p>
        </w:tc>
      </w:tr>
    </w:tbl>
    <w:p w:rsidR="00DE316B" w:rsidRDefault="00EF1783">
      <w:pPr>
        <w:pStyle w:val="Heading3"/>
      </w:pPr>
      <w:bookmarkStart w:id="87" w:name="_Toc68352881"/>
      <w:r>
        <w:t>Significant Correlation with Paralysis_Arthritis_BackPain</w:t>
      </w:r>
      <w:bookmarkEnd w:id="87"/>
    </w:p>
    <w:p w:rsidR="00DE316B" w:rsidRDefault="00EF1783">
      <w:pPr>
        <w:pStyle w:val="Heading4"/>
      </w:pPr>
      <w:r>
        <w:t xml:space="preserve">C1_Neg_91_TDMN_0.77 &amp; C2_Pos_86_LPN_1.52 &amp; C3_Pos_71_1RESP_1.14 </w:t>
      </w:r>
    </w:p>
    <w:p w:rsidR="00DE316B" w:rsidRDefault="00EF1783">
      <w:r>
        <w:t>Significant correlation between RESP and Paralysis_Arthritis_BackPain</w:t>
      </w:r>
      <w:r>
        <w:br/>
        <w:t>Canonical Variate 1 (R = -0.52, P &lt; 0.01)</w:t>
      </w:r>
    </w:p>
    <w:p w:rsidR="00DE316B" w:rsidRDefault="00EF1783">
      <w:pPr>
        <w:pStyle w:val="Header"/>
      </w:pPr>
      <w:r>
        <w:t>RESP CV1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0.37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0.65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0.85</w:t>
            </w:r>
          </w:p>
        </w:tc>
      </w:tr>
    </w:tbl>
    <w:p w:rsidR="00DE316B" w:rsidRDefault="00EF1783">
      <w:pPr>
        <w:pStyle w:val="Header"/>
      </w:pPr>
      <w:r>
        <w:t>DMN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-0.71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-0.22</w:t>
            </w:r>
          </w:p>
        </w:tc>
      </w:tr>
    </w:tbl>
    <w:p w:rsidR="00DE316B" w:rsidRDefault="00EF1783">
      <w:pPr>
        <w:pStyle w:val="Header"/>
      </w:pPr>
      <w:r>
        <w:t>LPN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-0.39</w:t>
            </w:r>
          </w:p>
        </w:tc>
      </w:tr>
    </w:tbl>
    <w:p w:rsidR="00DE316B" w:rsidRDefault="00EF1783">
      <w:pPr>
        <w:pStyle w:val="Heading3"/>
      </w:pPr>
      <w:bookmarkStart w:id="88" w:name="_Toc68352882"/>
      <w:r>
        <w:t>Significant Correlation with Smoking</w:t>
      </w:r>
      <w:bookmarkEnd w:id="88"/>
    </w:p>
    <w:p w:rsidR="00DE316B" w:rsidRDefault="00EF1783">
      <w:pPr>
        <w:pStyle w:val="Heading4"/>
      </w:pPr>
      <w:r>
        <w:t xml:space="preserve">C1_Neg_91_TDMN_0.77 &amp; C3_Pos_71_1RESP_1.14 </w:t>
      </w:r>
    </w:p>
    <w:p w:rsidR="00DE316B" w:rsidRDefault="00EF1783">
      <w:r>
        <w:t>Significant correlation between DMN and Smoking</w:t>
      </w:r>
      <w:r>
        <w:br/>
        <w:t>Canonical Variate 2 (R = -0.56, P &lt; 0.01)</w:t>
      </w:r>
    </w:p>
    <w:p w:rsidR="00DE316B" w:rsidRDefault="00EF1783">
      <w:pPr>
        <w:pStyle w:val="Header"/>
      </w:pPr>
      <w:r>
        <w:t>DMN CV2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-0.51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-0.38</w:t>
            </w:r>
          </w:p>
        </w:tc>
      </w:tr>
    </w:tbl>
    <w:p w:rsidR="00DE316B" w:rsidRDefault="00EF1783">
      <w:pPr>
        <w:pStyle w:val="Header"/>
      </w:pPr>
      <w:r>
        <w:lastRenderedPageBreak/>
        <w:t>RESP CV2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0.6</w:t>
            </w:r>
          </w:p>
        </w:tc>
      </w:tr>
    </w:tbl>
    <w:p w:rsidR="00DE316B" w:rsidRDefault="00EF1783">
      <w:pPr>
        <w:pStyle w:val="Heading4"/>
      </w:pPr>
      <w:r>
        <w:t xml:space="preserve">C1_Neg_91_TDMN_0.77 &amp; C2_Pos_86_LPN_1.52 &amp; C3_Pos_71_1RESP_1.14 </w:t>
      </w:r>
    </w:p>
    <w:p w:rsidR="00DE316B" w:rsidRDefault="00EF1783">
      <w:r>
        <w:t>Significant correlation between DMN and Smoking</w:t>
      </w:r>
      <w:r>
        <w:br/>
        <w:t>Canonical Variate 1 (R = -0.51, P &lt; 0.01)</w:t>
      </w:r>
    </w:p>
    <w:p w:rsidR="00DE316B" w:rsidRDefault="00EF1783">
      <w:pPr>
        <w:pStyle w:val="Header"/>
      </w:pPr>
      <w:r>
        <w:t>DMN CV1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-0.71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-0.22</w:t>
            </w:r>
          </w:p>
        </w:tc>
      </w:tr>
    </w:tbl>
    <w:p w:rsidR="00DE316B" w:rsidRDefault="00EF1783">
      <w:pPr>
        <w:pStyle w:val="Header"/>
      </w:pPr>
      <w:r>
        <w:t>LPN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-0.39</w:t>
            </w:r>
          </w:p>
        </w:tc>
      </w:tr>
    </w:tbl>
    <w:p w:rsidR="00DE316B" w:rsidRDefault="00EF1783">
      <w:pPr>
        <w:pStyle w:val="Header"/>
      </w:pPr>
      <w:r>
        <w:t>RESP CV1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0.37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0.65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0.85</w:t>
            </w:r>
          </w:p>
        </w:tc>
      </w:tr>
    </w:tbl>
    <w:p w:rsidR="00DE316B" w:rsidRDefault="00EF1783">
      <w:pPr>
        <w:pStyle w:val="Heading3"/>
      </w:pPr>
      <w:bookmarkStart w:id="89" w:name="_Toc68352883"/>
      <w:r>
        <w:t>Significant Correlation with Spirituality_Importance</w:t>
      </w:r>
      <w:bookmarkEnd w:id="89"/>
    </w:p>
    <w:p w:rsidR="00DE316B" w:rsidRDefault="00EF1783">
      <w:pPr>
        <w:pStyle w:val="Heading4"/>
      </w:pPr>
      <w:r>
        <w:t xml:space="preserve">C1_Neg_91_TDMN_0.77 &amp; C2_Pos_86_LPN_1.52 &amp; C3_Pos_71_1RESP_1.14 </w:t>
      </w:r>
    </w:p>
    <w:p w:rsidR="00DE316B" w:rsidRDefault="00EF1783">
      <w:r>
        <w:t>Significant correlation between LPN and Spirituality_Importance</w:t>
      </w:r>
      <w:r>
        <w:br/>
        <w:t>Canonical Variate 8 (R = 0.57, P &lt; 0.01)</w:t>
      </w:r>
    </w:p>
    <w:p w:rsidR="00DE316B" w:rsidRDefault="00EF1783">
      <w:pPr>
        <w:pStyle w:val="Header"/>
      </w:pPr>
      <w:r>
        <w:t>LPN CV8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0.32</w:t>
            </w:r>
          </w:p>
        </w:tc>
      </w:tr>
    </w:tbl>
    <w:p w:rsidR="00DE316B" w:rsidRDefault="00EF1783">
      <w:pPr>
        <w:pStyle w:val="Header"/>
      </w:pPr>
      <w:r>
        <w:t>DMN CV8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lastRenderedPageBreak/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-0.71</w:t>
            </w:r>
          </w:p>
        </w:tc>
      </w:tr>
    </w:tbl>
    <w:p w:rsidR="00DE316B" w:rsidRDefault="00EF1783">
      <w:pPr>
        <w:pStyle w:val="Header"/>
      </w:pPr>
      <w:r>
        <w:t>RESP CV8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-0.33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-0.21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-0.18</w:t>
            </w:r>
          </w:p>
        </w:tc>
      </w:tr>
    </w:tbl>
    <w:p w:rsidR="00DE316B" w:rsidRDefault="00EF1783">
      <w:pPr>
        <w:pStyle w:val="Heading3"/>
      </w:pPr>
      <w:bookmarkStart w:id="90" w:name="_Toc68352884"/>
      <w:r>
        <w:t>Significant Correlation with EN_RT</w:t>
      </w:r>
      <w:bookmarkEnd w:id="90"/>
    </w:p>
    <w:p w:rsidR="00DE316B" w:rsidRDefault="00EF1783">
      <w:pPr>
        <w:pStyle w:val="Heading4"/>
      </w:pPr>
      <w:r>
        <w:t xml:space="preserve">C1_Neg_91_TDMN_0.77 &amp; C3_Pos_71_1RESP_1.14 </w:t>
      </w:r>
    </w:p>
    <w:p w:rsidR="00DE316B" w:rsidRDefault="00EF1783">
      <w:r>
        <w:t>Significant correlation between RESP and EN_RT</w:t>
      </w:r>
      <w:r>
        <w:br/>
        <w:t>Canonical Variate 5 (R = 0.51, P &lt; 0.01)</w:t>
      </w:r>
    </w:p>
    <w:p w:rsidR="00DE316B" w:rsidRDefault="00EF1783">
      <w:pPr>
        <w:pStyle w:val="Header"/>
      </w:pPr>
      <w:r>
        <w:t>RESP CV5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0.36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-0.37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0.07</w:t>
            </w:r>
          </w:p>
        </w:tc>
      </w:tr>
    </w:tbl>
    <w:p w:rsidR="00DE316B" w:rsidRDefault="00EF1783">
      <w:pPr>
        <w:pStyle w:val="Header"/>
      </w:pPr>
      <w:r>
        <w:t>DMN CV5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0.18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0.08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0.56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-0.03</w:t>
            </w:r>
          </w:p>
        </w:tc>
      </w:tr>
    </w:tbl>
    <w:p w:rsidR="00DE316B" w:rsidRDefault="00EF1783">
      <w:pPr>
        <w:pStyle w:val="Heading3"/>
      </w:pPr>
      <w:bookmarkStart w:id="91" w:name="_Toc68352885"/>
      <w:r>
        <w:t>Significant Correlation with EW_RT</w:t>
      </w:r>
      <w:bookmarkEnd w:id="91"/>
    </w:p>
    <w:p w:rsidR="00DE316B" w:rsidRDefault="00EF1783">
      <w:pPr>
        <w:pStyle w:val="Heading4"/>
      </w:pPr>
      <w:r>
        <w:t xml:space="preserve">C2_Pos_86_LPN_1.52 &amp; C3_Pos_71_1RESP_1.14 </w:t>
      </w:r>
    </w:p>
    <w:p w:rsidR="00DE316B" w:rsidRDefault="00EF1783">
      <w:r>
        <w:t>Significant correlation between RESP and EW_RT</w:t>
      </w:r>
      <w:r>
        <w:br/>
        <w:t>Canonical Variate 5 (R = 0.58, P &lt; 0.01)</w:t>
      </w:r>
    </w:p>
    <w:p w:rsidR="00DE316B" w:rsidRDefault="00EF1783">
      <w:pPr>
        <w:pStyle w:val="Header"/>
      </w:pPr>
      <w:r>
        <w:t>RESP CV5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0.19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-0.08</w:t>
            </w:r>
          </w:p>
        </w:tc>
      </w:tr>
    </w:tbl>
    <w:p w:rsidR="00DE316B" w:rsidRDefault="00EF1783">
      <w:pPr>
        <w:pStyle w:val="Header"/>
      </w:pPr>
      <w:r>
        <w:t>LPN CV5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-0.09</w:t>
            </w:r>
          </w:p>
        </w:tc>
      </w:tr>
    </w:tbl>
    <w:p w:rsidR="00DE316B" w:rsidRDefault="00EF1783">
      <w:pPr>
        <w:pStyle w:val="Heading3"/>
      </w:pPr>
      <w:bookmarkStart w:id="92" w:name="_Toc68352886"/>
      <w:r>
        <w:lastRenderedPageBreak/>
        <w:t>Significant Correlation with HW_RT</w:t>
      </w:r>
      <w:bookmarkEnd w:id="92"/>
    </w:p>
    <w:p w:rsidR="00DE316B" w:rsidRDefault="00EF1783">
      <w:pPr>
        <w:pStyle w:val="Heading4"/>
      </w:pPr>
      <w:r>
        <w:t xml:space="preserve">C2_Pos_86_LPN_1.52 &amp; C3_Pos_71_1RESP_1.14 </w:t>
      </w:r>
    </w:p>
    <w:p w:rsidR="00DE316B" w:rsidRDefault="00EF1783">
      <w:r>
        <w:t>Significant correlation between RESP and HW_RT</w:t>
      </w:r>
      <w:r>
        <w:br/>
        <w:t>Canonical Variate 5 (R = 0.54, P &lt; 0.01)</w:t>
      </w:r>
    </w:p>
    <w:p w:rsidR="00DE316B" w:rsidRDefault="00EF1783">
      <w:pPr>
        <w:pStyle w:val="Header"/>
      </w:pPr>
      <w:r>
        <w:t>RESP CV5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0.19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-0.08</w:t>
            </w:r>
          </w:p>
        </w:tc>
      </w:tr>
    </w:tbl>
    <w:p w:rsidR="00DE316B" w:rsidRDefault="00EF1783">
      <w:pPr>
        <w:pStyle w:val="Header"/>
      </w:pPr>
      <w:r>
        <w:t>LPN CV5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0.05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0.27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-0.09</w:t>
            </w:r>
          </w:p>
        </w:tc>
      </w:tr>
    </w:tbl>
    <w:p w:rsidR="00DE316B" w:rsidRDefault="00EF1783">
      <w:pPr>
        <w:pStyle w:val="Heading3"/>
      </w:pPr>
      <w:bookmarkStart w:id="93" w:name="_Toc68352887"/>
      <w:r>
        <w:t>Significant Correlation with AccHW</w:t>
      </w:r>
      <w:bookmarkEnd w:id="93"/>
    </w:p>
    <w:p w:rsidR="00DE316B" w:rsidRDefault="00EF1783">
      <w:pPr>
        <w:pStyle w:val="Heading4"/>
      </w:pPr>
      <w:r>
        <w:t xml:space="preserve">C1_Neg_91_TDMN_0.77 &amp; C2_Pos_86_LPN_1.52 </w:t>
      </w:r>
    </w:p>
    <w:p w:rsidR="00DE316B" w:rsidRDefault="00EF1783">
      <w:r>
        <w:t>Significant correlation between DMN and AccHW</w:t>
      </w:r>
      <w:r>
        <w:br/>
        <w:t>Canonical Variate 7 (R = 0.53, P &lt; 0.01)</w:t>
      </w:r>
    </w:p>
    <w:p w:rsidR="00DE316B" w:rsidRDefault="00EF1783">
      <w:pPr>
        <w:pStyle w:val="Header"/>
      </w:pPr>
      <w:r>
        <w:t>DMN CV7 Canonical Loadings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-0.12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0.29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-0.24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0.29</w:t>
            </w:r>
          </w:p>
        </w:tc>
      </w:tr>
    </w:tbl>
    <w:p w:rsidR="00DE316B" w:rsidRDefault="00EF1783">
      <w:pPr>
        <w:pStyle w:val="Header"/>
      </w:pPr>
      <w:r>
        <w:t>LPN CV7 Canonical Loadings - Not Significant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1134"/>
      </w:tblGrid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Condition</w:t>
            </w:r>
          </w:p>
        </w:tc>
        <w:tc>
          <w:tcPr>
            <w:tcW w:w="1134" w:type="dxa"/>
          </w:tcPr>
          <w:p w:rsidR="00DE316B" w:rsidRDefault="00DE316B"/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-0.46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EN_up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0.22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HW_up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b/>
                <w:sz w:val="20"/>
              </w:rPr>
              <w:t>-0.45</w:t>
            </w:r>
          </w:p>
        </w:tc>
      </w:tr>
      <w:tr w:rsidR="00DE316B">
        <w:trPr>
          <w:trHeight w:hRule="exact" w:val="283"/>
        </w:trPr>
        <w:tc>
          <w:tcPr>
            <w:tcW w:w="4320" w:type="dxa"/>
          </w:tcPr>
          <w:p w:rsidR="00DE316B" w:rsidRDefault="00EF1783">
            <w:r>
              <w:rPr>
                <w:sz w:val="20"/>
              </w:rPr>
              <w:t>EW_up</w:t>
            </w:r>
          </w:p>
        </w:tc>
        <w:tc>
          <w:tcPr>
            <w:tcW w:w="1134" w:type="dxa"/>
          </w:tcPr>
          <w:p w:rsidR="00DE316B" w:rsidRDefault="00EF1783">
            <w:r>
              <w:rPr>
                <w:sz w:val="20"/>
              </w:rPr>
              <w:t>-0.05</w:t>
            </w:r>
          </w:p>
        </w:tc>
      </w:tr>
    </w:tbl>
    <w:p w:rsidR="00EF1783" w:rsidRDefault="00EF1783"/>
    <w:sectPr w:rsidR="00EF17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62238"/>
    <w:rsid w:val="0029639D"/>
    <w:rsid w:val="00326F90"/>
    <w:rsid w:val="00744E9D"/>
    <w:rsid w:val="00AA1D8D"/>
    <w:rsid w:val="00B47730"/>
    <w:rsid w:val="00CB0664"/>
    <w:rsid w:val="00DE316B"/>
    <w:rsid w:val="00EF17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60FA9B2-DDC7-4CE5-91EE-129E0A4F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b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1622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223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223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22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D639E2-B9A0-41FD-8A72-309A99922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44</Pages>
  <Words>7211</Words>
  <Characters>41108</Characters>
  <Application>Microsoft Office Word</Application>
  <DocSecurity>0</DocSecurity>
  <Lines>342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48223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Riley Zurrin</cp:lastModifiedBy>
  <cp:revision>3</cp:revision>
  <dcterms:created xsi:type="dcterms:W3CDTF">2013-12-23T23:15:00Z</dcterms:created>
  <dcterms:modified xsi:type="dcterms:W3CDTF">2021-04-03T20:33:00Z</dcterms:modified>
  <cp:category/>
</cp:coreProperties>
</file>