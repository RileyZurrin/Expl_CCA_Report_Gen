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491E1" w14:textId="5AA1CEB1" w:rsidR="002F5423" w:rsidRDefault="00837FD4">
      <w:pPr>
        <w:pStyle w:val="Title"/>
      </w:pPr>
      <w:r>
        <w:t>LDT Multiple-Set Canonical Correlation Report</w:t>
      </w:r>
    </w:p>
    <w:sdt>
      <w:sdtPr>
        <w:id w:val="71480067"/>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4DEBAA9A" w14:textId="6AD82C1E" w:rsidR="00837FD4" w:rsidRDefault="00837FD4">
          <w:pPr>
            <w:pStyle w:val="TOCHeading"/>
          </w:pPr>
          <w:r>
            <w:t>Table of Contents</w:t>
          </w:r>
        </w:p>
        <w:p w14:paraId="26BDC5DA" w14:textId="096D6176" w:rsidR="00837FD4" w:rsidRDefault="00837FD4">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70591437" w:history="1">
            <w:r w:rsidRPr="00730910">
              <w:rPr>
                <w:rStyle w:val="Hyperlink"/>
                <w:noProof/>
              </w:rPr>
              <w:t>Summary of Study</w:t>
            </w:r>
            <w:r>
              <w:rPr>
                <w:noProof/>
                <w:webHidden/>
              </w:rPr>
              <w:tab/>
            </w:r>
            <w:r>
              <w:rPr>
                <w:noProof/>
                <w:webHidden/>
              </w:rPr>
              <w:fldChar w:fldCharType="begin"/>
            </w:r>
            <w:r>
              <w:rPr>
                <w:noProof/>
                <w:webHidden/>
              </w:rPr>
              <w:instrText xml:space="preserve"> PAGEREF _Toc70591437 \h </w:instrText>
            </w:r>
            <w:r>
              <w:rPr>
                <w:noProof/>
                <w:webHidden/>
              </w:rPr>
            </w:r>
            <w:r>
              <w:rPr>
                <w:noProof/>
                <w:webHidden/>
              </w:rPr>
              <w:fldChar w:fldCharType="separate"/>
            </w:r>
            <w:r>
              <w:rPr>
                <w:noProof/>
                <w:webHidden/>
              </w:rPr>
              <w:t>1</w:t>
            </w:r>
            <w:r>
              <w:rPr>
                <w:noProof/>
                <w:webHidden/>
              </w:rPr>
              <w:fldChar w:fldCharType="end"/>
            </w:r>
          </w:hyperlink>
        </w:p>
        <w:p w14:paraId="595BF391" w14:textId="0DC1F63C" w:rsidR="00837FD4" w:rsidRDefault="00837FD4">
          <w:pPr>
            <w:pStyle w:val="TOC1"/>
            <w:tabs>
              <w:tab w:val="right" w:leader="dot" w:pos="8630"/>
            </w:tabs>
            <w:rPr>
              <w:noProof/>
            </w:rPr>
          </w:pPr>
          <w:hyperlink w:anchor="_Toc70591438" w:history="1">
            <w:r w:rsidRPr="00730910">
              <w:rPr>
                <w:rStyle w:val="Hyperlink"/>
                <w:noProof/>
              </w:rPr>
              <w:t>Networks</w:t>
            </w:r>
            <w:r>
              <w:rPr>
                <w:noProof/>
                <w:webHidden/>
              </w:rPr>
              <w:tab/>
            </w:r>
            <w:r>
              <w:rPr>
                <w:noProof/>
                <w:webHidden/>
              </w:rPr>
              <w:fldChar w:fldCharType="begin"/>
            </w:r>
            <w:r>
              <w:rPr>
                <w:noProof/>
                <w:webHidden/>
              </w:rPr>
              <w:instrText xml:space="preserve"> PAGEREF _Toc70591438 \h </w:instrText>
            </w:r>
            <w:r>
              <w:rPr>
                <w:noProof/>
                <w:webHidden/>
              </w:rPr>
            </w:r>
            <w:r>
              <w:rPr>
                <w:noProof/>
                <w:webHidden/>
              </w:rPr>
              <w:fldChar w:fldCharType="separate"/>
            </w:r>
            <w:r>
              <w:rPr>
                <w:noProof/>
                <w:webHidden/>
              </w:rPr>
              <w:t>1</w:t>
            </w:r>
            <w:r>
              <w:rPr>
                <w:noProof/>
                <w:webHidden/>
              </w:rPr>
              <w:fldChar w:fldCharType="end"/>
            </w:r>
          </w:hyperlink>
        </w:p>
        <w:p w14:paraId="379BE46F" w14:textId="3689E9DB" w:rsidR="00837FD4" w:rsidRDefault="00837FD4">
          <w:pPr>
            <w:pStyle w:val="TOC1"/>
            <w:tabs>
              <w:tab w:val="right" w:leader="dot" w:pos="8630"/>
            </w:tabs>
            <w:rPr>
              <w:noProof/>
            </w:rPr>
          </w:pPr>
          <w:hyperlink w:anchor="_Toc70591439" w:history="1">
            <w:r w:rsidRPr="00730910">
              <w:rPr>
                <w:rStyle w:val="Hyperlink"/>
                <w:noProof/>
              </w:rPr>
              <w:t>Variables Included in Exploratory CCA</w:t>
            </w:r>
            <w:r>
              <w:rPr>
                <w:noProof/>
                <w:webHidden/>
              </w:rPr>
              <w:tab/>
            </w:r>
            <w:r>
              <w:rPr>
                <w:noProof/>
                <w:webHidden/>
              </w:rPr>
              <w:fldChar w:fldCharType="begin"/>
            </w:r>
            <w:r>
              <w:rPr>
                <w:noProof/>
                <w:webHidden/>
              </w:rPr>
              <w:instrText xml:space="preserve"> PAGEREF _Toc70591439 \h </w:instrText>
            </w:r>
            <w:r>
              <w:rPr>
                <w:noProof/>
                <w:webHidden/>
              </w:rPr>
            </w:r>
            <w:r>
              <w:rPr>
                <w:noProof/>
                <w:webHidden/>
              </w:rPr>
              <w:fldChar w:fldCharType="separate"/>
            </w:r>
            <w:r>
              <w:rPr>
                <w:noProof/>
                <w:webHidden/>
              </w:rPr>
              <w:t>1</w:t>
            </w:r>
            <w:r>
              <w:rPr>
                <w:noProof/>
                <w:webHidden/>
              </w:rPr>
              <w:fldChar w:fldCharType="end"/>
            </w:r>
          </w:hyperlink>
        </w:p>
        <w:p w14:paraId="7297393C" w14:textId="6827D317" w:rsidR="00837FD4" w:rsidRDefault="00837FD4">
          <w:pPr>
            <w:pStyle w:val="TOC1"/>
            <w:tabs>
              <w:tab w:val="right" w:leader="dot" w:pos="8630"/>
            </w:tabs>
            <w:rPr>
              <w:noProof/>
            </w:rPr>
          </w:pPr>
          <w:hyperlink w:anchor="_Toc70591440" w:history="1">
            <w:r w:rsidRPr="00730910">
              <w:rPr>
                <w:rStyle w:val="Hyperlink"/>
                <w:noProof/>
              </w:rPr>
              <w:t>Notes</w:t>
            </w:r>
            <w:r>
              <w:rPr>
                <w:noProof/>
                <w:webHidden/>
              </w:rPr>
              <w:tab/>
            </w:r>
            <w:r>
              <w:rPr>
                <w:noProof/>
                <w:webHidden/>
              </w:rPr>
              <w:fldChar w:fldCharType="begin"/>
            </w:r>
            <w:r>
              <w:rPr>
                <w:noProof/>
                <w:webHidden/>
              </w:rPr>
              <w:instrText xml:space="preserve"> PAGEREF _Toc70591440 \h </w:instrText>
            </w:r>
            <w:r>
              <w:rPr>
                <w:noProof/>
                <w:webHidden/>
              </w:rPr>
            </w:r>
            <w:r>
              <w:rPr>
                <w:noProof/>
                <w:webHidden/>
              </w:rPr>
              <w:fldChar w:fldCharType="separate"/>
            </w:r>
            <w:r>
              <w:rPr>
                <w:noProof/>
                <w:webHidden/>
              </w:rPr>
              <w:t>2</w:t>
            </w:r>
            <w:r>
              <w:rPr>
                <w:noProof/>
                <w:webHidden/>
              </w:rPr>
              <w:fldChar w:fldCharType="end"/>
            </w:r>
          </w:hyperlink>
        </w:p>
        <w:p w14:paraId="2E7B9481" w14:textId="2735583F" w:rsidR="00837FD4" w:rsidRDefault="00837FD4">
          <w:pPr>
            <w:pStyle w:val="TOC1"/>
            <w:tabs>
              <w:tab w:val="right" w:leader="dot" w:pos="8630"/>
            </w:tabs>
            <w:rPr>
              <w:noProof/>
            </w:rPr>
          </w:pPr>
          <w:hyperlink w:anchor="_Toc70591441" w:history="1">
            <w:r w:rsidRPr="00730910">
              <w:rPr>
                <w:rStyle w:val="Hyperlink"/>
                <w:noProof/>
              </w:rPr>
              <w:t>Summary of Results for Controls</w:t>
            </w:r>
            <w:r>
              <w:rPr>
                <w:noProof/>
                <w:webHidden/>
              </w:rPr>
              <w:tab/>
            </w:r>
            <w:r>
              <w:rPr>
                <w:noProof/>
                <w:webHidden/>
              </w:rPr>
              <w:fldChar w:fldCharType="begin"/>
            </w:r>
            <w:r>
              <w:rPr>
                <w:noProof/>
                <w:webHidden/>
              </w:rPr>
              <w:instrText xml:space="preserve"> PAGEREF _Toc70591441 \h </w:instrText>
            </w:r>
            <w:r>
              <w:rPr>
                <w:noProof/>
                <w:webHidden/>
              </w:rPr>
            </w:r>
            <w:r>
              <w:rPr>
                <w:noProof/>
                <w:webHidden/>
              </w:rPr>
              <w:fldChar w:fldCharType="separate"/>
            </w:r>
            <w:r>
              <w:rPr>
                <w:noProof/>
                <w:webHidden/>
              </w:rPr>
              <w:t>3</w:t>
            </w:r>
            <w:r>
              <w:rPr>
                <w:noProof/>
                <w:webHidden/>
              </w:rPr>
              <w:fldChar w:fldCharType="end"/>
            </w:r>
          </w:hyperlink>
        </w:p>
        <w:p w14:paraId="55FCED4E" w14:textId="6C818164" w:rsidR="00837FD4" w:rsidRDefault="00837FD4">
          <w:pPr>
            <w:pStyle w:val="TOC2"/>
            <w:tabs>
              <w:tab w:val="right" w:leader="dot" w:pos="8630"/>
            </w:tabs>
            <w:rPr>
              <w:noProof/>
            </w:rPr>
          </w:pPr>
          <w:hyperlink w:anchor="_Toc70591442" w:history="1">
            <w:r w:rsidRPr="00730910">
              <w:rPr>
                <w:rStyle w:val="Hyperlink"/>
                <w:noProof/>
              </w:rPr>
              <w:t>Summary for Each Behavioural Variable</w:t>
            </w:r>
            <w:r>
              <w:rPr>
                <w:noProof/>
                <w:webHidden/>
              </w:rPr>
              <w:tab/>
            </w:r>
            <w:r>
              <w:rPr>
                <w:noProof/>
                <w:webHidden/>
              </w:rPr>
              <w:fldChar w:fldCharType="begin"/>
            </w:r>
            <w:r>
              <w:rPr>
                <w:noProof/>
                <w:webHidden/>
              </w:rPr>
              <w:instrText xml:space="preserve"> PAGEREF _Toc70591442 \h </w:instrText>
            </w:r>
            <w:r>
              <w:rPr>
                <w:noProof/>
                <w:webHidden/>
              </w:rPr>
            </w:r>
            <w:r>
              <w:rPr>
                <w:noProof/>
                <w:webHidden/>
              </w:rPr>
              <w:fldChar w:fldCharType="separate"/>
            </w:r>
            <w:r>
              <w:rPr>
                <w:noProof/>
                <w:webHidden/>
              </w:rPr>
              <w:t>3</w:t>
            </w:r>
            <w:r>
              <w:rPr>
                <w:noProof/>
                <w:webHidden/>
              </w:rPr>
              <w:fldChar w:fldCharType="end"/>
            </w:r>
          </w:hyperlink>
        </w:p>
        <w:p w14:paraId="6328BE5F" w14:textId="4902FAF9" w:rsidR="00837FD4" w:rsidRDefault="00837FD4">
          <w:pPr>
            <w:pStyle w:val="TOC3"/>
            <w:tabs>
              <w:tab w:val="right" w:leader="dot" w:pos="8630"/>
            </w:tabs>
            <w:rPr>
              <w:noProof/>
            </w:rPr>
          </w:pPr>
          <w:hyperlink w:anchor="_Toc70591443" w:history="1">
            <w:r w:rsidRPr="00730910">
              <w:rPr>
                <w:rStyle w:val="Hyperlink"/>
                <w:noProof/>
              </w:rPr>
              <w:t>For Sex:</w:t>
            </w:r>
            <w:r>
              <w:rPr>
                <w:noProof/>
                <w:webHidden/>
              </w:rPr>
              <w:tab/>
            </w:r>
            <w:r>
              <w:rPr>
                <w:noProof/>
                <w:webHidden/>
              </w:rPr>
              <w:fldChar w:fldCharType="begin"/>
            </w:r>
            <w:r>
              <w:rPr>
                <w:noProof/>
                <w:webHidden/>
              </w:rPr>
              <w:instrText xml:space="preserve"> PAGEREF _Toc70591443 \h </w:instrText>
            </w:r>
            <w:r>
              <w:rPr>
                <w:noProof/>
                <w:webHidden/>
              </w:rPr>
            </w:r>
            <w:r>
              <w:rPr>
                <w:noProof/>
                <w:webHidden/>
              </w:rPr>
              <w:fldChar w:fldCharType="separate"/>
            </w:r>
            <w:r>
              <w:rPr>
                <w:noProof/>
                <w:webHidden/>
              </w:rPr>
              <w:t>3</w:t>
            </w:r>
            <w:r>
              <w:rPr>
                <w:noProof/>
                <w:webHidden/>
              </w:rPr>
              <w:fldChar w:fldCharType="end"/>
            </w:r>
          </w:hyperlink>
        </w:p>
        <w:p w14:paraId="2D1C3813" w14:textId="42370F58" w:rsidR="00837FD4" w:rsidRDefault="00837FD4">
          <w:pPr>
            <w:pStyle w:val="TOC3"/>
            <w:tabs>
              <w:tab w:val="right" w:leader="dot" w:pos="8630"/>
            </w:tabs>
            <w:rPr>
              <w:noProof/>
            </w:rPr>
          </w:pPr>
          <w:hyperlink w:anchor="_Toc70591444" w:history="1">
            <w:r w:rsidRPr="00730910">
              <w:rPr>
                <w:rStyle w:val="Hyperlink"/>
                <w:noProof/>
              </w:rPr>
              <w:t>For Gender_Identity:</w:t>
            </w:r>
            <w:r>
              <w:rPr>
                <w:noProof/>
                <w:webHidden/>
              </w:rPr>
              <w:tab/>
            </w:r>
            <w:r>
              <w:rPr>
                <w:noProof/>
                <w:webHidden/>
              </w:rPr>
              <w:fldChar w:fldCharType="begin"/>
            </w:r>
            <w:r>
              <w:rPr>
                <w:noProof/>
                <w:webHidden/>
              </w:rPr>
              <w:instrText xml:space="preserve"> PAGEREF _Toc70591444 \h </w:instrText>
            </w:r>
            <w:r>
              <w:rPr>
                <w:noProof/>
                <w:webHidden/>
              </w:rPr>
            </w:r>
            <w:r>
              <w:rPr>
                <w:noProof/>
                <w:webHidden/>
              </w:rPr>
              <w:fldChar w:fldCharType="separate"/>
            </w:r>
            <w:r>
              <w:rPr>
                <w:noProof/>
                <w:webHidden/>
              </w:rPr>
              <w:t>3</w:t>
            </w:r>
            <w:r>
              <w:rPr>
                <w:noProof/>
                <w:webHidden/>
              </w:rPr>
              <w:fldChar w:fldCharType="end"/>
            </w:r>
          </w:hyperlink>
        </w:p>
        <w:p w14:paraId="2EA00A85" w14:textId="3943F5D9" w:rsidR="00837FD4" w:rsidRDefault="00837FD4">
          <w:pPr>
            <w:pStyle w:val="TOC3"/>
            <w:tabs>
              <w:tab w:val="right" w:leader="dot" w:pos="8630"/>
            </w:tabs>
            <w:rPr>
              <w:noProof/>
            </w:rPr>
          </w:pPr>
          <w:hyperlink w:anchor="_Toc70591445" w:history="1">
            <w:r w:rsidRPr="00730910">
              <w:rPr>
                <w:rStyle w:val="Hyperlink"/>
                <w:noProof/>
              </w:rPr>
              <w:t>For TestAge:</w:t>
            </w:r>
            <w:r>
              <w:rPr>
                <w:noProof/>
                <w:webHidden/>
              </w:rPr>
              <w:tab/>
            </w:r>
            <w:r>
              <w:rPr>
                <w:noProof/>
                <w:webHidden/>
              </w:rPr>
              <w:fldChar w:fldCharType="begin"/>
            </w:r>
            <w:r>
              <w:rPr>
                <w:noProof/>
                <w:webHidden/>
              </w:rPr>
              <w:instrText xml:space="preserve"> PAGEREF _Toc70591445 \h </w:instrText>
            </w:r>
            <w:r>
              <w:rPr>
                <w:noProof/>
                <w:webHidden/>
              </w:rPr>
            </w:r>
            <w:r>
              <w:rPr>
                <w:noProof/>
                <w:webHidden/>
              </w:rPr>
              <w:fldChar w:fldCharType="separate"/>
            </w:r>
            <w:r>
              <w:rPr>
                <w:noProof/>
                <w:webHidden/>
              </w:rPr>
              <w:t>3</w:t>
            </w:r>
            <w:r>
              <w:rPr>
                <w:noProof/>
                <w:webHidden/>
              </w:rPr>
              <w:fldChar w:fldCharType="end"/>
            </w:r>
          </w:hyperlink>
        </w:p>
        <w:p w14:paraId="4CC04D15" w14:textId="1B0C3C5D" w:rsidR="00837FD4" w:rsidRDefault="00837FD4">
          <w:pPr>
            <w:pStyle w:val="TOC3"/>
            <w:tabs>
              <w:tab w:val="right" w:leader="dot" w:pos="8630"/>
            </w:tabs>
            <w:rPr>
              <w:noProof/>
            </w:rPr>
          </w:pPr>
          <w:hyperlink w:anchor="_Toc70591446" w:history="1">
            <w:r w:rsidRPr="00730910">
              <w:rPr>
                <w:rStyle w:val="Hyperlink"/>
                <w:noProof/>
              </w:rPr>
              <w:t>For Times_married:</w:t>
            </w:r>
            <w:r>
              <w:rPr>
                <w:noProof/>
                <w:webHidden/>
              </w:rPr>
              <w:tab/>
            </w:r>
            <w:r>
              <w:rPr>
                <w:noProof/>
                <w:webHidden/>
              </w:rPr>
              <w:fldChar w:fldCharType="begin"/>
            </w:r>
            <w:r>
              <w:rPr>
                <w:noProof/>
                <w:webHidden/>
              </w:rPr>
              <w:instrText xml:space="preserve"> PAGEREF _Toc70591446 \h </w:instrText>
            </w:r>
            <w:r>
              <w:rPr>
                <w:noProof/>
                <w:webHidden/>
              </w:rPr>
            </w:r>
            <w:r>
              <w:rPr>
                <w:noProof/>
                <w:webHidden/>
              </w:rPr>
              <w:fldChar w:fldCharType="separate"/>
            </w:r>
            <w:r>
              <w:rPr>
                <w:noProof/>
                <w:webHidden/>
              </w:rPr>
              <w:t>3</w:t>
            </w:r>
            <w:r>
              <w:rPr>
                <w:noProof/>
                <w:webHidden/>
              </w:rPr>
              <w:fldChar w:fldCharType="end"/>
            </w:r>
          </w:hyperlink>
        </w:p>
        <w:p w14:paraId="085A0463" w14:textId="107A3310" w:rsidR="00837FD4" w:rsidRDefault="00837FD4">
          <w:pPr>
            <w:pStyle w:val="TOC3"/>
            <w:tabs>
              <w:tab w:val="right" w:leader="dot" w:pos="8630"/>
            </w:tabs>
            <w:rPr>
              <w:noProof/>
            </w:rPr>
          </w:pPr>
          <w:hyperlink w:anchor="_Toc70591447" w:history="1">
            <w:r w:rsidRPr="00730910">
              <w:rPr>
                <w:rStyle w:val="Hyperlink"/>
                <w:noProof/>
              </w:rPr>
              <w:t>For Children:</w:t>
            </w:r>
            <w:r>
              <w:rPr>
                <w:noProof/>
                <w:webHidden/>
              </w:rPr>
              <w:tab/>
            </w:r>
            <w:r>
              <w:rPr>
                <w:noProof/>
                <w:webHidden/>
              </w:rPr>
              <w:fldChar w:fldCharType="begin"/>
            </w:r>
            <w:r>
              <w:rPr>
                <w:noProof/>
                <w:webHidden/>
              </w:rPr>
              <w:instrText xml:space="preserve"> PAGEREF _Toc70591447 \h </w:instrText>
            </w:r>
            <w:r>
              <w:rPr>
                <w:noProof/>
                <w:webHidden/>
              </w:rPr>
            </w:r>
            <w:r>
              <w:rPr>
                <w:noProof/>
                <w:webHidden/>
              </w:rPr>
              <w:fldChar w:fldCharType="separate"/>
            </w:r>
            <w:r>
              <w:rPr>
                <w:noProof/>
                <w:webHidden/>
              </w:rPr>
              <w:t>4</w:t>
            </w:r>
            <w:r>
              <w:rPr>
                <w:noProof/>
                <w:webHidden/>
              </w:rPr>
              <w:fldChar w:fldCharType="end"/>
            </w:r>
          </w:hyperlink>
        </w:p>
        <w:p w14:paraId="0066F0B5" w14:textId="3EEB9FDA" w:rsidR="00837FD4" w:rsidRDefault="00837FD4">
          <w:pPr>
            <w:pStyle w:val="TOC3"/>
            <w:tabs>
              <w:tab w:val="right" w:leader="dot" w:pos="8630"/>
            </w:tabs>
            <w:rPr>
              <w:noProof/>
            </w:rPr>
          </w:pPr>
          <w:hyperlink w:anchor="_Toc70591448" w:history="1">
            <w:r w:rsidRPr="00730910">
              <w:rPr>
                <w:rStyle w:val="Hyperlink"/>
                <w:noProof/>
              </w:rPr>
              <w:t>For Living_Arrangements:</w:t>
            </w:r>
            <w:r>
              <w:rPr>
                <w:noProof/>
                <w:webHidden/>
              </w:rPr>
              <w:tab/>
            </w:r>
            <w:r>
              <w:rPr>
                <w:noProof/>
                <w:webHidden/>
              </w:rPr>
              <w:fldChar w:fldCharType="begin"/>
            </w:r>
            <w:r>
              <w:rPr>
                <w:noProof/>
                <w:webHidden/>
              </w:rPr>
              <w:instrText xml:space="preserve"> PAGEREF _Toc70591448 \h </w:instrText>
            </w:r>
            <w:r>
              <w:rPr>
                <w:noProof/>
                <w:webHidden/>
              </w:rPr>
            </w:r>
            <w:r>
              <w:rPr>
                <w:noProof/>
                <w:webHidden/>
              </w:rPr>
              <w:fldChar w:fldCharType="separate"/>
            </w:r>
            <w:r>
              <w:rPr>
                <w:noProof/>
                <w:webHidden/>
              </w:rPr>
              <w:t>4</w:t>
            </w:r>
            <w:r>
              <w:rPr>
                <w:noProof/>
                <w:webHidden/>
              </w:rPr>
              <w:fldChar w:fldCharType="end"/>
            </w:r>
          </w:hyperlink>
        </w:p>
        <w:p w14:paraId="082CFFB6" w14:textId="3A0FF947" w:rsidR="00837FD4" w:rsidRDefault="00837FD4">
          <w:pPr>
            <w:pStyle w:val="TOC3"/>
            <w:tabs>
              <w:tab w:val="right" w:leader="dot" w:pos="8630"/>
            </w:tabs>
            <w:rPr>
              <w:noProof/>
            </w:rPr>
          </w:pPr>
          <w:hyperlink w:anchor="_Toc70591449" w:history="1">
            <w:r w:rsidRPr="00730910">
              <w:rPr>
                <w:rStyle w:val="Hyperlink"/>
                <w:noProof/>
              </w:rPr>
              <w:t>For Country_born:</w:t>
            </w:r>
            <w:r>
              <w:rPr>
                <w:noProof/>
                <w:webHidden/>
              </w:rPr>
              <w:tab/>
            </w:r>
            <w:r>
              <w:rPr>
                <w:noProof/>
                <w:webHidden/>
              </w:rPr>
              <w:fldChar w:fldCharType="begin"/>
            </w:r>
            <w:r>
              <w:rPr>
                <w:noProof/>
                <w:webHidden/>
              </w:rPr>
              <w:instrText xml:space="preserve"> PAGEREF _Toc70591449 \h </w:instrText>
            </w:r>
            <w:r>
              <w:rPr>
                <w:noProof/>
                <w:webHidden/>
              </w:rPr>
            </w:r>
            <w:r>
              <w:rPr>
                <w:noProof/>
                <w:webHidden/>
              </w:rPr>
              <w:fldChar w:fldCharType="separate"/>
            </w:r>
            <w:r>
              <w:rPr>
                <w:noProof/>
                <w:webHidden/>
              </w:rPr>
              <w:t>5</w:t>
            </w:r>
            <w:r>
              <w:rPr>
                <w:noProof/>
                <w:webHidden/>
              </w:rPr>
              <w:fldChar w:fldCharType="end"/>
            </w:r>
          </w:hyperlink>
        </w:p>
        <w:p w14:paraId="415AA62F" w14:textId="503B0D57" w:rsidR="00837FD4" w:rsidRDefault="00837FD4">
          <w:pPr>
            <w:pStyle w:val="TOC3"/>
            <w:tabs>
              <w:tab w:val="right" w:leader="dot" w:pos="8630"/>
            </w:tabs>
            <w:rPr>
              <w:noProof/>
            </w:rPr>
          </w:pPr>
          <w:hyperlink w:anchor="_Toc70591450" w:history="1">
            <w:r w:rsidRPr="00730910">
              <w:rPr>
                <w:rStyle w:val="Hyperlink"/>
                <w:noProof/>
              </w:rPr>
              <w:t>For Adopted:</w:t>
            </w:r>
            <w:r>
              <w:rPr>
                <w:noProof/>
                <w:webHidden/>
              </w:rPr>
              <w:tab/>
            </w:r>
            <w:r>
              <w:rPr>
                <w:noProof/>
                <w:webHidden/>
              </w:rPr>
              <w:fldChar w:fldCharType="begin"/>
            </w:r>
            <w:r>
              <w:rPr>
                <w:noProof/>
                <w:webHidden/>
              </w:rPr>
              <w:instrText xml:space="preserve"> PAGEREF _Toc70591450 \h </w:instrText>
            </w:r>
            <w:r>
              <w:rPr>
                <w:noProof/>
                <w:webHidden/>
              </w:rPr>
            </w:r>
            <w:r>
              <w:rPr>
                <w:noProof/>
                <w:webHidden/>
              </w:rPr>
              <w:fldChar w:fldCharType="separate"/>
            </w:r>
            <w:r>
              <w:rPr>
                <w:noProof/>
                <w:webHidden/>
              </w:rPr>
              <w:t>5</w:t>
            </w:r>
            <w:r>
              <w:rPr>
                <w:noProof/>
                <w:webHidden/>
              </w:rPr>
              <w:fldChar w:fldCharType="end"/>
            </w:r>
          </w:hyperlink>
        </w:p>
        <w:p w14:paraId="4DA642B7" w14:textId="19283C41" w:rsidR="00837FD4" w:rsidRDefault="00837FD4">
          <w:pPr>
            <w:pStyle w:val="TOC3"/>
            <w:tabs>
              <w:tab w:val="right" w:leader="dot" w:pos="8630"/>
            </w:tabs>
            <w:rPr>
              <w:noProof/>
            </w:rPr>
          </w:pPr>
          <w:hyperlink w:anchor="_Toc70591451" w:history="1">
            <w:r w:rsidRPr="00730910">
              <w:rPr>
                <w:rStyle w:val="Hyperlink"/>
                <w:noProof/>
              </w:rPr>
              <w:t>For Fathers_ethnicity:</w:t>
            </w:r>
            <w:r>
              <w:rPr>
                <w:noProof/>
                <w:webHidden/>
              </w:rPr>
              <w:tab/>
            </w:r>
            <w:r>
              <w:rPr>
                <w:noProof/>
                <w:webHidden/>
              </w:rPr>
              <w:fldChar w:fldCharType="begin"/>
            </w:r>
            <w:r>
              <w:rPr>
                <w:noProof/>
                <w:webHidden/>
              </w:rPr>
              <w:instrText xml:space="preserve"> PAGEREF _Toc70591451 \h </w:instrText>
            </w:r>
            <w:r>
              <w:rPr>
                <w:noProof/>
                <w:webHidden/>
              </w:rPr>
            </w:r>
            <w:r>
              <w:rPr>
                <w:noProof/>
                <w:webHidden/>
              </w:rPr>
              <w:fldChar w:fldCharType="separate"/>
            </w:r>
            <w:r>
              <w:rPr>
                <w:noProof/>
                <w:webHidden/>
              </w:rPr>
              <w:t>5</w:t>
            </w:r>
            <w:r>
              <w:rPr>
                <w:noProof/>
                <w:webHidden/>
              </w:rPr>
              <w:fldChar w:fldCharType="end"/>
            </w:r>
          </w:hyperlink>
        </w:p>
        <w:p w14:paraId="7E5A3560" w14:textId="62303C1C" w:rsidR="00837FD4" w:rsidRDefault="00837FD4">
          <w:pPr>
            <w:pStyle w:val="TOC3"/>
            <w:tabs>
              <w:tab w:val="right" w:leader="dot" w:pos="8630"/>
            </w:tabs>
            <w:rPr>
              <w:noProof/>
            </w:rPr>
          </w:pPr>
          <w:hyperlink w:anchor="_Toc70591452" w:history="1">
            <w:r w:rsidRPr="00730910">
              <w:rPr>
                <w:rStyle w:val="Hyperlink"/>
                <w:noProof/>
              </w:rPr>
              <w:t>For Mothers_ethnicity:</w:t>
            </w:r>
            <w:r>
              <w:rPr>
                <w:noProof/>
                <w:webHidden/>
              </w:rPr>
              <w:tab/>
            </w:r>
            <w:r>
              <w:rPr>
                <w:noProof/>
                <w:webHidden/>
              </w:rPr>
              <w:fldChar w:fldCharType="begin"/>
            </w:r>
            <w:r>
              <w:rPr>
                <w:noProof/>
                <w:webHidden/>
              </w:rPr>
              <w:instrText xml:space="preserve"> PAGEREF _Toc70591452 \h </w:instrText>
            </w:r>
            <w:r>
              <w:rPr>
                <w:noProof/>
                <w:webHidden/>
              </w:rPr>
            </w:r>
            <w:r>
              <w:rPr>
                <w:noProof/>
                <w:webHidden/>
              </w:rPr>
              <w:fldChar w:fldCharType="separate"/>
            </w:r>
            <w:r>
              <w:rPr>
                <w:noProof/>
                <w:webHidden/>
              </w:rPr>
              <w:t>5</w:t>
            </w:r>
            <w:r>
              <w:rPr>
                <w:noProof/>
                <w:webHidden/>
              </w:rPr>
              <w:fldChar w:fldCharType="end"/>
            </w:r>
          </w:hyperlink>
        </w:p>
        <w:p w14:paraId="65BEAE57" w14:textId="45BB71E3" w:rsidR="00837FD4" w:rsidRDefault="00837FD4">
          <w:pPr>
            <w:pStyle w:val="TOC3"/>
            <w:tabs>
              <w:tab w:val="right" w:leader="dot" w:pos="8630"/>
            </w:tabs>
            <w:rPr>
              <w:noProof/>
            </w:rPr>
          </w:pPr>
          <w:hyperlink w:anchor="_Toc70591453" w:history="1">
            <w:r w:rsidRPr="00730910">
              <w:rPr>
                <w:rStyle w:val="Hyperlink"/>
                <w:noProof/>
              </w:rPr>
              <w:t>For Participant_Education_Years:</w:t>
            </w:r>
            <w:r>
              <w:rPr>
                <w:noProof/>
                <w:webHidden/>
              </w:rPr>
              <w:tab/>
            </w:r>
            <w:r>
              <w:rPr>
                <w:noProof/>
                <w:webHidden/>
              </w:rPr>
              <w:fldChar w:fldCharType="begin"/>
            </w:r>
            <w:r>
              <w:rPr>
                <w:noProof/>
                <w:webHidden/>
              </w:rPr>
              <w:instrText xml:space="preserve"> PAGEREF _Toc70591453 \h </w:instrText>
            </w:r>
            <w:r>
              <w:rPr>
                <w:noProof/>
                <w:webHidden/>
              </w:rPr>
            </w:r>
            <w:r>
              <w:rPr>
                <w:noProof/>
                <w:webHidden/>
              </w:rPr>
              <w:fldChar w:fldCharType="separate"/>
            </w:r>
            <w:r>
              <w:rPr>
                <w:noProof/>
                <w:webHidden/>
              </w:rPr>
              <w:t>5</w:t>
            </w:r>
            <w:r>
              <w:rPr>
                <w:noProof/>
                <w:webHidden/>
              </w:rPr>
              <w:fldChar w:fldCharType="end"/>
            </w:r>
          </w:hyperlink>
        </w:p>
        <w:p w14:paraId="5F333338" w14:textId="40661867" w:rsidR="00837FD4" w:rsidRDefault="00837FD4">
          <w:pPr>
            <w:pStyle w:val="TOC3"/>
            <w:tabs>
              <w:tab w:val="right" w:leader="dot" w:pos="8630"/>
            </w:tabs>
            <w:rPr>
              <w:noProof/>
            </w:rPr>
          </w:pPr>
          <w:hyperlink w:anchor="_Toc70591454" w:history="1">
            <w:r w:rsidRPr="00730910">
              <w:rPr>
                <w:rStyle w:val="Hyperlink"/>
                <w:noProof/>
              </w:rPr>
              <w:t>For Responsible_Job:</w:t>
            </w:r>
            <w:r>
              <w:rPr>
                <w:noProof/>
                <w:webHidden/>
              </w:rPr>
              <w:tab/>
            </w:r>
            <w:r>
              <w:rPr>
                <w:noProof/>
                <w:webHidden/>
              </w:rPr>
              <w:fldChar w:fldCharType="begin"/>
            </w:r>
            <w:r>
              <w:rPr>
                <w:noProof/>
                <w:webHidden/>
              </w:rPr>
              <w:instrText xml:space="preserve"> PAGEREF _Toc70591454 \h </w:instrText>
            </w:r>
            <w:r>
              <w:rPr>
                <w:noProof/>
                <w:webHidden/>
              </w:rPr>
            </w:r>
            <w:r>
              <w:rPr>
                <w:noProof/>
                <w:webHidden/>
              </w:rPr>
              <w:fldChar w:fldCharType="separate"/>
            </w:r>
            <w:r>
              <w:rPr>
                <w:noProof/>
                <w:webHidden/>
              </w:rPr>
              <w:t>6</w:t>
            </w:r>
            <w:r>
              <w:rPr>
                <w:noProof/>
                <w:webHidden/>
              </w:rPr>
              <w:fldChar w:fldCharType="end"/>
            </w:r>
          </w:hyperlink>
        </w:p>
        <w:p w14:paraId="4A40CF99" w14:textId="1A7ED782" w:rsidR="00837FD4" w:rsidRDefault="00837FD4">
          <w:pPr>
            <w:pStyle w:val="TOC3"/>
            <w:tabs>
              <w:tab w:val="right" w:leader="dot" w:pos="8630"/>
            </w:tabs>
            <w:rPr>
              <w:noProof/>
            </w:rPr>
          </w:pPr>
          <w:hyperlink w:anchor="_Toc70591455" w:history="1">
            <w:r w:rsidRPr="00730910">
              <w:rPr>
                <w:rStyle w:val="Hyperlink"/>
                <w:noProof/>
              </w:rPr>
              <w:t>For Medications:</w:t>
            </w:r>
            <w:r>
              <w:rPr>
                <w:noProof/>
                <w:webHidden/>
              </w:rPr>
              <w:tab/>
            </w:r>
            <w:r>
              <w:rPr>
                <w:noProof/>
                <w:webHidden/>
              </w:rPr>
              <w:fldChar w:fldCharType="begin"/>
            </w:r>
            <w:r>
              <w:rPr>
                <w:noProof/>
                <w:webHidden/>
              </w:rPr>
              <w:instrText xml:space="preserve"> PAGEREF _Toc70591455 \h </w:instrText>
            </w:r>
            <w:r>
              <w:rPr>
                <w:noProof/>
                <w:webHidden/>
              </w:rPr>
            </w:r>
            <w:r>
              <w:rPr>
                <w:noProof/>
                <w:webHidden/>
              </w:rPr>
              <w:fldChar w:fldCharType="separate"/>
            </w:r>
            <w:r>
              <w:rPr>
                <w:noProof/>
                <w:webHidden/>
              </w:rPr>
              <w:t>6</w:t>
            </w:r>
            <w:r>
              <w:rPr>
                <w:noProof/>
                <w:webHidden/>
              </w:rPr>
              <w:fldChar w:fldCharType="end"/>
            </w:r>
          </w:hyperlink>
        </w:p>
        <w:p w14:paraId="3368FBC5" w14:textId="334E048D" w:rsidR="00837FD4" w:rsidRDefault="00837FD4">
          <w:pPr>
            <w:pStyle w:val="TOC3"/>
            <w:tabs>
              <w:tab w:val="right" w:leader="dot" w:pos="8630"/>
            </w:tabs>
            <w:rPr>
              <w:noProof/>
            </w:rPr>
          </w:pPr>
          <w:hyperlink w:anchor="_Toc70591456" w:history="1">
            <w:r w:rsidRPr="00730910">
              <w:rPr>
                <w:rStyle w:val="Hyperlink"/>
                <w:noProof/>
              </w:rPr>
              <w:t>For Head_Injury:</w:t>
            </w:r>
            <w:r>
              <w:rPr>
                <w:noProof/>
                <w:webHidden/>
              </w:rPr>
              <w:tab/>
            </w:r>
            <w:r>
              <w:rPr>
                <w:noProof/>
                <w:webHidden/>
              </w:rPr>
              <w:fldChar w:fldCharType="begin"/>
            </w:r>
            <w:r>
              <w:rPr>
                <w:noProof/>
                <w:webHidden/>
              </w:rPr>
              <w:instrText xml:space="preserve"> PAGEREF _Toc70591456 \h </w:instrText>
            </w:r>
            <w:r>
              <w:rPr>
                <w:noProof/>
                <w:webHidden/>
              </w:rPr>
            </w:r>
            <w:r>
              <w:rPr>
                <w:noProof/>
                <w:webHidden/>
              </w:rPr>
              <w:fldChar w:fldCharType="separate"/>
            </w:r>
            <w:r>
              <w:rPr>
                <w:noProof/>
                <w:webHidden/>
              </w:rPr>
              <w:t>6</w:t>
            </w:r>
            <w:r>
              <w:rPr>
                <w:noProof/>
                <w:webHidden/>
              </w:rPr>
              <w:fldChar w:fldCharType="end"/>
            </w:r>
          </w:hyperlink>
        </w:p>
        <w:p w14:paraId="5D8F9094" w14:textId="08F085F3" w:rsidR="00837FD4" w:rsidRDefault="00837FD4">
          <w:pPr>
            <w:pStyle w:val="TOC3"/>
            <w:tabs>
              <w:tab w:val="right" w:leader="dot" w:pos="8630"/>
            </w:tabs>
            <w:rPr>
              <w:noProof/>
            </w:rPr>
          </w:pPr>
          <w:hyperlink w:anchor="_Toc70591457" w:history="1">
            <w:r w:rsidRPr="00730910">
              <w:rPr>
                <w:rStyle w:val="Hyperlink"/>
                <w:noProof/>
              </w:rPr>
              <w:t>For Neurological_Problems:</w:t>
            </w:r>
            <w:r>
              <w:rPr>
                <w:noProof/>
                <w:webHidden/>
              </w:rPr>
              <w:tab/>
            </w:r>
            <w:r>
              <w:rPr>
                <w:noProof/>
                <w:webHidden/>
              </w:rPr>
              <w:fldChar w:fldCharType="begin"/>
            </w:r>
            <w:r>
              <w:rPr>
                <w:noProof/>
                <w:webHidden/>
              </w:rPr>
              <w:instrText xml:space="preserve"> PAGEREF _Toc70591457 \h </w:instrText>
            </w:r>
            <w:r>
              <w:rPr>
                <w:noProof/>
                <w:webHidden/>
              </w:rPr>
            </w:r>
            <w:r>
              <w:rPr>
                <w:noProof/>
                <w:webHidden/>
              </w:rPr>
              <w:fldChar w:fldCharType="separate"/>
            </w:r>
            <w:r>
              <w:rPr>
                <w:noProof/>
                <w:webHidden/>
              </w:rPr>
              <w:t>6</w:t>
            </w:r>
            <w:r>
              <w:rPr>
                <w:noProof/>
                <w:webHidden/>
              </w:rPr>
              <w:fldChar w:fldCharType="end"/>
            </w:r>
          </w:hyperlink>
        </w:p>
        <w:p w14:paraId="67AA59B3" w14:textId="1ECBDE69" w:rsidR="00837FD4" w:rsidRDefault="00837FD4">
          <w:pPr>
            <w:pStyle w:val="TOC3"/>
            <w:tabs>
              <w:tab w:val="right" w:leader="dot" w:pos="8630"/>
            </w:tabs>
            <w:rPr>
              <w:noProof/>
            </w:rPr>
          </w:pPr>
          <w:hyperlink w:anchor="_Toc70591458" w:history="1">
            <w:r w:rsidRPr="00730910">
              <w:rPr>
                <w:rStyle w:val="Hyperlink"/>
                <w:noProof/>
              </w:rPr>
              <w:t>For Smoking:</w:t>
            </w:r>
            <w:r>
              <w:rPr>
                <w:noProof/>
                <w:webHidden/>
              </w:rPr>
              <w:tab/>
            </w:r>
            <w:r>
              <w:rPr>
                <w:noProof/>
                <w:webHidden/>
              </w:rPr>
              <w:fldChar w:fldCharType="begin"/>
            </w:r>
            <w:r>
              <w:rPr>
                <w:noProof/>
                <w:webHidden/>
              </w:rPr>
              <w:instrText xml:space="preserve"> PAGEREF _Toc70591458 \h </w:instrText>
            </w:r>
            <w:r>
              <w:rPr>
                <w:noProof/>
                <w:webHidden/>
              </w:rPr>
            </w:r>
            <w:r>
              <w:rPr>
                <w:noProof/>
                <w:webHidden/>
              </w:rPr>
              <w:fldChar w:fldCharType="separate"/>
            </w:r>
            <w:r>
              <w:rPr>
                <w:noProof/>
                <w:webHidden/>
              </w:rPr>
              <w:t>7</w:t>
            </w:r>
            <w:r>
              <w:rPr>
                <w:noProof/>
                <w:webHidden/>
              </w:rPr>
              <w:fldChar w:fldCharType="end"/>
            </w:r>
          </w:hyperlink>
        </w:p>
        <w:p w14:paraId="0D40235D" w14:textId="128E588D" w:rsidR="00837FD4" w:rsidRDefault="00837FD4">
          <w:pPr>
            <w:pStyle w:val="TOC3"/>
            <w:tabs>
              <w:tab w:val="right" w:leader="dot" w:pos="8630"/>
            </w:tabs>
            <w:rPr>
              <w:noProof/>
            </w:rPr>
          </w:pPr>
          <w:hyperlink w:anchor="_Toc70591459" w:history="1">
            <w:r w:rsidRPr="00730910">
              <w:rPr>
                <w:rStyle w:val="Hyperlink"/>
                <w:noProof/>
              </w:rPr>
              <w:t>For Religious_Groups:</w:t>
            </w:r>
            <w:r>
              <w:rPr>
                <w:noProof/>
                <w:webHidden/>
              </w:rPr>
              <w:tab/>
            </w:r>
            <w:r>
              <w:rPr>
                <w:noProof/>
                <w:webHidden/>
              </w:rPr>
              <w:fldChar w:fldCharType="begin"/>
            </w:r>
            <w:r>
              <w:rPr>
                <w:noProof/>
                <w:webHidden/>
              </w:rPr>
              <w:instrText xml:space="preserve"> PAGEREF _Toc70591459 \h </w:instrText>
            </w:r>
            <w:r>
              <w:rPr>
                <w:noProof/>
                <w:webHidden/>
              </w:rPr>
            </w:r>
            <w:r>
              <w:rPr>
                <w:noProof/>
                <w:webHidden/>
              </w:rPr>
              <w:fldChar w:fldCharType="separate"/>
            </w:r>
            <w:r>
              <w:rPr>
                <w:noProof/>
                <w:webHidden/>
              </w:rPr>
              <w:t>7</w:t>
            </w:r>
            <w:r>
              <w:rPr>
                <w:noProof/>
                <w:webHidden/>
              </w:rPr>
              <w:fldChar w:fldCharType="end"/>
            </w:r>
          </w:hyperlink>
        </w:p>
        <w:p w14:paraId="70995982" w14:textId="20B8F0A9" w:rsidR="00837FD4" w:rsidRDefault="00837FD4">
          <w:pPr>
            <w:pStyle w:val="TOC3"/>
            <w:tabs>
              <w:tab w:val="right" w:leader="dot" w:pos="8630"/>
            </w:tabs>
            <w:rPr>
              <w:noProof/>
            </w:rPr>
          </w:pPr>
          <w:hyperlink w:anchor="_Toc70591460" w:history="1">
            <w:r w:rsidRPr="00730910">
              <w:rPr>
                <w:rStyle w:val="Hyperlink"/>
                <w:noProof/>
              </w:rPr>
              <w:t>For VAR_GC:</w:t>
            </w:r>
            <w:r>
              <w:rPr>
                <w:noProof/>
                <w:webHidden/>
              </w:rPr>
              <w:tab/>
            </w:r>
            <w:r>
              <w:rPr>
                <w:noProof/>
                <w:webHidden/>
              </w:rPr>
              <w:fldChar w:fldCharType="begin"/>
            </w:r>
            <w:r>
              <w:rPr>
                <w:noProof/>
                <w:webHidden/>
              </w:rPr>
              <w:instrText xml:space="preserve"> PAGEREF _Toc70591460 \h </w:instrText>
            </w:r>
            <w:r>
              <w:rPr>
                <w:noProof/>
                <w:webHidden/>
              </w:rPr>
            </w:r>
            <w:r>
              <w:rPr>
                <w:noProof/>
                <w:webHidden/>
              </w:rPr>
              <w:fldChar w:fldCharType="separate"/>
            </w:r>
            <w:r>
              <w:rPr>
                <w:noProof/>
                <w:webHidden/>
              </w:rPr>
              <w:t>7</w:t>
            </w:r>
            <w:r>
              <w:rPr>
                <w:noProof/>
                <w:webHidden/>
              </w:rPr>
              <w:fldChar w:fldCharType="end"/>
            </w:r>
          </w:hyperlink>
        </w:p>
        <w:p w14:paraId="460BCF4E" w14:textId="52457B02" w:rsidR="00837FD4" w:rsidRDefault="00837FD4">
          <w:pPr>
            <w:pStyle w:val="TOC3"/>
            <w:tabs>
              <w:tab w:val="right" w:leader="dot" w:pos="8630"/>
            </w:tabs>
            <w:rPr>
              <w:noProof/>
            </w:rPr>
          </w:pPr>
          <w:hyperlink w:anchor="_Toc70591461" w:history="1">
            <w:r w:rsidRPr="00730910">
              <w:rPr>
                <w:rStyle w:val="Hyperlink"/>
                <w:noProof/>
              </w:rPr>
              <w:t>For AccEN:</w:t>
            </w:r>
            <w:r>
              <w:rPr>
                <w:noProof/>
                <w:webHidden/>
              </w:rPr>
              <w:tab/>
            </w:r>
            <w:r>
              <w:rPr>
                <w:noProof/>
                <w:webHidden/>
              </w:rPr>
              <w:fldChar w:fldCharType="begin"/>
            </w:r>
            <w:r>
              <w:rPr>
                <w:noProof/>
                <w:webHidden/>
              </w:rPr>
              <w:instrText xml:space="preserve"> PAGEREF _Toc70591461 \h </w:instrText>
            </w:r>
            <w:r>
              <w:rPr>
                <w:noProof/>
                <w:webHidden/>
              </w:rPr>
            </w:r>
            <w:r>
              <w:rPr>
                <w:noProof/>
                <w:webHidden/>
              </w:rPr>
              <w:fldChar w:fldCharType="separate"/>
            </w:r>
            <w:r>
              <w:rPr>
                <w:noProof/>
                <w:webHidden/>
              </w:rPr>
              <w:t>7</w:t>
            </w:r>
            <w:r>
              <w:rPr>
                <w:noProof/>
                <w:webHidden/>
              </w:rPr>
              <w:fldChar w:fldCharType="end"/>
            </w:r>
          </w:hyperlink>
        </w:p>
        <w:p w14:paraId="4E1CBF92" w14:textId="5C6AF5D9" w:rsidR="00837FD4" w:rsidRDefault="00837FD4">
          <w:pPr>
            <w:pStyle w:val="TOC3"/>
            <w:tabs>
              <w:tab w:val="right" w:leader="dot" w:pos="8630"/>
            </w:tabs>
            <w:rPr>
              <w:noProof/>
            </w:rPr>
          </w:pPr>
          <w:hyperlink w:anchor="_Toc70591462" w:history="1">
            <w:r w:rsidRPr="00730910">
              <w:rPr>
                <w:rStyle w:val="Hyperlink"/>
                <w:noProof/>
              </w:rPr>
              <w:t>For AccHN:</w:t>
            </w:r>
            <w:r>
              <w:rPr>
                <w:noProof/>
                <w:webHidden/>
              </w:rPr>
              <w:tab/>
            </w:r>
            <w:r>
              <w:rPr>
                <w:noProof/>
                <w:webHidden/>
              </w:rPr>
              <w:fldChar w:fldCharType="begin"/>
            </w:r>
            <w:r>
              <w:rPr>
                <w:noProof/>
                <w:webHidden/>
              </w:rPr>
              <w:instrText xml:space="preserve"> PAGEREF _Toc70591462 \h </w:instrText>
            </w:r>
            <w:r>
              <w:rPr>
                <w:noProof/>
                <w:webHidden/>
              </w:rPr>
            </w:r>
            <w:r>
              <w:rPr>
                <w:noProof/>
                <w:webHidden/>
              </w:rPr>
              <w:fldChar w:fldCharType="separate"/>
            </w:r>
            <w:r>
              <w:rPr>
                <w:noProof/>
                <w:webHidden/>
              </w:rPr>
              <w:t>7</w:t>
            </w:r>
            <w:r>
              <w:rPr>
                <w:noProof/>
                <w:webHidden/>
              </w:rPr>
              <w:fldChar w:fldCharType="end"/>
            </w:r>
          </w:hyperlink>
        </w:p>
        <w:p w14:paraId="3FEE34E2" w14:textId="3FE2316E" w:rsidR="00837FD4" w:rsidRDefault="00837FD4">
          <w:pPr>
            <w:pStyle w:val="TOC3"/>
            <w:tabs>
              <w:tab w:val="right" w:leader="dot" w:pos="8630"/>
            </w:tabs>
            <w:rPr>
              <w:noProof/>
            </w:rPr>
          </w:pPr>
          <w:hyperlink w:anchor="_Toc70591463" w:history="1">
            <w:r w:rsidRPr="00730910">
              <w:rPr>
                <w:rStyle w:val="Hyperlink"/>
                <w:noProof/>
              </w:rPr>
              <w:t>For AccHW:</w:t>
            </w:r>
            <w:r>
              <w:rPr>
                <w:noProof/>
                <w:webHidden/>
              </w:rPr>
              <w:tab/>
            </w:r>
            <w:r>
              <w:rPr>
                <w:noProof/>
                <w:webHidden/>
              </w:rPr>
              <w:fldChar w:fldCharType="begin"/>
            </w:r>
            <w:r>
              <w:rPr>
                <w:noProof/>
                <w:webHidden/>
              </w:rPr>
              <w:instrText xml:space="preserve"> PAGEREF _Toc70591463 \h </w:instrText>
            </w:r>
            <w:r>
              <w:rPr>
                <w:noProof/>
                <w:webHidden/>
              </w:rPr>
            </w:r>
            <w:r>
              <w:rPr>
                <w:noProof/>
                <w:webHidden/>
              </w:rPr>
              <w:fldChar w:fldCharType="separate"/>
            </w:r>
            <w:r>
              <w:rPr>
                <w:noProof/>
                <w:webHidden/>
              </w:rPr>
              <w:t>8</w:t>
            </w:r>
            <w:r>
              <w:rPr>
                <w:noProof/>
                <w:webHidden/>
              </w:rPr>
              <w:fldChar w:fldCharType="end"/>
            </w:r>
          </w:hyperlink>
        </w:p>
        <w:p w14:paraId="306F8AB5" w14:textId="3764BABD" w:rsidR="00837FD4" w:rsidRDefault="00837FD4">
          <w:pPr>
            <w:pStyle w:val="TOC3"/>
            <w:tabs>
              <w:tab w:val="right" w:leader="dot" w:pos="8630"/>
            </w:tabs>
            <w:rPr>
              <w:noProof/>
            </w:rPr>
          </w:pPr>
          <w:hyperlink w:anchor="_Toc70591464" w:history="1">
            <w:r w:rsidRPr="00730910">
              <w:rPr>
                <w:rStyle w:val="Hyperlink"/>
                <w:noProof/>
              </w:rPr>
              <w:t>For YMRS_6:</w:t>
            </w:r>
            <w:r>
              <w:rPr>
                <w:noProof/>
                <w:webHidden/>
              </w:rPr>
              <w:tab/>
            </w:r>
            <w:r>
              <w:rPr>
                <w:noProof/>
                <w:webHidden/>
              </w:rPr>
              <w:fldChar w:fldCharType="begin"/>
            </w:r>
            <w:r>
              <w:rPr>
                <w:noProof/>
                <w:webHidden/>
              </w:rPr>
              <w:instrText xml:space="preserve"> PAGEREF _Toc70591464 \h </w:instrText>
            </w:r>
            <w:r>
              <w:rPr>
                <w:noProof/>
                <w:webHidden/>
              </w:rPr>
            </w:r>
            <w:r>
              <w:rPr>
                <w:noProof/>
                <w:webHidden/>
              </w:rPr>
              <w:fldChar w:fldCharType="separate"/>
            </w:r>
            <w:r>
              <w:rPr>
                <w:noProof/>
                <w:webHidden/>
              </w:rPr>
              <w:t>8</w:t>
            </w:r>
            <w:r>
              <w:rPr>
                <w:noProof/>
                <w:webHidden/>
              </w:rPr>
              <w:fldChar w:fldCharType="end"/>
            </w:r>
          </w:hyperlink>
        </w:p>
        <w:p w14:paraId="42291BF8" w14:textId="53EC88CF" w:rsidR="00837FD4" w:rsidRDefault="00837FD4">
          <w:pPr>
            <w:pStyle w:val="TOC3"/>
            <w:tabs>
              <w:tab w:val="right" w:leader="dot" w:pos="8630"/>
            </w:tabs>
            <w:rPr>
              <w:noProof/>
            </w:rPr>
          </w:pPr>
          <w:hyperlink w:anchor="_Toc70591465" w:history="1">
            <w:r w:rsidRPr="00730910">
              <w:rPr>
                <w:rStyle w:val="Hyperlink"/>
                <w:noProof/>
              </w:rPr>
              <w:t>For HAMD_10:</w:t>
            </w:r>
            <w:r>
              <w:rPr>
                <w:noProof/>
                <w:webHidden/>
              </w:rPr>
              <w:tab/>
            </w:r>
            <w:r>
              <w:rPr>
                <w:noProof/>
                <w:webHidden/>
              </w:rPr>
              <w:fldChar w:fldCharType="begin"/>
            </w:r>
            <w:r>
              <w:rPr>
                <w:noProof/>
                <w:webHidden/>
              </w:rPr>
              <w:instrText xml:space="preserve"> PAGEREF _Toc70591465 \h </w:instrText>
            </w:r>
            <w:r>
              <w:rPr>
                <w:noProof/>
                <w:webHidden/>
              </w:rPr>
            </w:r>
            <w:r>
              <w:rPr>
                <w:noProof/>
                <w:webHidden/>
              </w:rPr>
              <w:fldChar w:fldCharType="separate"/>
            </w:r>
            <w:r>
              <w:rPr>
                <w:noProof/>
                <w:webHidden/>
              </w:rPr>
              <w:t>8</w:t>
            </w:r>
            <w:r>
              <w:rPr>
                <w:noProof/>
                <w:webHidden/>
              </w:rPr>
              <w:fldChar w:fldCharType="end"/>
            </w:r>
          </w:hyperlink>
        </w:p>
        <w:p w14:paraId="3E22C73F" w14:textId="05DF7D8B" w:rsidR="00837FD4" w:rsidRDefault="00837FD4">
          <w:pPr>
            <w:pStyle w:val="TOC3"/>
            <w:tabs>
              <w:tab w:val="right" w:leader="dot" w:pos="8630"/>
            </w:tabs>
            <w:rPr>
              <w:noProof/>
            </w:rPr>
          </w:pPr>
          <w:hyperlink w:anchor="_Toc70591466" w:history="1">
            <w:r w:rsidRPr="00730910">
              <w:rPr>
                <w:rStyle w:val="Hyperlink"/>
                <w:noProof/>
              </w:rPr>
              <w:t>For HAMD_14:</w:t>
            </w:r>
            <w:r>
              <w:rPr>
                <w:noProof/>
                <w:webHidden/>
              </w:rPr>
              <w:tab/>
            </w:r>
            <w:r>
              <w:rPr>
                <w:noProof/>
                <w:webHidden/>
              </w:rPr>
              <w:fldChar w:fldCharType="begin"/>
            </w:r>
            <w:r>
              <w:rPr>
                <w:noProof/>
                <w:webHidden/>
              </w:rPr>
              <w:instrText xml:space="preserve"> PAGEREF _Toc70591466 \h </w:instrText>
            </w:r>
            <w:r>
              <w:rPr>
                <w:noProof/>
                <w:webHidden/>
              </w:rPr>
            </w:r>
            <w:r>
              <w:rPr>
                <w:noProof/>
                <w:webHidden/>
              </w:rPr>
              <w:fldChar w:fldCharType="separate"/>
            </w:r>
            <w:r>
              <w:rPr>
                <w:noProof/>
                <w:webHidden/>
              </w:rPr>
              <w:t>8</w:t>
            </w:r>
            <w:r>
              <w:rPr>
                <w:noProof/>
                <w:webHidden/>
              </w:rPr>
              <w:fldChar w:fldCharType="end"/>
            </w:r>
          </w:hyperlink>
        </w:p>
        <w:p w14:paraId="574280AB" w14:textId="76D8C392" w:rsidR="00837FD4" w:rsidRDefault="00837FD4">
          <w:pPr>
            <w:pStyle w:val="TOC2"/>
            <w:tabs>
              <w:tab w:val="right" w:leader="dot" w:pos="8630"/>
            </w:tabs>
            <w:rPr>
              <w:noProof/>
            </w:rPr>
          </w:pPr>
          <w:hyperlink w:anchor="_Toc70591467" w:history="1">
            <w:r w:rsidRPr="00730910">
              <w:rPr>
                <w:rStyle w:val="Hyperlink"/>
                <w:noProof/>
              </w:rPr>
              <w:t>Multiple-Set Canonical Correlation Analysis and Principal Component Analysis</w:t>
            </w:r>
            <w:r>
              <w:rPr>
                <w:noProof/>
                <w:webHidden/>
              </w:rPr>
              <w:tab/>
            </w:r>
            <w:r>
              <w:rPr>
                <w:noProof/>
                <w:webHidden/>
              </w:rPr>
              <w:fldChar w:fldCharType="begin"/>
            </w:r>
            <w:r>
              <w:rPr>
                <w:noProof/>
                <w:webHidden/>
              </w:rPr>
              <w:instrText xml:space="preserve"> PAGEREF _Toc70591467 \h </w:instrText>
            </w:r>
            <w:r>
              <w:rPr>
                <w:noProof/>
                <w:webHidden/>
              </w:rPr>
            </w:r>
            <w:r>
              <w:rPr>
                <w:noProof/>
                <w:webHidden/>
              </w:rPr>
              <w:fldChar w:fldCharType="separate"/>
            </w:r>
            <w:r>
              <w:rPr>
                <w:noProof/>
                <w:webHidden/>
              </w:rPr>
              <w:t>9</w:t>
            </w:r>
            <w:r>
              <w:rPr>
                <w:noProof/>
                <w:webHidden/>
              </w:rPr>
              <w:fldChar w:fldCharType="end"/>
            </w:r>
          </w:hyperlink>
        </w:p>
        <w:p w14:paraId="2D4F1696" w14:textId="34B8FC51" w:rsidR="00837FD4" w:rsidRDefault="00837FD4">
          <w:pPr>
            <w:pStyle w:val="TOC3"/>
            <w:tabs>
              <w:tab w:val="right" w:leader="dot" w:pos="8630"/>
            </w:tabs>
            <w:rPr>
              <w:noProof/>
            </w:rPr>
          </w:pPr>
          <w:hyperlink w:anchor="_Toc70591468" w:history="1">
            <w:r w:rsidRPr="00730910">
              <w:rPr>
                <w:rStyle w:val="Hyperlink"/>
                <w:noProof/>
              </w:rPr>
              <w:t>Significant Correlation with Sex</w:t>
            </w:r>
            <w:r>
              <w:rPr>
                <w:noProof/>
                <w:webHidden/>
              </w:rPr>
              <w:tab/>
            </w:r>
            <w:r>
              <w:rPr>
                <w:noProof/>
                <w:webHidden/>
              </w:rPr>
              <w:fldChar w:fldCharType="begin"/>
            </w:r>
            <w:r>
              <w:rPr>
                <w:noProof/>
                <w:webHidden/>
              </w:rPr>
              <w:instrText xml:space="preserve"> PAGEREF _Toc70591468 \h </w:instrText>
            </w:r>
            <w:r>
              <w:rPr>
                <w:noProof/>
                <w:webHidden/>
              </w:rPr>
            </w:r>
            <w:r>
              <w:rPr>
                <w:noProof/>
                <w:webHidden/>
              </w:rPr>
              <w:fldChar w:fldCharType="separate"/>
            </w:r>
            <w:r>
              <w:rPr>
                <w:noProof/>
                <w:webHidden/>
              </w:rPr>
              <w:t>9</w:t>
            </w:r>
            <w:r>
              <w:rPr>
                <w:noProof/>
                <w:webHidden/>
              </w:rPr>
              <w:fldChar w:fldCharType="end"/>
            </w:r>
          </w:hyperlink>
        </w:p>
        <w:p w14:paraId="4E2232A3" w14:textId="504C381C" w:rsidR="00837FD4" w:rsidRDefault="00837FD4">
          <w:pPr>
            <w:pStyle w:val="TOC3"/>
            <w:tabs>
              <w:tab w:val="right" w:leader="dot" w:pos="8630"/>
            </w:tabs>
            <w:rPr>
              <w:noProof/>
            </w:rPr>
          </w:pPr>
          <w:hyperlink w:anchor="_Toc70591469" w:history="1">
            <w:r w:rsidRPr="00730910">
              <w:rPr>
                <w:rStyle w:val="Hyperlink"/>
                <w:noProof/>
              </w:rPr>
              <w:t>Significant Correlation with Gender_Identity</w:t>
            </w:r>
            <w:r>
              <w:rPr>
                <w:noProof/>
                <w:webHidden/>
              </w:rPr>
              <w:tab/>
            </w:r>
            <w:r>
              <w:rPr>
                <w:noProof/>
                <w:webHidden/>
              </w:rPr>
              <w:fldChar w:fldCharType="begin"/>
            </w:r>
            <w:r>
              <w:rPr>
                <w:noProof/>
                <w:webHidden/>
              </w:rPr>
              <w:instrText xml:space="preserve"> PAGEREF _Toc70591469 \h </w:instrText>
            </w:r>
            <w:r>
              <w:rPr>
                <w:noProof/>
                <w:webHidden/>
              </w:rPr>
            </w:r>
            <w:r>
              <w:rPr>
                <w:noProof/>
                <w:webHidden/>
              </w:rPr>
              <w:fldChar w:fldCharType="separate"/>
            </w:r>
            <w:r>
              <w:rPr>
                <w:noProof/>
                <w:webHidden/>
              </w:rPr>
              <w:t>9</w:t>
            </w:r>
            <w:r>
              <w:rPr>
                <w:noProof/>
                <w:webHidden/>
              </w:rPr>
              <w:fldChar w:fldCharType="end"/>
            </w:r>
          </w:hyperlink>
        </w:p>
        <w:p w14:paraId="10FD6F42" w14:textId="2E70E09E" w:rsidR="00837FD4" w:rsidRDefault="00837FD4">
          <w:pPr>
            <w:pStyle w:val="TOC3"/>
            <w:tabs>
              <w:tab w:val="right" w:leader="dot" w:pos="8630"/>
            </w:tabs>
            <w:rPr>
              <w:noProof/>
            </w:rPr>
          </w:pPr>
          <w:hyperlink w:anchor="_Toc70591470" w:history="1">
            <w:r w:rsidRPr="00730910">
              <w:rPr>
                <w:rStyle w:val="Hyperlink"/>
                <w:noProof/>
              </w:rPr>
              <w:t>Significant Correlation with TestAge</w:t>
            </w:r>
            <w:r>
              <w:rPr>
                <w:noProof/>
                <w:webHidden/>
              </w:rPr>
              <w:tab/>
            </w:r>
            <w:r>
              <w:rPr>
                <w:noProof/>
                <w:webHidden/>
              </w:rPr>
              <w:fldChar w:fldCharType="begin"/>
            </w:r>
            <w:r>
              <w:rPr>
                <w:noProof/>
                <w:webHidden/>
              </w:rPr>
              <w:instrText xml:space="preserve"> PAGEREF _Toc70591470 \h </w:instrText>
            </w:r>
            <w:r>
              <w:rPr>
                <w:noProof/>
                <w:webHidden/>
              </w:rPr>
            </w:r>
            <w:r>
              <w:rPr>
                <w:noProof/>
                <w:webHidden/>
              </w:rPr>
              <w:fldChar w:fldCharType="separate"/>
            </w:r>
            <w:r>
              <w:rPr>
                <w:noProof/>
                <w:webHidden/>
              </w:rPr>
              <w:t>10</w:t>
            </w:r>
            <w:r>
              <w:rPr>
                <w:noProof/>
                <w:webHidden/>
              </w:rPr>
              <w:fldChar w:fldCharType="end"/>
            </w:r>
          </w:hyperlink>
        </w:p>
        <w:p w14:paraId="65A1FADC" w14:textId="605EDF13" w:rsidR="00837FD4" w:rsidRDefault="00837FD4">
          <w:pPr>
            <w:pStyle w:val="TOC3"/>
            <w:tabs>
              <w:tab w:val="right" w:leader="dot" w:pos="8630"/>
            </w:tabs>
            <w:rPr>
              <w:noProof/>
            </w:rPr>
          </w:pPr>
          <w:hyperlink w:anchor="_Toc70591471" w:history="1">
            <w:r w:rsidRPr="00730910">
              <w:rPr>
                <w:rStyle w:val="Hyperlink"/>
                <w:noProof/>
              </w:rPr>
              <w:t>Significant Correlation with Times_married</w:t>
            </w:r>
            <w:r>
              <w:rPr>
                <w:noProof/>
                <w:webHidden/>
              </w:rPr>
              <w:tab/>
            </w:r>
            <w:r>
              <w:rPr>
                <w:noProof/>
                <w:webHidden/>
              </w:rPr>
              <w:fldChar w:fldCharType="begin"/>
            </w:r>
            <w:r>
              <w:rPr>
                <w:noProof/>
                <w:webHidden/>
              </w:rPr>
              <w:instrText xml:space="preserve"> PAGEREF _Toc70591471 \h </w:instrText>
            </w:r>
            <w:r>
              <w:rPr>
                <w:noProof/>
                <w:webHidden/>
              </w:rPr>
            </w:r>
            <w:r>
              <w:rPr>
                <w:noProof/>
                <w:webHidden/>
              </w:rPr>
              <w:fldChar w:fldCharType="separate"/>
            </w:r>
            <w:r>
              <w:rPr>
                <w:noProof/>
                <w:webHidden/>
              </w:rPr>
              <w:t>11</w:t>
            </w:r>
            <w:r>
              <w:rPr>
                <w:noProof/>
                <w:webHidden/>
              </w:rPr>
              <w:fldChar w:fldCharType="end"/>
            </w:r>
          </w:hyperlink>
        </w:p>
        <w:p w14:paraId="1221B97E" w14:textId="301EC7D3" w:rsidR="00837FD4" w:rsidRDefault="00837FD4">
          <w:pPr>
            <w:pStyle w:val="TOC3"/>
            <w:tabs>
              <w:tab w:val="right" w:leader="dot" w:pos="8630"/>
            </w:tabs>
            <w:rPr>
              <w:noProof/>
            </w:rPr>
          </w:pPr>
          <w:hyperlink w:anchor="_Toc70591472" w:history="1">
            <w:r w:rsidRPr="00730910">
              <w:rPr>
                <w:rStyle w:val="Hyperlink"/>
                <w:noProof/>
              </w:rPr>
              <w:t>Significant Correlation with Children</w:t>
            </w:r>
            <w:r>
              <w:rPr>
                <w:noProof/>
                <w:webHidden/>
              </w:rPr>
              <w:tab/>
            </w:r>
            <w:r>
              <w:rPr>
                <w:noProof/>
                <w:webHidden/>
              </w:rPr>
              <w:fldChar w:fldCharType="begin"/>
            </w:r>
            <w:r>
              <w:rPr>
                <w:noProof/>
                <w:webHidden/>
              </w:rPr>
              <w:instrText xml:space="preserve"> PAGEREF _Toc70591472 \h </w:instrText>
            </w:r>
            <w:r>
              <w:rPr>
                <w:noProof/>
                <w:webHidden/>
              </w:rPr>
            </w:r>
            <w:r>
              <w:rPr>
                <w:noProof/>
                <w:webHidden/>
              </w:rPr>
              <w:fldChar w:fldCharType="separate"/>
            </w:r>
            <w:r>
              <w:rPr>
                <w:noProof/>
                <w:webHidden/>
              </w:rPr>
              <w:t>12</w:t>
            </w:r>
            <w:r>
              <w:rPr>
                <w:noProof/>
                <w:webHidden/>
              </w:rPr>
              <w:fldChar w:fldCharType="end"/>
            </w:r>
          </w:hyperlink>
        </w:p>
        <w:p w14:paraId="32D5DC02" w14:textId="2B99276B" w:rsidR="00837FD4" w:rsidRDefault="00837FD4">
          <w:pPr>
            <w:pStyle w:val="TOC3"/>
            <w:tabs>
              <w:tab w:val="right" w:leader="dot" w:pos="8630"/>
            </w:tabs>
            <w:rPr>
              <w:noProof/>
            </w:rPr>
          </w:pPr>
          <w:hyperlink w:anchor="_Toc70591473" w:history="1">
            <w:r w:rsidRPr="00730910">
              <w:rPr>
                <w:rStyle w:val="Hyperlink"/>
                <w:noProof/>
              </w:rPr>
              <w:t>Significant Correlation with Living_Arrangements</w:t>
            </w:r>
            <w:r>
              <w:rPr>
                <w:noProof/>
                <w:webHidden/>
              </w:rPr>
              <w:tab/>
            </w:r>
            <w:r>
              <w:rPr>
                <w:noProof/>
                <w:webHidden/>
              </w:rPr>
              <w:fldChar w:fldCharType="begin"/>
            </w:r>
            <w:r>
              <w:rPr>
                <w:noProof/>
                <w:webHidden/>
              </w:rPr>
              <w:instrText xml:space="preserve"> PAGEREF _Toc70591473 \h </w:instrText>
            </w:r>
            <w:r>
              <w:rPr>
                <w:noProof/>
                <w:webHidden/>
              </w:rPr>
            </w:r>
            <w:r>
              <w:rPr>
                <w:noProof/>
                <w:webHidden/>
              </w:rPr>
              <w:fldChar w:fldCharType="separate"/>
            </w:r>
            <w:r>
              <w:rPr>
                <w:noProof/>
                <w:webHidden/>
              </w:rPr>
              <w:t>14</w:t>
            </w:r>
            <w:r>
              <w:rPr>
                <w:noProof/>
                <w:webHidden/>
              </w:rPr>
              <w:fldChar w:fldCharType="end"/>
            </w:r>
          </w:hyperlink>
        </w:p>
        <w:p w14:paraId="51660C45" w14:textId="094D0ACF" w:rsidR="00837FD4" w:rsidRDefault="00837FD4">
          <w:pPr>
            <w:pStyle w:val="TOC3"/>
            <w:tabs>
              <w:tab w:val="right" w:leader="dot" w:pos="8630"/>
            </w:tabs>
            <w:rPr>
              <w:noProof/>
            </w:rPr>
          </w:pPr>
          <w:hyperlink w:anchor="_Toc70591474" w:history="1">
            <w:r w:rsidRPr="00730910">
              <w:rPr>
                <w:rStyle w:val="Hyperlink"/>
                <w:noProof/>
              </w:rPr>
              <w:t>Significant Correlation with Country_born</w:t>
            </w:r>
            <w:r>
              <w:rPr>
                <w:noProof/>
                <w:webHidden/>
              </w:rPr>
              <w:tab/>
            </w:r>
            <w:r>
              <w:rPr>
                <w:noProof/>
                <w:webHidden/>
              </w:rPr>
              <w:fldChar w:fldCharType="begin"/>
            </w:r>
            <w:r>
              <w:rPr>
                <w:noProof/>
                <w:webHidden/>
              </w:rPr>
              <w:instrText xml:space="preserve"> PAGEREF _Toc70591474 \h </w:instrText>
            </w:r>
            <w:r>
              <w:rPr>
                <w:noProof/>
                <w:webHidden/>
              </w:rPr>
            </w:r>
            <w:r>
              <w:rPr>
                <w:noProof/>
                <w:webHidden/>
              </w:rPr>
              <w:fldChar w:fldCharType="separate"/>
            </w:r>
            <w:r>
              <w:rPr>
                <w:noProof/>
                <w:webHidden/>
              </w:rPr>
              <w:t>17</w:t>
            </w:r>
            <w:r>
              <w:rPr>
                <w:noProof/>
                <w:webHidden/>
              </w:rPr>
              <w:fldChar w:fldCharType="end"/>
            </w:r>
          </w:hyperlink>
        </w:p>
        <w:p w14:paraId="52F1A136" w14:textId="638C5B85" w:rsidR="00837FD4" w:rsidRDefault="00837FD4">
          <w:pPr>
            <w:pStyle w:val="TOC3"/>
            <w:tabs>
              <w:tab w:val="right" w:leader="dot" w:pos="8630"/>
            </w:tabs>
            <w:rPr>
              <w:noProof/>
            </w:rPr>
          </w:pPr>
          <w:hyperlink w:anchor="_Toc70591475" w:history="1">
            <w:r w:rsidRPr="00730910">
              <w:rPr>
                <w:rStyle w:val="Hyperlink"/>
                <w:noProof/>
              </w:rPr>
              <w:t>Significant Correlation with Adopted</w:t>
            </w:r>
            <w:r>
              <w:rPr>
                <w:noProof/>
                <w:webHidden/>
              </w:rPr>
              <w:tab/>
            </w:r>
            <w:r>
              <w:rPr>
                <w:noProof/>
                <w:webHidden/>
              </w:rPr>
              <w:fldChar w:fldCharType="begin"/>
            </w:r>
            <w:r>
              <w:rPr>
                <w:noProof/>
                <w:webHidden/>
              </w:rPr>
              <w:instrText xml:space="preserve"> PAGEREF _Toc70591475 \h </w:instrText>
            </w:r>
            <w:r>
              <w:rPr>
                <w:noProof/>
                <w:webHidden/>
              </w:rPr>
            </w:r>
            <w:r>
              <w:rPr>
                <w:noProof/>
                <w:webHidden/>
              </w:rPr>
              <w:fldChar w:fldCharType="separate"/>
            </w:r>
            <w:r>
              <w:rPr>
                <w:noProof/>
                <w:webHidden/>
              </w:rPr>
              <w:t>17</w:t>
            </w:r>
            <w:r>
              <w:rPr>
                <w:noProof/>
                <w:webHidden/>
              </w:rPr>
              <w:fldChar w:fldCharType="end"/>
            </w:r>
          </w:hyperlink>
        </w:p>
        <w:p w14:paraId="1AC26EE9" w14:textId="151C6B24" w:rsidR="00837FD4" w:rsidRDefault="00837FD4">
          <w:pPr>
            <w:pStyle w:val="TOC3"/>
            <w:tabs>
              <w:tab w:val="right" w:leader="dot" w:pos="8630"/>
            </w:tabs>
            <w:rPr>
              <w:noProof/>
            </w:rPr>
          </w:pPr>
          <w:hyperlink w:anchor="_Toc70591476" w:history="1">
            <w:r w:rsidRPr="00730910">
              <w:rPr>
                <w:rStyle w:val="Hyperlink"/>
                <w:noProof/>
              </w:rPr>
              <w:t>Significant Correlation with Fathers_ethnicity</w:t>
            </w:r>
            <w:r>
              <w:rPr>
                <w:noProof/>
                <w:webHidden/>
              </w:rPr>
              <w:tab/>
            </w:r>
            <w:r>
              <w:rPr>
                <w:noProof/>
                <w:webHidden/>
              </w:rPr>
              <w:fldChar w:fldCharType="begin"/>
            </w:r>
            <w:r>
              <w:rPr>
                <w:noProof/>
                <w:webHidden/>
              </w:rPr>
              <w:instrText xml:space="preserve"> PAGEREF _Toc70591476 \h </w:instrText>
            </w:r>
            <w:r>
              <w:rPr>
                <w:noProof/>
                <w:webHidden/>
              </w:rPr>
            </w:r>
            <w:r>
              <w:rPr>
                <w:noProof/>
                <w:webHidden/>
              </w:rPr>
              <w:fldChar w:fldCharType="separate"/>
            </w:r>
            <w:r>
              <w:rPr>
                <w:noProof/>
                <w:webHidden/>
              </w:rPr>
              <w:t>18</w:t>
            </w:r>
            <w:r>
              <w:rPr>
                <w:noProof/>
                <w:webHidden/>
              </w:rPr>
              <w:fldChar w:fldCharType="end"/>
            </w:r>
          </w:hyperlink>
        </w:p>
        <w:p w14:paraId="30258F67" w14:textId="6A69594C" w:rsidR="00837FD4" w:rsidRDefault="00837FD4">
          <w:pPr>
            <w:pStyle w:val="TOC3"/>
            <w:tabs>
              <w:tab w:val="right" w:leader="dot" w:pos="8630"/>
            </w:tabs>
            <w:rPr>
              <w:noProof/>
            </w:rPr>
          </w:pPr>
          <w:hyperlink w:anchor="_Toc70591477" w:history="1">
            <w:r w:rsidRPr="00730910">
              <w:rPr>
                <w:rStyle w:val="Hyperlink"/>
                <w:noProof/>
              </w:rPr>
              <w:t>Significant Correlation with Mothers_ethnicity</w:t>
            </w:r>
            <w:r>
              <w:rPr>
                <w:noProof/>
                <w:webHidden/>
              </w:rPr>
              <w:tab/>
            </w:r>
            <w:r>
              <w:rPr>
                <w:noProof/>
                <w:webHidden/>
              </w:rPr>
              <w:fldChar w:fldCharType="begin"/>
            </w:r>
            <w:r>
              <w:rPr>
                <w:noProof/>
                <w:webHidden/>
              </w:rPr>
              <w:instrText xml:space="preserve"> PAGEREF _Toc70591477 \h </w:instrText>
            </w:r>
            <w:r>
              <w:rPr>
                <w:noProof/>
                <w:webHidden/>
              </w:rPr>
            </w:r>
            <w:r>
              <w:rPr>
                <w:noProof/>
                <w:webHidden/>
              </w:rPr>
              <w:fldChar w:fldCharType="separate"/>
            </w:r>
            <w:r>
              <w:rPr>
                <w:noProof/>
                <w:webHidden/>
              </w:rPr>
              <w:t>19</w:t>
            </w:r>
            <w:r>
              <w:rPr>
                <w:noProof/>
                <w:webHidden/>
              </w:rPr>
              <w:fldChar w:fldCharType="end"/>
            </w:r>
          </w:hyperlink>
        </w:p>
        <w:p w14:paraId="2BFB2315" w14:textId="3E775E65" w:rsidR="00837FD4" w:rsidRDefault="00837FD4">
          <w:pPr>
            <w:pStyle w:val="TOC3"/>
            <w:tabs>
              <w:tab w:val="right" w:leader="dot" w:pos="8630"/>
            </w:tabs>
            <w:rPr>
              <w:noProof/>
            </w:rPr>
          </w:pPr>
          <w:hyperlink w:anchor="_Toc70591478" w:history="1">
            <w:r w:rsidRPr="00730910">
              <w:rPr>
                <w:rStyle w:val="Hyperlink"/>
                <w:noProof/>
              </w:rPr>
              <w:t>Significant Correlation with Participant_Education_Years</w:t>
            </w:r>
            <w:r>
              <w:rPr>
                <w:noProof/>
                <w:webHidden/>
              </w:rPr>
              <w:tab/>
            </w:r>
            <w:r>
              <w:rPr>
                <w:noProof/>
                <w:webHidden/>
              </w:rPr>
              <w:fldChar w:fldCharType="begin"/>
            </w:r>
            <w:r>
              <w:rPr>
                <w:noProof/>
                <w:webHidden/>
              </w:rPr>
              <w:instrText xml:space="preserve"> PAGEREF _Toc70591478 \h </w:instrText>
            </w:r>
            <w:r>
              <w:rPr>
                <w:noProof/>
                <w:webHidden/>
              </w:rPr>
            </w:r>
            <w:r>
              <w:rPr>
                <w:noProof/>
                <w:webHidden/>
              </w:rPr>
              <w:fldChar w:fldCharType="separate"/>
            </w:r>
            <w:r>
              <w:rPr>
                <w:noProof/>
                <w:webHidden/>
              </w:rPr>
              <w:t>20</w:t>
            </w:r>
            <w:r>
              <w:rPr>
                <w:noProof/>
                <w:webHidden/>
              </w:rPr>
              <w:fldChar w:fldCharType="end"/>
            </w:r>
          </w:hyperlink>
        </w:p>
        <w:p w14:paraId="5C7DAD1A" w14:textId="42077FC8" w:rsidR="00837FD4" w:rsidRDefault="00837FD4">
          <w:pPr>
            <w:pStyle w:val="TOC3"/>
            <w:tabs>
              <w:tab w:val="right" w:leader="dot" w:pos="8630"/>
            </w:tabs>
            <w:rPr>
              <w:noProof/>
            </w:rPr>
          </w:pPr>
          <w:hyperlink w:anchor="_Toc70591479" w:history="1">
            <w:r w:rsidRPr="00730910">
              <w:rPr>
                <w:rStyle w:val="Hyperlink"/>
                <w:noProof/>
              </w:rPr>
              <w:t>Significant Correlation with Responsible_Job</w:t>
            </w:r>
            <w:r>
              <w:rPr>
                <w:noProof/>
                <w:webHidden/>
              </w:rPr>
              <w:tab/>
            </w:r>
            <w:r>
              <w:rPr>
                <w:noProof/>
                <w:webHidden/>
              </w:rPr>
              <w:fldChar w:fldCharType="begin"/>
            </w:r>
            <w:r>
              <w:rPr>
                <w:noProof/>
                <w:webHidden/>
              </w:rPr>
              <w:instrText xml:space="preserve"> PAGEREF _Toc70591479 \h </w:instrText>
            </w:r>
            <w:r>
              <w:rPr>
                <w:noProof/>
                <w:webHidden/>
              </w:rPr>
            </w:r>
            <w:r>
              <w:rPr>
                <w:noProof/>
                <w:webHidden/>
              </w:rPr>
              <w:fldChar w:fldCharType="separate"/>
            </w:r>
            <w:r>
              <w:rPr>
                <w:noProof/>
                <w:webHidden/>
              </w:rPr>
              <w:t>20</w:t>
            </w:r>
            <w:r>
              <w:rPr>
                <w:noProof/>
                <w:webHidden/>
              </w:rPr>
              <w:fldChar w:fldCharType="end"/>
            </w:r>
          </w:hyperlink>
        </w:p>
        <w:p w14:paraId="5C669B6E" w14:textId="3937F850" w:rsidR="00837FD4" w:rsidRDefault="00837FD4">
          <w:pPr>
            <w:pStyle w:val="TOC3"/>
            <w:tabs>
              <w:tab w:val="right" w:leader="dot" w:pos="8630"/>
            </w:tabs>
            <w:rPr>
              <w:noProof/>
            </w:rPr>
          </w:pPr>
          <w:hyperlink w:anchor="_Toc70591480" w:history="1">
            <w:r w:rsidRPr="00730910">
              <w:rPr>
                <w:rStyle w:val="Hyperlink"/>
                <w:noProof/>
              </w:rPr>
              <w:t>Significant Correlation with Medications</w:t>
            </w:r>
            <w:r>
              <w:rPr>
                <w:noProof/>
                <w:webHidden/>
              </w:rPr>
              <w:tab/>
            </w:r>
            <w:r>
              <w:rPr>
                <w:noProof/>
                <w:webHidden/>
              </w:rPr>
              <w:fldChar w:fldCharType="begin"/>
            </w:r>
            <w:r>
              <w:rPr>
                <w:noProof/>
                <w:webHidden/>
              </w:rPr>
              <w:instrText xml:space="preserve"> PAGEREF _Toc70591480 \h </w:instrText>
            </w:r>
            <w:r>
              <w:rPr>
                <w:noProof/>
                <w:webHidden/>
              </w:rPr>
            </w:r>
            <w:r>
              <w:rPr>
                <w:noProof/>
                <w:webHidden/>
              </w:rPr>
              <w:fldChar w:fldCharType="separate"/>
            </w:r>
            <w:r>
              <w:rPr>
                <w:noProof/>
                <w:webHidden/>
              </w:rPr>
              <w:t>22</w:t>
            </w:r>
            <w:r>
              <w:rPr>
                <w:noProof/>
                <w:webHidden/>
              </w:rPr>
              <w:fldChar w:fldCharType="end"/>
            </w:r>
          </w:hyperlink>
        </w:p>
        <w:p w14:paraId="6765B4C2" w14:textId="3B33901B" w:rsidR="00837FD4" w:rsidRDefault="00837FD4">
          <w:pPr>
            <w:pStyle w:val="TOC3"/>
            <w:tabs>
              <w:tab w:val="right" w:leader="dot" w:pos="8630"/>
            </w:tabs>
            <w:rPr>
              <w:noProof/>
            </w:rPr>
          </w:pPr>
          <w:hyperlink w:anchor="_Toc70591481" w:history="1">
            <w:r w:rsidRPr="00730910">
              <w:rPr>
                <w:rStyle w:val="Hyperlink"/>
                <w:noProof/>
              </w:rPr>
              <w:t>Significant Correlation with Head_Injury</w:t>
            </w:r>
            <w:r>
              <w:rPr>
                <w:noProof/>
                <w:webHidden/>
              </w:rPr>
              <w:tab/>
            </w:r>
            <w:r>
              <w:rPr>
                <w:noProof/>
                <w:webHidden/>
              </w:rPr>
              <w:fldChar w:fldCharType="begin"/>
            </w:r>
            <w:r>
              <w:rPr>
                <w:noProof/>
                <w:webHidden/>
              </w:rPr>
              <w:instrText xml:space="preserve"> PAGEREF _Toc70591481 \h </w:instrText>
            </w:r>
            <w:r>
              <w:rPr>
                <w:noProof/>
                <w:webHidden/>
              </w:rPr>
            </w:r>
            <w:r>
              <w:rPr>
                <w:noProof/>
                <w:webHidden/>
              </w:rPr>
              <w:fldChar w:fldCharType="separate"/>
            </w:r>
            <w:r>
              <w:rPr>
                <w:noProof/>
                <w:webHidden/>
              </w:rPr>
              <w:t>23</w:t>
            </w:r>
            <w:r>
              <w:rPr>
                <w:noProof/>
                <w:webHidden/>
              </w:rPr>
              <w:fldChar w:fldCharType="end"/>
            </w:r>
          </w:hyperlink>
        </w:p>
        <w:p w14:paraId="43D46299" w14:textId="37773F3C" w:rsidR="00837FD4" w:rsidRDefault="00837FD4">
          <w:pPr>
            <w:pStyle w:val="TOC3"/>
            <w:tabs>
              <w:tab w:val="right" w:leader="dot" w:pos="8630"/>
            </w:tabs>
            <w:rPr>
              <w:noProof/>
            </w:rPr>
          </w:pPr>
          <w:hyperlink w:anchor="_Toc70591482" w:history="1">
            <w:r w:rsidRPr="00730910">
              <w:rPr>
                <w:rStyle w:val="Hyperlink"/>
                <w:noProof/>
              </w:rPr>
              <w:t>Significant Correlation with Neurological_Problems</w:t>
            </w:r>
            <w:r>
              <w:rPr>
                <w:noProof/>
                <w:webHidden/>
              </w:rPr>
              <w:tab/>
            </w:r>
            <w:r>
              <w:rPr>
                <w:noProof/>
                <w:webHidden/>
              </w:rPr>
              <w:fldChar w:fldCharType="begin"/>
            </w:r>
            <w:r>
              <w:rPr>
                <w:noProof/>
                <w:webHidden/>
              </w:rPr>
              <w:instrText xml:space="preserve"> PAGEREF _Toc70591482 \h </w:instrText>
            </w:r>
            <w:r>
              <w:rPr>
                <w:noProof/>
                <w:webHidden/>
              </w:rPr>
            </w:r>
            <w:r>
              <w:rPr>
                <w:noProof/>
                <w:webHidden/>
              </w:rPr>
              <w:fldChar w:fldCharType="separate"/>
            </w:r>
            <w:r>
              <w:rPr>
                <w:noProof/>
                <w:webHidden/>
              </w:rPr>
              <w:t>23</w:t>
            </w:r>
            <w:r>
              <w:rPr>
                <w:noProof/>
                <w:webHidden/>
              </w:rPr>
              <w:fldChar w:fldCharType="end"/>
            </w:r>
          </w:hyperlink>
        </w:p>
        <w:p w14:paraId="45D7658B" w14:textId="77569730" w:rsidR="00837FD4" w:rsidRDefault="00837FD4">
          <w:pPr>
            <w:pStyle w:val="TOC3"/>
            <w:tabs>
              <w:tab w:val="right" w:leader="dot" w:pos="8630"/>
            </w:tabs>
            <w:rPr>
              <w:noProof/>
            </w:rPr>
          </w:pPr>
          <w:hyperlink w:anchor="_Toc70591483" w:history="1">
            <w:r w:rsidRPr="00730910">
              <w:rPr>
                <w:rStyle w:val="Hyperlink"/>
                <w:noProof/>
              </w:rPr>
              <w:t>Significant Correlation with Smoking</w:t>
            </w:r>
            <w:r>
              <w:rPr>
                <w:noProof/>
                <w:webHidden/>
              </w:rPr>
              <w:tab/>
            </w:r>
            <w:r>
              <w:rPr>
                <w:noProof/>
                <w:webHidden/>
              </w:rPr>
              <w:fldChar w:fldCharType="begin"/>
            </w:r>
            <w:r>
              <w:rPr>
                <w:noProof/>
                <w:webHidden/>
              </w:rPr>
              <w:instrText xml:space="preserve"> PAGEREF _Toc70591483 \h </w:instrText>
            </w:r>
            <w:r>
              <w:rPr>
                <w:noProof/>
                <w:webHidden/>
              </w:rPr>
            </w:r>
            <w:r>
              <w:rPr>
                <w:noProof/>
                <w:webHidden/>
              </w:rPr>
              <w:fldChar w:fldCharType="separate"/>
            </w:r>
            <w:r>
              <w:rPr>
                <w:noProof/>
                <w:webHidden/>
              </w:rPr>
              <w:t>24</w:t>
            </w:r>
            <w:r>
              <w:rPr>
                <w:noProof/>
                <w:webHidden/>
              </w:rPr>
              <w:fldChar w:fldCharType="end"/>
            </w:r>
          </w:hyperlink>
        </w:p>
        <w:p w14:paraId="735F56CA" w14:textId="3A3F3EDE" w:rsidR="00837FD4" w:rsidRDefault="00837FD4">
          <w:pPr>
            <w:pStyle w:val="TOC3"/>
            <w:tabs>
              <w:tab w:val="right" w:leader="dot" w:pos="8630"/>
            </w:tabs>
            <w:rPr>
              <w:noProof/>
            </w:rPr>
          </w:pPr>
          <w:hyperlink w:anchor="_Toc70591484" w:history="1">
            <w:r w:rsidRPr="00730910">
              <w:rPr>
                <w:rStyle w:val="Hyperlink"/>
                <w:noProof/>
              </w:rPr>
              <w:t>Significant Correlation with Religious_Groups</w:t>
            </w:r>
            <w:r>
              <w:rPr>
                <w:noProof/>
                <w:webHidden/>
              </w:rPr>
              <w:tab/>
            </w:r>
            <w:r>
              <w:rPr>
                <w:noProof/>
                <w:webHidden/>
              </w:rPr>
              <w:fldChar w:fldCharType="begin"/>
            </w:r>
            <w:r>
              <w:rPr>
                <w:noProof/>
                <w:webHidden/>
              </w:rPr>
              <w:instrText xml:space="preserve"> PAGEREF _Toc70591484 \h </w:instrText>
            </w:r>
            <w:r>
              <w:rPr>
                <w:noProof/>
                <w:webHidden/>
              </w:rPr>
            </w:r>
            <w:r>
              <w:rPr>
                <w:noProof/>
                <w:webHidden/>
              </w:rPr>
              <w:fldChar w:fldCharType="separate"/>
            </w:r>
            <w:r>
              <w:rPr>
                <w:noProof/>
                <w:webHidden/>
              </w:rPr>
              <w:t>24</w:t>
            </w:r>
            <w:r>
              <w:rPr>
                <w:noProof/>
                <w:webHidden/>
              </w:rPr>
              <w:fldChar w:fldCharType="end"/>
            </w:r>
          </w:hyperlink>
        </w:p>
        <w:p w14:paraId="2B9186A9" w14:textId="2ED53CC6" w:rsidR="00837FD4" w:rsidRDefault="00837FD4">
          <w:pPr>
            <w:pStyle w:val="TOC3"/>
            <w:tabs>
              <w:tab w:val="right" w:leader="dot" w:pos="8630"/>
            </w:tabs>
            <w:rPr>
              <w:noProof/>
            </w:rPr>
          </w:pPr>
          <w:hyperlink w:anchor="_Toc70591485" w:history="1">
            <w:r w:rsidRPr="00730910">
              <w:rPr>
                <w:rStyle w:val="Hyperlink"/>
                <w:noProof/>
              </w:rPr>
              <w:t>Significant Correlation with VAR_GC</w:t>
            </w:r>
            <w:r>
              <w:rPr>
                <w:noProof/>
                <w:webHidden/>
              </w:rPr>
              <w:tab/>
            </w:r>
            <w:r>
              <w:rPr>
                <w:noProof/>
                <w:webHidden/>
              </w:rPr>
              <w:fldChar w:fldCharType="begin"/>
            </w:r>
            <w:r>
              <w:rPr>
                <w:noProof/>
                <w:webHidden/>
              </w:rPr>
              <w:instrText xml:space="preserve"> PAGEREF _Toc70591485 \h </w:instrText>
            </w:r>
            <w:r>
              <w:rPr>
                <w:noProof/>
                <w:webHidden/>
              </w:rPr>
            </w:r>
            <w:r>
              <w:rPr>
                <w:noProof/>
                <w:webHidden/>
              </w:rPr>
              <w:fldChar w:fldCharType="separate"/>
            </w:r>
            <w:r>
              <w:rPr>
                <w:noProof/>
                <w:webHidden/>
              </w:rPr>
              <w:t>25</w:t>
            </w:r>
            <w:r>
              <w:rPr>
                <w:noProof/>
                <w:webHidden/>
              </w:rPr>
              <w:fldChar w:fldCharType="end"/>
            </w:r>
          </w:hyperlink>
        </w:p>
        <w:p w14:paraId="08E7BDDE" w14:textId="29E24297" w:rsidR="00837FD4" w:rsidRDefault="00837FD4">
          <w:pPr>
            <w:pStyle w:val="TOC3"/>
            <w:tabs>
              <w:tab w:val="right" w:leader="dot" w:pos="8630"/>
            </w:tabs>
            <w:rPr>
              <w:noProof/>
            </w:rPr>
          </w:pPr>
          <w:hyperlink w:anchor="_Toc70591486" w:history="1">
            <w:r w:rsidRPr="00730910">
              <w:rPr>
                <w:rStyle w:val="Hyperlink"/>
                <w:noProof/>
              </w:rPr>
              <w:t>Significant Correlation with AccEN</w:t>
            </w:r>
            <w:r>
              <w:rPr>
                <w:noProof/>
                <w:webHidden/>
              </w:rPr>
              <w:tab/>
            </w:r>
            <w:r>
              <w:rPr>
                <w:noProof/>
                <w:webHidden/>
              </w:rPr>
              <w:fldChar w:fldCharType="begin"/>
            </w:r>
            <w:r>
              <w:rPr>
                <w:noProof/>
                <w:webHidden/>
              </w:rPr>
              <w:instrText xml:space="preserve"> PAGEREF _Toc70591486 \h </w:instrText>
            </w:r>
            <w:r>
              <w:rPr>
                <w:noProof/>
                <w:webHidden/>
              </w:rPr>
            </w:r>
            <w:r>
              <w:rPr>
                <w:noProof/>
                <w:webHidden/>
              </w:rPr>
              <w:fldChar w:fldCharType="separate"/>
            </w:r>
            <w:r>
              <w:rPr>
                <w:noProof/>
                <w:webHidden/>
              </w:rPr>
              <w:t>25</w:t>
            </w:r>
            <w:r>
              <w:rPr>
                <w:noProof/>
                <w:webHidden/>
              </w:rPr>
              <w:fldChar w:fldCharType="end"/>
            </w:r>
          </w:hyperlink>
        </w:p>
        <w:p w14:paraId="3D6B912A" w14:textId="37D2A632" w:rsidR="00837FD4" w:rsidRDefault="00837FD4">
          <w:pPr>
            <w:pStyle w:val="TOC3"/>
            <w:tabs>
              <w:tab w:val="right" w:leader="dot" w:pos="8630"/>
            </w:tabs>
            <w:rPr>
              <w:noProof/>
            </w:rPr>
          </w:pPr>
          <w:hyperlink w:anchor="_Toc70591487" w:history="1">
            <w:r w:rsidRPr="00730910">
              <w:rPr>
                <w:rStyle w:val="Hyperlink"/>
                <w:noProof/>
              </w:rPr>
              <w:t>Significant Correlation with AccHN</w:t>
            </w:r>
            <w:r>
              <w:rPr>
                <w:noProof/>
                <w:webHidden/>
              </w:rPr>
              <w:tab/>
            </w:r>
            <w:r>
              <w:rPr>
                <w:noProof/>
                <w:webHidden/>
              </w:rPr>
              <w:fldChar w:fldCharType="begin"/>
            </w:r>
            <w:r>
              <w:rPr>
                <w:noProof/>
                <w:webHidden/>
              </w:rPr>
              <w:instrText xml:space="preserve"> PAGEREF _Toc70591487 \h </w:instrText>
            </w:r>
            <w:r>
              <w:rPr>
                <w:noProof/>
                <w:webHidden/>
              </w:rPr>
            </w:r>
            <w:r>
              <w:rPr>
                <w:noProof/>
                <w:webHidden/>
              </w:rPr>
              <w:fldChar w:fldCharType="separate"/>
            </w:r>
            <w:r>
              <w:rPr>
                <w:noProof/>
                <w:webHidden/>
              </w:rPr>
              <w:t>26</w:t>
            </w:r>
            <w:r>
              <w:rPr>
                <w:noProof/>
                <w:webHidden/>
              </w:rPr>
              <w:fldChar w:fldCharType="end"/>
            </w:r>
          </w:hyperlink>
        </w:p>
        <w:p w14:paraId="62ACD5D7" w14:textId="06FD89B2" w:rsidR="00837FD4" w:rsidRDefault="00837FD4">
          <w:pPr>
            <w:pStyle w:val="TOC3"/>
            <w:tabs>
              <w:tab w:val="right" w:leader="dot" w:pos="8630"/>
            </w:tabs>
            <w:rPr>
              <w:noProof/>
            </w:rPr>
          </w:pPr>
          <w:hyperlink w:anchor="_Toc70591488" w:history="1">
            <w:r w:rsidRPr="00730910">
              <w:rPr>
                <w:rStyle w:val="Hyperlink"/>
                <w:noProof/>
              </w:rPr>
              <w:t>Significant Correlation with AccHW</w:t>
            </w:r>
            <w:r>
              <w:rPr>
                <w:noProof/>
                <w:webHidden/>
              </w:rPr>
              <w:tab/>
            </w:r>
            <w:r>
              <w:rPr>
                <w:noProof/>
                <w:webHidden/>
              </w:rPr>
              <w:fldChar w:fldCharType="begin"/>
            </w:r>
            <w:r>
              <w:rPr>
                <w:noProof/>
                <w:webHidden/>
              </w:rPr>
              <w:instrText xml:space="preserve"> PAGEREF _Toc70591488 \h </w:instrText>
            </w:r>
            <w:r>
              <w:rPr>
                <w:noProof/>
                <w:webHidden/>
              </w:rPr>
            </w:r>
            <w:r>
              <w:rPr>
                <w:noProof/>
                <w:webHidden/>
              </w:rPr>
              <w:fldChar w:fldCharType="separate"/>
            </w:r>
            <w:r>
              <w:rPr>
                <w:noProof/>
                <w:webHidden/>
              </w:rPr>
              <w:t>27</w:t>
            </w:r>
            <w:r>
              <w:rPr>
                <w:noProof/>
                <w:webHidden/>
              </w:rPr>
              <w:fldChar w:fldCharType="end"/>
            </w:r>
          </w:hyperlink>
        </w:p>
        <w:p w14:paraId="1B94944A" w14:textId="055EC31D" w:rsidR="00837FD4" w:rsidRDefault="00837FD4">
          <w:pPr>
            <w:pStyle w:val="TOC3"/>
            <w:tabs>
              <w:tab w:val="right" w:leader="dot" w:pos="8630"/>
            </w:tabs>
            <w:rPr>
              <w:noProof/>
            </w:rPr>
          </w:pPr>
          <w:hyperlink w:anchor="_Toc70591489" w:history="1">
            <w:r w:rsidRPr="00730910">
              <w:rPr>
                <w:rStyle w:val="Hyperlink"/>
                <w:noProof/>
              </w:rPr>
              <w:t>Significant Correlation with YMRS_6</w:t>
            </w:r>
            <w:r>
              <w:rPr>
                <w:noProof/>
                <w:webHidden/>
              </w:rPr>
              <w:tab/>
            </w:r>
            <w:r>
              <w:rPr>
                <w:noProof/>
                <w:webHidden/>
              </w:rPr>
              <w:fldChar w:fldCharType="begin"/>
            </w:r>
            <w:r>
              <w:rPr>
                <w:noProof/>
                <w:webHidden/>
              </w:rPr>
              <w:instrText xml:space="preserve"> PAGEREF _Toc70591489 \h </w:instrText>
            </w:r>
            <w:r>
              <w:rPr>
                <w:noProof/>
                <w:webHidden/>
              </w:rPr>
            </w:r>
            <w:r>
              <w:rPr>
                <w:noProof/>
                <w:webHidden/>
              </w:rPr>
              <w:fldChar w:fldCharType="separate"/>
            </w:r>
            <w:r>
              <w:rPr>
                <w:noProof/>
                <w:webHidden/>
              </w:rPr>
              <w:t>28</w:t>
            </w:r>
            <w:r>
              <w:rPr>
                <w:noProof/>
                <w:webHidden/>
              </w:rPr>
              <w:fldChar w:fldCharType="end"/>
            </w:r>
          </w:hyperlink>
        </w:p>
        <w:p w14:paraId="2E09A60A" w14:textId="1F558328" w:rsidR="00837FD4" w:rsidRDefault="00837FD4">
          <w:pPr>
            <w:pStyle w:val="TOC3"/>
            <w:tabs>
              <w:tab w:val="right" w:leader="dot" w:pos="8630"/>
            </w:tabs>
            <w:rPr>
              <w:noProof/>
            </w:rPr>
          </w:pPr>
          <w:hyperlink w:anchor="_Toc70591490" w:history="1">
            <w:r w:rsidRPr="00730910">
              <w:rPr>
                <w:rStyle w:val="Hyperlink"/>
                <w:noProof/>
              </w:rPr>
              <w:t>Significant Correlation with HAMD_10</w:t>
            </w:r>
            <w:r>
              <w:rPr>
                <w:noProof/>
                <w:webHidden/>
              </w:rPr>
              <w:tab/>
            </w:r>
            <w:r>
              <w:rPr>
                <w:noProof/>
                <w:webHidden/>
              </w:rPr>
              <w:fldChar w:fldCharType="begin"/>
            </w:r>
            <w:r>
              <w:rPr>
                <w:noProof/>
                <w:webHidden/>
              </w:rPr>
              <w:instrText xml:space="preserve"> PAGEREF _Toc70591490 \h </w:instrText>
            </w:r>
            <w:r>
              <w:rPr>
                <w:noProof/>
                <w:webHidden/>
              </w:rPr>
            </w:r>
            <w:r>
              <w:rPr>
                <w:noProof/>
                <w:webHidden/>
              </w:rPr>
              <w:fldChar w:fldCharType="separate"/>
            </w:r>
            <w:r>
              <w:rPr>
                <w:noProof/>
                <w:webHidden/>
              </w:rPr>
              <w:t>28</w:t>
            </w:r>
            <w:r>
              <w:rPr>
                <w:noProof/>
                <w:webHidden/>
              </w:rPr>
              <w:fldChar w:fldCharType="end"/>
            </w:r>
          </w:hyperlink>
        </w:p>
        <w:p w14:paraId="4333883A" w14:textId="234D9CA5" w:rsidR="00837FD4" w:rsidRDefault="00837FD4">
          <w:pPr>
            <w:pStyle w:val="TOC3"/>
            <w:tabs>
              <w:tab w:val="right" w:leader="dot" w:pos="8630"/>
            </w:tabs>
            <w:rPr>
              <w:noProof/>
            </w:rPr>
          </w:pPr>
          <w:hyperlink w:anchor="_Toc70591491" w:history="1">
            <w:r w:rsidRPr="00730910">
              <w:rPr>
                <w:rStyle w:val="Hyperlink"/>
                <w:noProof/>
              </w:rPr>
              <w:t>Significant Correlation with HAMD_14</w:t>
            </w:r>
            <w:r>
              <w:rPr>
                <w:noProof/>
                <w:webHidden/>
              </w:rPr>
              <w:tab/>
            </w:r>
            <w:r>
              <w:rPr>
                <w:noProof/>
                <w:webHidden/>
              </w:rPr>
              <w:fldChar w:fldCharType="begin"/>
            </w:r>
            <w:r>
              <w:rPr>
                <w:noProof/>
                <w:webHidden/>
              </w:rPr>
              <w:instrText xml:space="preserve"> PAGEREF _Toc70591491 \h </w:instrText>
            </w:r>
            <w:r>
              <w:rPr>
                <w:noProof/>
                <w:webHidden/>
              </w:rPr>
            </w:r>
            <w:r>
              <w:rPr>
                <w:noProof/>
                <w:webHidden/>
              </w:rPr>
              <w:fldChar w:fldCharType="separate"/>
            </w:r>
            <w:r>
              <w:rPr>
                <w:noProof/>
                <w:webHidden/>
              </w:rPr>
              <w:t>29</w:t>
            </w:r>
            <w:r>
              <w:rPr>
                <w:noProof/>
                <w:webHidden/>
              </w:rPr>
              <w:fldChar w:fldCharType="end"/>
            </w:r>
          </w:hyperlink>
        </w:p>
        <w:p w14:paraId="2AFDF48F" w14:textId="15E1497A" w:rsidR="00837FD4" w:rsidRDefault="00837FD4">
          <w:pPr>
            <w:pStyle w:val="TOC1"/>
            <w:tabs>
              <w:tab w:val="right" w:leader="dot" w:pos="8630"/>
            </w:tabs>
            <w:rPr>
              <w:noProof/>
            </w:rPr>
          </w:pPr>
          <w:hyperlink w:anchor="_Toc70591492" w:history="1">
            <w:r w:rsidRPr="00730910">
              <w:rPr>
                <w:rStyle w:val="Hyperlink"/>
                <w:noProof/>
              </w:rPr>
              <w:t>Summary of Results for Bipolar Patients</w:t>
            </w:r>
            <w:r>
              <w:rPr>
                <w:noProof/>
                <w:webHidden/>
              </w:rPr>
              <w:tab/>
            </w:r>
            <w:r>
              <w:rPr>
                <w:noProof/>
                <w:webHidden/>
              </w:rPr>
              <w:fldChar w:fldCharType="begin"/>
            </w:r>
            <w:r>
              <w:rPr>
                <w:noProof/>
                <w:webHidden/>
              </w:rPr>
              <w:instrText xml:space="preserve"> PAGEREF _Toc70591492 \h </w:instrText>
            </w:r>
            <w:r>
              <w:rPr>
                <w:noProof/>
                <w:webHidden/>
              </w:rPr>
            </w:r>
            <w:r>
              <w:rPr>
                <w:noProof/>
                <w:webHidden/>
              </w:rPr>
              <w:fldChar w:fldCharType="separate"/>
            </w:r>
            <w:r>
              <w:rPr>
                <w:noProof/>
                <w:webHidden/>
              </w:rPr>
              <w:t>29</w:t>
            </w:r>
            <w:r>
              <w:rPr>
                <w:noProof/>
                <w:webHidden/>
              </w:rPr>
              <w:fldChar w:fldCharType="end"/>
            </w:r>
          </w:hyperlink>
        </w:p>
        <w:p w14:paraId="6B9BE378" w14:textId="154C649B" w:rsidR="00837FD4" w:rsidRDefault="00837FD4">
          <w:pPr>
            <w:pStyle w:val="TOC2"/>
            <w:tabs>
              <w:tab w:val="right" w:leader="dot" w:pos="8630"/>
            </w:tabs>
            <w:rPr>
              <w:noProof/>
            </w:rPr>
          </w:pPr>
          <w:hyperlink w:anchor="_Toc70591493" w:history="1">
            <w:r w:rsidRPr="00730910">
              <w:rPr>
                <w:rStyle w:val="Hyperlink"/>
                <w:noProof/>
              </w:rPr>
              <w:t>Summary for Each Behavioural Variable</w:t>
            </w:r>
            <w:r>
              <w:rPr>
                <w:noProof/>
                <w:webHidden/>
              </w:rPr>
              <w:tab/>
            </w:r>
            <w:r>
              <w:rPr>
                <w:noProof/>
                <w:webHidden/>
              </w:rPr>
              <w:fldChar w:fldCharType="begin"/>
            </w:r>
            <w:r>
              <w:rPr>
                <w:noProof/>
                <w:webHidden/>
              </w:rPr>
              <w:instrText xml:space="preserve"> PAGEREF _Toc70591493 \h </w:instrText>
            </w:r>
            <w:r>
              <w:rPr>
                <w:noProof/>
                <w:webHidden/>
              </w:rPr>
            </w:r>
            <w:r>
              <w:rPr>
                <w:noProof/>
                <w:webHidden/>
              </w:rPr>
              <w:fldChar w:fldCharType="separate"/>
            </w:r>
            <w:r>
              <w:rPr>
                <w:noProof/>
                <w:webHidden/>
              </w:rPr>
              <w:t>29</w:t>
            </w:r>
            <w:r>
              <w:rPr>
                <w:noProof/>
                <w:webHidden/>
              </w:rPr>
              <w:fldChar w:fldCharType="end"/>
            </w:r>
          </w:hyperlink>
        </w:p>
        <w:p w14:paraId="56726469" w14:textId="0CC1F7BB" w:rsidR="00837FD4" w:rsidRDefault="00837FD4">
          <w:pPr>
            <w:pStyle w:val="TOC3"/>
            <w:tabs>
              <w:tab w:val="right" w:leader="dot" w:pos="8630"/>
            </w:tabs>
            <w:rPr>
              <w:noProof/>
            </w:rPr>
          </w:pPr>
          <w:hyperlink w:anchor="_Toc70591494" w:history="1">
            <w:r w:rsidRPr="00730910">
              <w:rPr>
                <w:rStyle w:val="Hyperlink"/>
                <w:noProof/>
              </w:rPr>
              <w:t>For Handedness:</w:t>
            </w:r>
            <w:r>
              <w:rPr>
                <w:noProof/>
                <w:webHidden/>
              </w:rPr>
              <w:tab/>
            </w:r>
            <w:r>
              <w:rPr>
                <w:noProof/>
                <w:webHidden/>
              </w:rPr>
              <w:fldChar w:fldCharType="begin"/>
            </w:r>
            <w:r>
              <w:rPr>
                <w:noProof/>
                <w:webHidden/>
              </w:rPr>
              <w:instrText xml:space="preserve"> PAGEREF _Toc70591494 \h </w:instrText>
            </w:r>
            <w:r>
              <w:rPr>
                <w:noProof/>
                <w:webHidden/>
              </w:rPr>
            </w:r>
            <w:r>
              <w:rPr>
                <w:noProof/>
                <w:webHidden/>
              </w:rPr>
              <w:fldChar w:fldCharType="separate"/>
            </w:r>
            <w:r>
              <w:rPr>
                <w:noProof/>
                <w:webHidden/>
              </w:rPr>
              <w:t>29</w:t>
            </w:r>
            <w:r>
              <w:rPr>
                <w:noProof/>
                <w:webHidden/>
              </w:rPr>
              <w:fldChar w:fldCharType="end"/>
            </w:r>
          </w:hyperlink>
        </w:p>
        <w:p w14:paraId="7D82E6AF" w14:textId="30493276" w:rsidR="00837FD4" w:rsidRDefault="00837FD4">
          <w:pPr>
            <w:pStyle w:val="TOC3"/>
            <w:tabs>
              <w:tab w:val="right" w:leader="dot" w:pos="8630"/>
            </w:tabs>
            <w:rPr>
              <w:noProof/>
            </w:rPr>
          </w:pPr>
          <w:hyperlink w:anchor="_Toc70591495" w:history="1">
            <w:r w:rsidRPr="00730910">
              <w:rPr>
                <w:rStyle w:val="Hyperlink"/>
                <w:noProof/>
              </w:rPr>
              <w:t>For Sex:</w:t>
            </w:r>
            <w:r>
              <w:rPr>
                <w:noProof/>
                <w:webHidden/>
              </w:rPr>
              <w:tab/>
            </w:r>
            <w:r>
              <w:rPr>
                <w:noProof/>
                <w:webHidden/>
              </w:rPr>
              <w:fldChar w:fldCharType="begin"/>
            </w:r>
            <w:r>
              <w:rPr>
                <w:noProof/>
                <w:webHidden/>
              </w:rPr>
              <w:instrText xml:space="preserve"> PAGEREF _Toc70591495 \h </w:instrText>
            </w:r>
            <w:r>
              <w:rPr>
                <w:noProof/>
                <w:webHidden/>
              </w:rPr>
            </w:r>
            <w:r>
              <w:rPr>
                <w:noProof/>
                <w:webHidden/>
              </w:rPr>
              <w:fldChar w:fldCharType="separate"/>
            </w:r>
            <w:r>
              <w:rPr>
                <w:noProof/>
                <w:webHidden/>
              </w:rPr>
              <w:t>30</w:t>
            </w:r>
            <w:r>
              <w:rPr>
                <w:noProof/>
                <w:webHidden/>
              </w:rPr>
              <w:fldChar w:fldCharType="end"/>
            </w:r>
          </w:hyperlink>
        </w:p>
        <w:p w14:paraId="21D8BFE9" w14:textId="742FC84E" w:rsidR="00837FD4" w:rsidRDefault="00837FD4">
          <w:pPr>
            <w:pStyle w:val="TOC3"/>
            <w:tabs>
              <w:tab w:val="right" w:leader="dot" w:pos="8630"/>
            </w:tabs>
            <w:rPr>
              <w:noProof/>
            </w:rPr>
          </w:pPr>
          <w:hyperlink w:anchor="_Toc70591496" w:history="1">
            <w:r w:rsidRPr="00730910">
              <w:rPr>
                <w:rStyle w:val="Hyperlink"/>
                <w:noProof/>
              </w:rPr>
              <w:t>For Times_married:</w:t>
            </w:r>
            <w:r>
              <w:rPr>
                <w:noProof/>
                <w:webHidden/>
              </w:rPr>
              <w:tab/>
            </w:r>
            <w:r>
              <w:rPr>
                <w:noProof/>
                <w:webHidden/>
              </w:rPr>
              <w:fldChar w:fldCharType="begin"/>
            </w:r>
            <w:r>
              <w:rPr>
                <w:noProof/>
                <w:webHidden/>
              </w:rPr>
              <w:instrText xml:space="preserve"> PAGEREF _Toc70591496 \h </w:instrText>
            </w:r>
            <w:r>
              <w:rPr>
                <w:noProof/>
                <w:webHidden/>
              </w:rPr>
            </w:r>
            <w:r>
              <w:rPr>
                <w:noProof/>
                <w:webHidden/>
              </w:rPr>
              <w:fldChar w:fldCharType="separate"/>
            </w:r>
            <w:r>
              <w:rPr>
                <w:noProof/>
                <w:webHidden/>
              </w:rPr>
              <w:t>30</w:t>
            </w:r>
            <w:r>
              <w:rPr>
                <w:noProof/>
                <w:webHidden/>
              </w:rPr>
              <w:fldChar w:fldCharType="end"/>
            </w:r>
          </w:hyperlink>
        </w:p>
        <w:p w14:paraId="13471CB2" w14:textId="65BA49CF" w:rsidR="00837FD4" w:rsidRDefault="00837FD4">
          <w:pPr>
            <w:pStyle w:val="TOC3"/>
            <w:tabs>
              <w:tab w:val="right" w:leader="dot" w:pos="8630"/>
            </w:tabs>
            <w:rPr>
              <w:noProof/>
            </w:rPr>
          </w:pPr>
          <w:hyperlink w:anchor="_Toc70591497" w:history="1">
            <w:r w:rsidRPr="00730910">
              <w:rPr>
                <w:rStyle w:val="Hyperlink"/>
                <w:noProof/>
              </w:rPr>
              <w:t>For Children:</w:t>
            </w:r>
            <w:r>
              <w:rPr>
                <w:noProof/>
                <w:webHidden/>
              </w:rPr>
              <w:tab/>
            </w:r>
            <w:r>
              <w:rPr>
                <w:noProof/>
                <w:webHidden/>
              </w:rPr>
              <w:fldChar w:fldCharType="begin"/>
            </w:r>
            <w:r>
              <w:rPr>
                <w:noProof/>
                <w:webHidden/>
              </w:rPr>
              <w:instrText xml:space="preserve"> PAGEREF _Toc70591497 \h </w:instrText>
            </w:r>
            <w:r>
              <w:rPr>
                <w:noProof/>
                <w:webHidden/>
              </w:rPr>
            </w:r>
            <w:r>
              <w:rPr>
                <w:noProof/>
                <w:webHidden/>
              </w:rPr>
              <w:fldChar w:fldCharType="separate"/>
            </w:r>
            <w:r>
              <w:rPr>
                <w:noProof/>
                <w:webHidden/>
              </w:rPr>
              <w:t>30</w:t>
            </w:r>
            <w:r>
              <w:rPr>
                <w:noProof/>
                <w:webHidden/>
              </w:rPr>
              <w:fldChar w:fldCharType="end"/>
            </w:r>
          </w:hyperlink>
        </w:p>
        <w:p w14:paraId="2A24A458" w14:textId="34007782" w:rsidR="00837FD4" w:rsidRDefault="00837FD4">
          <w:pPr>
            <w:pStyle w:val="TOC3"/>
            <w:tabs>
              <w:tab w:val="right" w:leader="dot" w:pos="8630"/>
            </w:tabs>
            <w:rPr>
              <w:noProof/>
            </w:rPr>
          </w:pPr>
          <w:hyperlink w:anchor="_Toc70591498" w:history="1">
            <w:r w:rsidRPr="00730910">
              <w:rPr>
                <w:rStyle w:val="Hyperlink"/>
                <w:noProof/>
              </w:rPr>
              <w:t>For Birth_complications:</w:t>
            </w:r>
            <w:r>
              <w:rPr>
                <w:noProof/>
                <w:webHidden/>
              </w:rPr>
              <w:tab/>
            </w:r>
            <w:r>
              <w:rPr>
                <w:noProof/>
                <w:webHidden/>
              </w:rPr>
              <w:fldChar w:fldCharType="begin"/>
            </w:r>
            <w:r>
              <w:rPr>
                <w:noProof/>
                <w:webHidden/>
              </w:rPr>
              <w:instrText xml:space="preserve"> PAGEREF _Toc70591498 \h </w:instrText>
            </w:r>
            <w:r>
              <w:rPr>
                <w:noProof/>
                <w:webHidden/>
              </w:rPr>
            </w:r>
            <w:r>
              <w:rPr>
                <w:noProof/>
                <w:webHidden/>
              </w:rPr>
              <w:fldChar w:fldCharType="separate"/>
            </w:r>
            <w:r>
              <w:rPr>
                <w:noProof/>
                <w:webHidden/>
              </w:rPr>
              <w:t>30</w:t>
            </w:r>
            <w:r>
              <w:rPr>
                <w:noProof/>
                <w:webHidden/>
              </w:rPr>
              <w:fldChar w:fldCharType="end"/>
            </w:r>
          </w:hyperlink>
        </w:p>
        <w:p w14:paraId="5AC188FA" w14:textId="319BDB05" w:rsidR="00837FD4" w:rsidRDefault="00837FD4">
          <w:pPr>
            <w:pStyle w:val="TOC3"/>
            <w:tabs>
              <w:tab w:val="right" w:leader="dot" w:pos="8630"/>
            </w:tabs>
            <w:rPr>
              <w:noProof/>
            </w:rPr>
          </w:pPr>
          <w:hyperlink w:anchor="_Toc70591499" w:history="1">
            <w:r w:rsidRPr="00730910">
              <w:rPr>
                <w:rStyle w:val="Hyperlink"/>
                <w:noProof/>
              </w:rPr>
              <w:t>For Adopted:</w:t>
            </w:r>
            <w:r>
              <w:rPr>
                <w:noProof/>
                <w:webHidden/>
              </w:rPr>
              <w:tab/>
            </w:r>
            <w:r>
              <w:rPr>
                <w:noProof/>
                <w:webHidden/>
              </w:rPr>
              <w:fldChar w:fldCharType="begin"/>
            </w:r>
            <w:r>
              <w:rPr>
                <w:noProof/>
                <w:webHidden/>
              </w:rPr>
              <w:instrText xml:space="preserve"> PAGEREF _Toc70591499 \h </w:instrText>
            </w:r>
            <w:r>
              <w:rPr>
                <w:noProof/>
                <w:webHidden/>
              </w:rPr>
            </w:r>
            <w:r>
              <w:rPr>
                <w:noProof/>
                <w:webHidden/>
              </w:rPr>
              <w:fldChar w:fldCharType="separate"/>
            </w:r>
            <w:r>
              <w:rPr>
                <w:noProof/>
                <w:webHidden/>
              </w:rPr>
              <w:t>31</w:t>
            </w:r>
            <w:r>
              <w:rPr>
                <w:noProof/>
                <w:webHidden/>
              </w:rPr>
              <w:fldChar w:fldCharType="end"/>
            </w:r>
          </w:hyperlink>
        </w:p>
        <w:p w14:paraId="4DB0C3D3" w14:textId="329BEA40" w:rsidR="00837FD4" w:rsidRDefault="00837FD4">
          <w:pPr>
            <w:pStyle w:val="TOC3"/>
            <w:tabs>
              <w:tab w:val="right" w:leader="dot" w:pos="8630"/>
            </w:tabs>
            <w:rPr>
              <w:noProof/>
            </w:rPr>
          </w:pPr>
          <w:hyperlink w:anchor="_Toc70591500" w:history="1">
            <w:r w:rsidRPr="00730910">
              <w:rPr>
                <w:rStyle w:val="Hyperlink"/>
                <w:noProof/>
              </w:rPr>
              <w:t>For Medications:</w:t>
            </w:r>
            <w:r>
              <w:rPr>
                <w:noProof/>
                <w:webHidden/>
              </w:rPr>
              <w:tab/>
            </w:r>
            <w:r>
              <w:rPr>
                <w:noProof/>
                <w:webHidden/>
              </w:rPr>
              <w:fldChar w:fldCharType="begin"/>
            </w:r>
            <w:r>
              <w:rPr>
                <w:noProof/>
                <w:webHidden/>
              </w:rPr>
              <w:instrText xml:space="preserve"> PAGEREF _Toc70591500 \h </w:instrText>
            </w:r>
            <w:r>
              <w:rPr>
                <w:noProof/>
                <w:webHidden/>
              </w:rPr>
            </w:r>
            <w:r>
              <w:rPr>
                <w:noProof/>
                <w:webHidden/>
              </w:rPr>
              <w:fldChar w:fldCharType="separate"/>
            </w:r>
            <w:r>
              <w:rPr>
                <w:noProof/>
                <w:webHidden/>
              </w:rPr>
              <w:t>31</w:t>
            </w:r>
            <w:r>
              <w:rPr>
                <w:noProof/>
                <w:webHidden/>
              </w:rPr>
              <w:fldChar w:fldCharType="end"/>
            </w:r>
          </w:hyperlink>
        </w:p>
        <w:p w14:paraId="115549CD" w14:textId="09D2A06A" w:rsidR="00837FD4" w:rsidRDefault="00837FD4">
          <w:pPr>
            <w:pStyle w:val="TOC3"/>
            <w:tabs>
              <w:tab w:val="right" w:leader="dot" w:pos="8630"/>
            </w:tabs>
            <w:rPr>
              <w:noProof/>
            </w:rPr>
          </w:pPr>
          <w:hyperlink w:anchor="_Toc70591501" w:history="1">
            <w:r w:rsidRPr="00730910">
              <w:rPr>
                <w:rStyle w:val="Hyperlink"/>
                <w:noProof/>
              </w:rPr>
              <w:t>For Hospitalized:</w:t>
            </w:r>
            <w:r>
              <w:rPr>
                <w:noProof/>
                <w:webHidden/>
              </w:rPr>
              <w:tab/>
            </w:r>
            <w:r>
              <w:rPr>
                <w:noProof/>
                <w:webHidden/>
              </w:rPr>
              <w:fldChar w:fldCharType="begin"/>
            </w:r>
            <w:r>
              <w:rPr>
                <w:noProof/>
                <w:webHidden/>
              </w:rPr>
              <w:instrText xml:space="preserve"> PAGEREF _Toc70591501 \h </w:instrText>
            </w:r>
            <w:r>
              <w:rPr>
                <w:noProof/>
                <w:webHidden/>
              </w:rPr>
            </w:r>
            <w:r>
              <w:rPr>
                <w:noProof/>
                <w:webHidden/>
              </w:rPr>
              <w:fldChar w:fldCharType="separate"/>
            </w:r>
            <w:r>
              <w:rPr>
                <w:noProof/>
                <w:webHidden/>
              </w:rPr>
              <w:t>31</w:t>
            </w:r>
            <w:r>
              <w:rPr>
                <w:noProof/>
                <w:webHidden/>
              </w:rPr>
              <w:fldChar w:fldCharType="end"/>
            </w:r>
          </w:hyperlink>
        </w:p>
        <w:p w14:paraId="0FFCF047" w14:textId="4AF8ABDF" w:rsidR="00837FD4" w:rsidRDefault="00837FD4">
          <w:pPr>
            <w:pStyle w:val="TOC3"/>
            <w:tabs>
              <w:tab w:val="right" w:leader="dot" w:pos="8630"/>
            </w:tabs>
            <w:rPr>
              <w:noProof/>
            </w:rPr>
          </w:pPr>
          <w:hyperlink w:anchor="_Toc70591502" w:history="1">
            <w:r w:rsidRPr="00730910">
              <w:rPr>
                <w:rStyle w:val="Hyperlink"/>
                <w:noProof/>
              </w:rPr>
              <w:t>For Head_Injury:</w:t>
            </w:r>
            <w:r>
              <w:rPr>
                <w:noProof/>
                <w:webHidden/>
              </w:rPr>
              <w:tab/>
            </w:r>
            <w:r>
              <w:rPr>
                <w:noProof/>
                <w:webHidden/>
              </w:rPr>
              <w:fldChar w:fldCharType="begin"/>
            </w:r>
            <w:r>
              <w:rPr>
                <w:noProof/>
                <w:webHidden/>
              </w:rPr>
              <w:instrText xml:space="preserve"> PAGEREF _Toc70591502 \h </w:instrText>
            </w:r>
            <w:r>
              <w:rPr>
                <w:noProof/>
                <w:webHidden/>
              </w:rPr>
            </w:r>
            <w:r>
              <w:rPr>
                <w:noProof/>
                <w:webHidden/>
              </w:rPr>
              <w:fldChar w:fldCharType="separate"/>
            </w:r>
            <w:r>
              <w:rPr>
                <w:noProof/>
                <w:webHidden/>
              </w:rPr>
              <w:t>31</w:t>
            </w:r>
            <w:r>
              <w:rPr>
                <w:noProof/>
                <w:webHidden/>
              </w:rPr>
              <w:fldChar w:fldCharType="end"/>
            </w:r>
          </w:hyperlink>
        </w:p>
        <w:p w14:paraId="759A8D1C" w14:textId="6D64F05C" w:rsidR="00837FD4" w:rsidRDefault="00837FD4">
          <w:pPr>
            <w:pStyle w:val="TOC3"/>
            <w:tabs>
              <w:tab w:val="right" w:leader="dot" w:pos="8630"/>
            </w:tabs>
            <w:rPr>
              <w:noProof/>
            </w:rPr>
          </w:pPr>
          <w:hyperlink w:anchor="_Toc70591503" w:history="1">
            <w:r w:rsidRPr="00730910">
              <w:rPr>
                <w:rStyle w:val="Hyperlink"/>
                <w:noProof/>
              </w:rPr>
              <w:t>For Unconscious:</w:t>
            </w:r>
            <w:r>
              <w:rPr>
                <w:noProof/>
                <w:webHidden/>
              </w:rPr>
              <w:tab/>
            </w:r>
            <w:r>
              <w:rPr>
                <w:noProof/>
                <w:webHidden/>
              </w:rPr>
              <w:fldChar w:fldCharType="begin"/>
            </w:r>
            <w:r>
              <w:rPr>
                <w:noProof/>
                <w:webHidden/>
              </w:rPr>
              <w:instrText xml:space="preserve"> PAGEREF _Toc70591503 \h </w:instrText>
            </w:r>
            <w:r>
              <w:rPr>
                <w:noProof/>
                <w:webHidden/>
              </w:rPr>
            </w:r>
            <w:r>
              <w:rPr>
                <w:noProof/>
                <w:webHidden/>
              </w:rPr>
              <w:fldChar w:fldCharType="separate"/>
            </w:r>
            <w:r>
              <w:rPr>
                <w:noProof/>
                <w:webHidden/>
              </w:rPr>
              <w:t>31</w:t>
            </w:r>
            <w:r>
              <w:rPr>
                <w:noProof/>
                <w:webHidden/>
              </w:rPr>
              <w:fldChar w:fldCharType="end"/>
            </w:r>
          </w:hyperlink>
        </w:p>
        <w:p w14:paraId="452469A7" w14:textId="415447EA" w:rsidR="00837FD4" w:rsidRDefault="00837FD4">
          <w:pPr>
            <w:pStyle w:val="TOC3"/>
            <w:tabs>
              <w:tab w:val="right" w:leader="dot" w:pos="8630"/>
            </w:tabs>
            <w:rPr>
              <w:noProof/>
            </w:rPr>
          </w:pPr>
          <w:hyperlink w:anchor="_Toc70591504" w:history="1">
            <w:r w:rsidRPr="00730910">
              <w:rPr>
                <w:rStyle w:val="Hyperlink"/>
                <w:noProof/>
              </w:rPr>
              <w:t>For Seizure_Convulsion:</w:t>
            </w:r>
            <w:r>
              <w:rPr>
                <w:noProof/>
                <w:webHidden/>
              </w:rPr>
              <w:tab/>
            </w:r>
            <w:r>
              <w:rPr>
                <w:noProof/>
                <w:webHidden/>
              </w:rPr>
              <w:fldChar w:fldCharType="begin"/>
            </w:r>
            <w:r>
              <w:rPr>
                <w:noProof/>
                <w:webHidden/>
              </w:rPr>
              <w:instrText xml:space="preserve"> PAGEREF _Toc70591504 \h </w:instrText>
            </w:r>
            <w:r>
              <w:rPr>
                <w:noProof/>
                <w:webHidden/>
              </w:rPr>
            </w:r>
            <w:r>
              <w:rPr>
                <w:noProof/>
                <w:webHidden/>
              </w:rPr>
              <w:fldChar w:fldCharType="separate"/>
            </w:r>
            <w:r>
              <w:rPr>
                <w:noProof/>
                <w:webHidden/>
              </w:rPr>
              <w:t>32</w:t>
            </w:r>
            <w:r>
              <w:rPr>
                <w:noProof/>
                <w:webHidden/>
              </w:rPr>
              <w:fldChar w:fldCharType="end"/>
            </w:r>
          </w:hyperlink>
        </w:p>
        <w:p w14:paraId="20F5F686" w14:textId="5C0C7610" w:rsidR="00837FD4" w:rsidRDefault="00837FD4">
          <w:pPr>
            <w:pStyle w:val="TOC3"/>
            <w:tabs>
              <w:tab w:val="right" w:leader="dot" w:pos="8630"/>
            </w:tabs>
            <w:rPr>
              <w:noProof/>
            </w:rPr>
          </w:pPr>
          <w:hyperlink w:anchor="_Toc70591505" w:history="1">
            <w:r w:rsidRPr="00730910">
              <w:rPr>
                <w:rStyle w:val="Hyperlink"/>
                <w:noProof/>
              </w:rPr>
              <w:t>For Neurological_Problems:</w:t>
            </w:r>
            <w:r>
              <w:rPr>
                <w:noProof/>
                <w:webHidden/>
              </w:rPr>
              <w:tab/>
            </w:r>
            <w:r>
              <w:rPr>
                <w:noProof/>
                <w:webHidden/>
              </w:rPr>
              <w:fldChar w:fldCharType="begin"/>
            </w:r>
            <w:r>
              <w:rPr>
                <w:noProof/>
                <w:webHidden/>
              </w:rPr>
              <w:instrText xml:space="preserve"> PAGEREF _Toc70591505 \h </w:instrText>
            </w:r>
            <w:r>
              <w:rPr>
                <w:noProof/>
                <w:webHidden/>
              </w:rPr>
            </w:r>
            <w:r>
              <w:rPr>
                <w:noProof/>
                <w:webHidden/>
              </w:rPr>
              <w:fldChar w:fldCharType="separate"/>
            </w:r>
            <w:r>
              <w:rPr>
                <w:noProof/>
                <w:webHidden/>
              </w:rPr>
              <w:t>32</w:t>
            </w:r>
            <w:r>
              <w:rPr>
                <w:noProof/>
                <w:webHidden/>
              </w:rPr>
              <w:fldChar w:fldCharType="end"/>
            </w:r>
          </w:hyperlink>
        </w:p>
        <w:p w14:paraId="16FF37C4" w14:textId="4562F26E" w:rsidR="00837FD4" w:rsidRDefault="00837FD4">
          <w:pPr>
            <w:pStyle w:val="TOC3"/>
            <w:tabs>
              <w:tab w:val="right" w:leader="dot" w:pos="8630"/>
            </w:tabs>
            <w:rPr>
              <w:noProof/>
            </w:rPr>
          </w:pPr>
          <w:hyperlink w:anchor="_Toc70591506" w:history="1">
            <w:r w:rsidRPr="00730910">
              <w:rPr>
                <w:rStyle w:val="Hyperlink"/>
                <w:noProof/>
              </w:rPr>
              <w:t>For Paralysis_Arthritis_BackPain:</w:t>
            </w:r>
            <w:r>
              <w:rPr>
                <w:noProof/>
                <w:webHidden/>
              </w:rPr>
              <w:tab/>
            </w:r>
            <w:r>
              <w:rPr>
                <w:noProof/>
                <w:webHidden/>
              </w:rPr>
              <w:fldChar w:fldCharType="begin"/>
            </w:r>
            <w:r>
              <w:rPr>
                <w:noProof/>
                <w:webHidden/>
              </w:rPr>
              <w:instrText xml:space="preserve"> PAGEREF _Toc70591506 \h </w:instrText>
            </w:r>
            <w:r>
              <w:rPr>
                <w:noProof/>
                <w:webHidden/>
              </w:rPr>
            </w:r>
            <w:r>
              <w:rPr>
                <w:noProof/>
                <w:webHidden/>
              </w:rPr>
              <w:fldChar w:fldCharType="separate"/>
            </w:r>
            <w:r>
              <w:rPr>
                <w:noProof/>
                <w:webHidden/>
              </w:rPr>
              <w:t>32</w:t>
            </w:r>
            <w:r>
              <w:rPr>
                <w:noProof/>
                <w:webHidden/>
              </w:rPr>
              <w:fldChar w:fldCharType="end"/>
            </w:r>
          </w:hyperlink>
        </w:p>
        <w:p w14:paraId="580B1FCF" w14:textId="7D6CEC3A" w:rsidR="00837FD4" w:rsidRDefault="00837FD4">
          <w:pPr>
            <w:pStyle w:val="TOC3"/>
            <w:tabs>
              <w:tab w:val="right" w:leader="dot" w:pos="8630"/>
            </w:tabs>
            <w:rPr>
              <w:noProof/>
            </w:rPr>
          </w:pPr>
          <w:hyperlink w:anchor="_Toc70591507" w:history="1">
            <w:r w:rsidRPr="00730910">
              <w:rPr>
                <w:rStyle w:val="Hyperlink"/>
                <w:noProof/>
              </w:rPr>
              <w:t>For Smoking:</w:t>
            </w:r>
            <w:r>
              <w:rPr>
                <w:noProof/>
                <w:webHidden/>
              </w:rPr>
              <w:tab/>
            </w:r>
            <w:r>
              <w:rPr>
                <w:noProof/>
                <w:webHidden/>
              </w:rPr>
              <w:fldChar w:fldCharType="begin"/>
            </w:r>
            <w:r>
              <w:rPr>
                <w:noProof/>
                <w:webHidden/>
              </w:rPr>
              <w:instrText xml:space="preserve"> PAGEREF _Toc70591507 \h </w:instrText>
            </w:r>
            <w:r>
              <w:rPr>
                <w:noProof/>
                <w:webHidden/>
              </w:rPr>
            </w:r>
            <w:r>
              <w:rPr>
                <w:noProof/>
                <w:webHidden/>
              </w:rPr>
              <w:fldChar w:fldCharType="separate"/>
            </w:r>
            <w:r>
              <w:rPr>
                <w:noProof/>
                <w:webHidden/>
              </w:rPr>
              <w:t>32</w:t>
            </w:r>
            <w:r>
              <w:rPr>
                <w:noProof/>
                <w:webHidden/>
              </w:rPr>
              <w:fldChar w:fldCharType="end"/>
            </w:r>
          </w:hyperlink>
        </w:p>
        <w:p w14:paraId="3DD03E96" w14:textId="08B3846B" w:rsidR="00837FD4" w:rsidRDefault="00837FD4">
          <w:pPr>
            <w:pStyle w:val="TOC3"/>
            <w:tabs>
              <w:tab w:val="right" w:leader="dot" w:pos="8630"/>
            </w:tabs>
            <w:rPr>
              <w:noProof/>
            </w:rPr>
          </w:pPr>
          <w:hyperlink w:anchor="_Toc70591508" w:history="1">
            <w:r w:rsidRPr="00730910">
              <w:rPr>
                <w:rStyle w:val="Hyperlink"/>
                <w:noProof/>
              </w:rPr>
              <w:t>For Spirituality_Importance:</w:t>
            </w:r>
            <w:r>
              <w:rPr>
                <w:noProof/>
                <w:webHidden/>
              </w:rPr>
              <w:tab/>
            </w:r>
            <w:r>
              <w:rPr>
                <w:noProof/>
                <w:webHidden/>
              </w:rPr>
              <w:fldChar w:fldCharType="begin"/>
            </w:r>
            <w:r>
              <w:rPr>
                <w:noProof/>
                <w:webHidden/>
              </w:rPr>
              <w:instrText xml:space="preserve"> PAGEREF _Toc70591508 \h </w:instrText>
            </w:r>
            <w:r>
              <w:rPr>
                <w:noProof/>
                <w:webHidden/>
              </w:rPr>
            </w:r>
            <w:r>
              <w:rPr>
                <w:noProof/>
                <w:webHidden/>
              </w:rPr>
              <w:fldChar w:fldCharType="separate"/>
            </w:r>
            <w:r>
              <w:rPr>
                <w:noProof/>
                <w:webHidden/>
              </w:rPr>
              <w:t>32</w:t>
            </w:r>
            <w:r>
              <w:rPr>
                <w:noProof/>
                <w:webHidden/>
              </w:rPr>
              <w:fldChar w:fldCharType="end"/>
            </w:r>
          </w:hyperlink>
        </w:p>
        <w:p w14:paraId="78FDDA07" w14:textId="7F1643F6" w:rsidR="00837FD4" w:rsidRDefault="00837FD4">
          <w:pPr>
            <w:pStyle w:val="TOC3"/>
            <w:tabs>
              <w:tab w:val="right" w:leader="dot" w:pos="8630"/>
            </w:tabs>
            <w:rPr>
              <w:noProof/>
            </w:rPr>
          </w:pPr>
          <w:hyperlink w:anchor="_Toc70591509" w:history="1">
            <w:r w:rsidRPr="00730910">
              <w:rPr>
                <w:rStyle w:val="Hyperlink"/>
                <w:noProof/>
              </w:rPr>
              <w:t>For EN_RT:</w:t>
            </w:r>
            <w:r>
              <w:rPr>
                <w:noProof/>
                <w:webHidden/>
              </w:rPr>
              <w:tab/>
            </w:r>
            <w:r>
              <w:rPr>
                <w:noProof/>
                <w:webHidden/>
              </w:rPr>
              <w:fldChar w:fldCharType="begin"/>
            </w:r>
            <w:r>
              <w:rPr>
                <w:noProof/>
                <w:webHidden/>
              </w:rPr>
              <w:instrText xml:space="preserve"> PAGEREF _Toc70591509 \h </w:instrText>
            </w:r>
            <w:r>
              <w:rPr>
                <w:noProof/>
                <w:webHidden/>
              </w:rPr>
            </w:r>
            <w:r>
              <w:rPr>
                <w:noProof/>
                <w:webHidden/>
              </w:rPr>
              <w:fldChar w:fldCharType="separate"/>
            </w:r>
            <w:r>
              <w:rPr>
                <w:noProof/>
                <w:webHidden/>
              </w:rPr>
              <w:t>33</w:t>
            </w:r>
            <w:r>
              <w:rPr>
                <w:noProof/>
                <w:webHidden/>
              </w:rPr>
              <w:fldChar w:fldCharType="end"/>
            </w:r>
          </w:hyperlink>
        </w:p>
        <w:p w14:paraId="3DA24112" w14:textId="044536D6" w:rsidR="00837FD4" w:rsidRDefault="00837FD4">
          <w:pPr>
            <w:pStyle w:val="TOC3"/>
            <w:tabs>
              <w:tab w:val="right" w:leader="dot" w:pos="8630"/>
            </w:tabs>
            <w:rPr>
              <w:noProof/>
            </w:rPr>
          </w:pPr>
          <w:hyperlink w:anchor="_Toc70591510" w:history="1">
            <w:r w:rsidRPr="00730910">
              <w:rPr>
                <w:rStyle w:val="Hyperlink"/>
                <w:noProof/>
              </w:rPr>
              <w:t>For EW_RT:</w:t>
            </w:r>
            <w:r>
              <w:rPr>
                <w:noProof/>
                <w:webHidden/>
              </w:rPr>
              <w:tab/>
            </w:r>
            <w:r>
              <w:rPr>
                <w:noProof/>
                <w:webHidden/>
              </w:rPr>
              <w:fldChar w:fldCharType="begin"/>
            </w:r>
            <w:r>
              <w:rPr>
                <w:noProof/>
                <w:webHidden/>
              </w:rPr>
              <w:instrText xml:space="preserve"> PAGEREF _Toc70591510 \h </w:instrText>
            </w:r>
            <w:r>
              <w:rPr>
                <w:noProof/>
                <w:webHidden/>
              </w:rPr>
            </w:r>
            <w:r>
              <w:rPr>
                <w:noProof/>
                <w:webHidden/>
              </w:rPr>
              <w:fldChar w:fldCharType="separate"/>
            </w:r>
            <w:r>
              <w:rPr>
                <w:noProof/>
                <w:webHidden/>
              </w:rPr>
              <w:t>33</w:t>
            </w:r>
            <w:r>
              <w:rPr>
                <w:noProof/>
                <w:webHidden/>
              </w:rPr>
              <w:fldChar w:fldCharType="end"/>
            </w:r>
          </w:hyperlink>
        </w:p>
        <w:p w14:paraId="14A71334" w14:textId="76AE4A79" w:rsidR="00837FD4" w:rsidRDefault="00837FD4">
          <w:pPr>
            <w:pStyle w:val="TOC3"/>
            <w:tabs>
              <w:tab w:val="right" w:leader="dot" w:pos="8630"/>
            </w:tabs>
            <w:rPr>
              <w:noProof/>
            </w:rPr>
          </w:pPr>
          <w:hyperlink w:anchor="_Toc70591511" w:history="1">
            <w:r w:rsidRPr="00730910">
              <w:rPr>
                <w:rStyle w:val="Hyperlink"/>
                <w:noProof/>
              </w:rPr>
              <w:t>For HW_RT:</w:t>
            </w:r>
            <w:r>
              <w:rPr>
                <w:noProof/>
                <w:webHidden/>
              </w:rPr>
              <w:tab/>
            </w:r>
            <w:r>
              <w:rPr>
                <w:noProof/>
                <w:webHidden/>
              </w:rPr>
              <w:fldChar w:fldCharType="begin"/>
            </w:r>
            <w:r>
              <w:rPr>
                <w:noProof/>
                <w:webHidden/>
              </w:rPr>
              <w:instrText xml:space="preserve"> PAGEREF _Toc70591511 \h </w:instrText>
            </w:r>
            <w:r>
              <w:rPr>
                <w:noProof/>
                <w:webHidden/>
              </w:rPr>
            </w:r>
            <w:r>
              <w:rPr>
                <w:noProof/>
                <w:webHidden/>
              </w:rPr>
              <w:fldChar w:fldCharType="separate"/>
            </w:r>
            <w:r>
              <w:rPr>
                <w:noProof/>
                <w:webHidden/>
              </w:rPr>
              <w:t>33</w:t>
            </w:r>
            <w:r>
              <w:rPr>
                <w:noProof/>
                <w:webHidden/>
              </w:rPr>
              <w:fldChar w:fldCharType="end"/>
            </w:r>
          </w:hyperlink>
        </w:p>
        <w:p w14:paraId="68986630" w14:textId="5CEF4551" w:rsidR="00837FD4" w:rsidRDefault="00837FD4">
          <w:pPr>
            <w:pStyle w:val="TOC3"/>
            <w:tabs>
              <w:tab w:val="right" w:leader="dot" w:pos="8630"/>
            </w:tabs>
            <w:rPr>
              <w:noProof/>
            </w:rPr>
          </w:pPr>
          <w:hyperlink w:anchor="_Toc70591512" w:history="1">
            <w:r w:rsidRPr="00730910">
              <w:rPr>
                <w:rStyle w:val="Hyperlink"/>
                <w:noProof/>
              </w:rPr>
              <w:t>For AccHW:</w:t>
            </w:r>
            <w:r>
              <w:rPr>
                <w:noProof/>
                <w:webHidden/>
              </w:rPr>
              <w:tab/>
            </w:r>
            <w:r>
              <w:rPr>
                <w:noProof/>
                <w:webHidden/>
              </w:rPr>
              <w:fldChar w:fldCharType="begin"/>
            </w:r>
            <w:r>
              <w:rPr>
                <w:noProof/>
                <w:webHidden/>
              </w:rPr>
              <w:instrText xml:space="preserve"> PAGEREF _Toc70591512 \h </w:instrText>
            </w:r>
            <w:r>
              <w:rPr>
                <w:noProof/>
                <w:webHidden/>
              </w:rPr>
            </w:r>
            <w:r>
              <w:rPr>
                <w:noProof/>
                <w:webHidden/>
              </w:rPr>
              <w:fldChar w:fldCharType="separate"/>
            </w:r>
            <w:r>
              <w:rPr>
                <w:noProof/>
                <w:webHidden/>
              </w:rPr>
              <w:t>33</w:t>
            </w:r>
            <w:r>
              <w:rPr>
                <w:noProof/>
                <w:webHidden/>
              </w:rPr>
              <w:fldChar w:fldCharType="end"/>
            </w:r>
          </w:hyperlink>
        </w:p>
        <w:p w14:paraId="39953766" w14:textId="46155C6D" w:rsidR="00837FD4" w:rsidRDefault="00837FD4">
          <w:pPr>
            <w:pStyle w:val="TOC2"/>
            <w:tabs>
              <w:tab w:val="right" w:leader="dot" w:pos="8630"/>
            </w:tabs>
            <w:rPr>
              <w:noProof/>
            </w:rPr>
          </w:pPr>
          <w:hyperlink w:anchor="_Toc70591513" w:history="1">
            <w:r w:rsidRPr="00730910">
              <w:rPr>
                <w:rStyle w:val="Hyperlink"/>
                <w:noProof/>
              </w:rPr>
              <w:t>Multiple-Set Canonical Correlation Analysis and Principal Component Analysis</w:t>
            </w:r>
            <w:r>
              <w:rPr>
                <w:noProof/>
                <w:webHidden/>
              </w:rPr>
              <w:tab/>
            </w:r>
            <w:r>
              <w:rPr>
                <w:noProof/>
                <w:webHidden/>
              </w:rPr>
              <w:fldChar w:fldCharType="begin"/>
            </w:r>
            <w:r>
              <w:rPr>
                <w:noProof/>
                <w:webHidden/>
              </w:rPr>
              <w:instrText xml:space="preserve"> PAGEREF _Toc70591513 \h </w:instrText>
            </w:r>
            <w:r>
              <w:rPr>
                <w:noProof/>
                <w:webHidden/>
              </w:rPr>
            </w:r>
            <w:r>
              <w:rPr>
                <w:noProof/>
                <w:webHidden/>
              </w:rPr>
              <w:fldChar w:fldCharType="separate"/>
            </w:r>
            <w:r>
              <w:rPr>
                <w:noProof/>
                <w:webHidden/>
              </w:rPr>
              <w:t>34</w:t>
            </w:r>
            <w:r>
              <w:rPr>
                <w:noProof/>
                <w:webHidden/>
              </w:rPr>
              <w:fldChar w:fldCharType="end"/>
            </w:r>
          </w:hyperlink>
        </w:p>
        <w:p w14:paraId="2C7B167A" w14:textId="446776BB" w:rsidR="00837FD4" w:rsidRDefault="00837FD4">
          <w:pPr>
            <w:pStyle w:val="TOC3"/>
            <w:tabs>
              <w:tab w:val="right" w:leader="dot" w:pos="8630"/>
            </w:tabs>
            <w:rPr>
              <w:noProof/>
            </w:rPr>
          </w:pPr>
          <w:hyperlink w:anchor="_Toc70591514" w:history="1">
            <w:r w:rsidRPr="00730910">
              <w:rPr>
                <w:rStyle w:val="Hyperlink"/>
                <w:noProof/>
              </w:rPr>
              <w:t>Significant Correlation with Handedness</w:t>
            </w:r>
            <w:r>
              <w:rPr>
                <w:noProof/>
                <w:webHidden/>
              </w:rPr>
              <w:tab/>
            </w:r>
            <w:r>
              <w:rPr>
                <w:noProof/>
                <w:webHidden/>
              </w:rPr>
              <w:fldChar w:fldCharType="begin"/>
            </w:r>
            <w:r>
              <w:rPr>
                <w:noProof/>
                <w:webHidden/>
              </w:rPr>
              <w:instrText xml:space="preserve"> PAGEREF _Toc70591514 \h </w:instrText>
            </w:r>
            <w:r>
              <w:rPr>
                <w:noProof/>
                <w:webHidden/>
              </w:rPr>
            </w:r>
            <w:r>
              <w:rPr>
                <w:noProof/>
                <w:webHidden/>
              </w:rPr>
              <w:fldChar w:fldCharType="separate"/>
            </w:r>
            <w:r>
              <w:rPr>
                <w:noProof/>
                <w:webHidden/>
              </w:rPr>
              <w:t>34</w:t>
            </w:r>
            <w:r>
              <w:rPr>
                <w:noProof/>
                <w:webHidden/>
              </w:rPr>
              <w:fldChar w:fldCharType="end"/>
            </w:r>
          </w:hyperlink>
        </w:p>
        <w:p w14:paraId="091A18AC" w14:textId="4850DBA0" w:rsidR="00837FD4" w:rsidRDefault="00837FD4">
          <w:pPr>
            <w:pStyle w:val="TOC3"/>
            <w:tabs>
              <w:tab w:val="right" w:leader="dot" w:pos="8630"/>
            </w:tabs>
            <w:rPr>
              <w:noProof/>
            </w:rPr>
          </w:pPr>
          <w:hyperlink w:anchor="_Toc70591515" w:history="1">
            <w:r w:rsidRPr="00730910">
              <w:rPr>
                <w:rStyle w:val="Hyperlink"/>
                <w:noProof/>
              </w:rPr>
              <w:t>Significant Correlation with Sex</w:t>
            </w:r>
            <w:r>
              <w:rPr>
                <w:noProof/>
                <w:webHidden/>
              </w:rPr>
              <w:tab/>
            </w:r>
            <w:r>
              <w:rPr>
                <w:noProof/>
                <w:webHidden/>
              </w:rPr>
              <w:fldChar w:fldCharType="begin"/>
            </w:r>
            <w:r>
              <w:rPr>
                <w:noProof/>
                <w:webHidden/>
              </w:rPr>
              <w:instrText xml:space="preserve"> PAGEREF _Toc70591515 \h </w:instrText>
            </w:r>
            <w:r>
              <w:rPr>
                <w:noProof/>
                <w:webHidden/>
              </w:rPr>
            </w:r>
            <w:r>
              <w:rPr>
                <w:noProof/>
                <w:webHidden/>
              </w:rPr>
              <w:fldChar w:fldCharType="separate"/>
            </w:r>
            <w:r>
              <w:rPr>
                <w:noProof/>
                <w:webHidden/>
              </w:rPr>
              <w:t>34</w:t>
            </w:r>
            <w:r>
              <w:rPr>
                <w:noProof/>
                <w:webHidden/>
              </w:rPr>
              <w:fldChar w:fldCharType="end"/>
            </w:r>
          </w:hyperlink>
        </w:p>
        <w:p w14:paraId="49312380" w14:textId="606C6767" w:rsidR="00837FD4" w:rsidRDefault="00837FD4">
          <w:pPr>
            <w:pStyle w:val="TOC3"/>
            <w:tabs>
              <w:tab w:val="right" w:leader="dot" w:pos="8630"/>
            </w:tabs>
            <w:rPr>
              <w:noProof/>
            </w:rPr>
          </w:pPr>
          <w:hyperlink w:anchor="_Toc70591516" w:history="1">
            <w:r w:rsidRPr="00730910">
              <w:rPr>
                <w:rStyle w:val="Hyperlink"/>
                <w:noProof/>
              </w:rPr>
              <w:t>Significant Correlation with Times_married</w:t>
            </w:r>
            <w:r>
              <w:rPr>
                <w:noProof/>
                <w:webHidden/>
              </w:rPr>
              <w:tab/>
            </w:r>
            <w:r>
              <w:rPr>
                <w:noProof/>
                <w:webHidden/>
              </w:rPr>
              <w:fldChar w:fldCharType="begin"/>
            </w:r>
            <w:r>
              <w:rPr>
                <w:noProof/>
                <w:webHidden/>
              </w:rPr>
              <w:instrText xml:space="preserve"> PAGEREF _Toc70591516 \h </w:instrText>
            </w:r>
            <w:r>
              <w:rPr>
                <w:noProof/>
                <w:webHidden/>
              </w:rPr>
            </w:r>
            <w:r>
              <w:rPr>
                <w:noProof/>
                <w:webHidden/>
              </w:rPr>
              <w:fldChar w:fldCharType="separate"/>
            </w:r>
            <w:r>
              <w:rPr>
                <w:noProof/>
                <w:webHidden/>
              </w:rPr>
              <w:t>35</w:t>
            </w:r>
            <w:r>
              <w:rPr>
                <w:noProof/>
                <w:webHidden/>
              </w:rPr>
              <w:fldChar w:fldCharType="end"/>
            </w:r>
          </w:hyperlink>
        </w:p>
        <w:p w14:paraId="7D2BB4FF" w14:textId="206D3073" w:rsidR="00837FD4" w:rsidRDefault="00837FD4">
          <w:pPr>
            <w:pStyle w:val="TOC3"/>
            <w:tabs>
              <w:tab w:val="right" w:leader="dot" w:pos="8630"/>
            </w:tabs>
            <w:rPr>
              <w:noProof/>
            </w:rPr>
          </w:pPr>
          <w:hyperlink w:anchor="_Toc70591517" w:history="1">
            <w:r w:rsidRPr="00730910">
              <w:rPr>
                <w:rStyle w:val="Hyperlink"/>
                <w:noProof/>
              </w:rPr>
              <w:t>Significant Correlation with Children</w:t>
            </w:r>
            <w:r>
              <w:rPr>
                <w:noProof/>
                <w:webHidden/>
              </w:rPr>
              <w:tab/>
            </w:r>
            <w:r>
              <w:rPr>
                <w:noProof/>
                <w:webHidden/>
              </w:rPr>
              <w:fldChar w:fldCharType="begin"/>
            </w:r>
            <w:r>
              <w:rPr>
                <w:noProof/>
                <w:webHidden/>
              </w:rPr>
              <w:instrText xml:space="preserve"> PAGEREF _Toc70591517 \h </w:instrText>
            </w:r>
            <w:r>
              <w:rPr>
                <w:noProof/>
                <w:webHidden/>
              </w:rPr>
            </w:r>
            <w:r>
              <w:rPr>
                <w:noProof/>
                <w:webHidden/>
              </w:rPr>
              <w:fldChar w:fldCharType="separate"/>
            </w:r>
            <w:r>
              <w:rPr>
                <w:noProof/>
                <w:webHidden/>
              </w:rPr>
              <w:t>36</w:t>
            </w:r>
            <w:r>
              <w:rPr>
                <w:noProof/>
                <w:webHidden/>
              </w:rPr>
              <w:fldChar w:fldCharType="end"/>
            </w:r>
          </w:hyperlink>
        </w:p>
        <w:p w14:paraId="10CB9021" w14:textId="15975642" w:rsidR="00837FD4" w:rsidRDefault="00837FD4">
          <w:pPr>
            <w:pStyle w:val="TOC3"/>
            <w:tabs>
              <w:tab w:val="right" w:leader="dot" w:pos="8630"/>
            </w:tabs>
            <w:rPr>
              <w:noProof/>
            </w:rPr>
          </w:pPr>
          <w:hyperlink w:anchor="_Toc70591518" w:history="1">
            <w:r w:rsidRPr="00730910">
              <w:rPr>
                <w:rStyle w:val="Hyperlink"/>
                <w:noProof/>
              </w:rPr>
              <w:t>Significant Correlation with Birth_complications</w:t>
            </w:r>
            <w:r>
              <w:rPr>
                <w:noProof/>
                <w:webHidden/>
              </w:rPr>
              <w:tab/>
            </w:r>
            <w:r>
              <w:rPr>
                <w:noProof/>
                <w:webHidden/>
              </w:rPr>
              <w:fldChar w:fldCharType="begin"/>
            </w:r>
            <w:r>
              <w:rPr>
                <w:noProof/>
                <w:webHidden/>
              </w:rPr>
              <w:instrText xml:space="preserve"> PAGEREF _Toc70591518 \h </w:instrText>
            </w:r>
            <w:r>
              <w:rPr>
                <w:noProof/>
                <w:webHidden/>
              </w:rPr>
            </w:r>
            <w:r>
              <w:rPr>
                <w:noProof/>
                <w:webHidden/>
              </w:rPr>
              <w:fldChar w:fldCharType="separate"/>
            </w:r>
            <w:r>
              <w:rPr>
                <w:noProof/>
                <w:webHidden/>
              </w:rPr>
              <w:t>37</w:t>
            </w:r>
            <w:r>
              <w:rPr>
                <w:noProof/>
                <w:webHidden/>
              </w:rPr>
              <w:fldChar w:fldCharType="end"/>
            </w:r>
          </w:hyperlink>
        </w:p>
        <w:p w14:paraId="6C64EE45" w14:textId="22121AFF" w:rsidR="00837FD4" w:rsidRDefault="00837FD4">
          <w:pPr>
            <w:pStyle w:val="TOC3"/>
            <w:tabs>
              <w:tab w:val="right" w:leader="dot" w:pos="8630"/>
            </w:tabs>
            <w:rPr>
              <w:noProof/>
            </w:rPr>
          </w:pPr>
          <w:hyperlink w:anchor="_Toc70591519" w:history="1">
            <w:r w:rsidRPr="00730910">
              <w:rPr>
                <w:rStyle w:val="Hyperlink"/>
                <w:noProof/>
              </w:rPr>
              <w:t>Significant Correlation with Adopted</w:t>
            </w:r>
            <w:r>
              <w:rPr>
                <w:noProof/>
                <w:webHidden/>
              </w:rPr>
              <w:tab/>
            </w:r>
            <w:r>
              <w:rPr>
                <w:noProof/>
                <w:webHidden/>
              </w:rPr>
              <w:fldChar w:fldCharType="begin"/>
            </w:r>
            <w:r>
              <w:rPr>
                <w:noProof/>
                <w:webHidden/>
              </w:rPr>
              <w:instrText xml:space="preserve"> PAGEREF _Toc70591519 \h </w:instrText>
            </w:r>
            <w:r>
              <w:rPr>
                <w:noProof/>
                <w:webHidden/>
              </w:rPr>
            </w:r>
            <w:r>
              <w:rPr>
                <w:noProof/>
                <w:webHidden/>
              </w:rPr>
              <w:fldChar w:fldCharType="separate"/>
            </w:r>
            <w:r>
              <w:rPr>
                <w:noProof/>
                <w:webHidden/>
              </w:rPr>
              <w:t>37</w:t>
            </w:r>
            <w:r>
              <w:rPr>
                <w:noProof/>
                <w:webHidden/>
              </w:rPr>
              <w:fldChar w:fldCharType="end"/>
            </w:r>
          </w:hyperlink>
        </w:p>
        <w:p w14:paraId="7715B451" w14:textId="6AC3A783" w:rsidR="00837FD4" w:rsidRDefault="00837FD4">
          <w:pPr>
            <w:pStyle w:val="TOC3"/>
            <w:tabs>
              <w:tab w:val="right" w:leader="dot" w:pos="8630"/>
            </w:tabs>
            <w:rPr>
              <w:noProof/>
            </w:rPr>
          </w:pPr>
          <w:hyperlink w:anchor="_Toc70591520" w:history="1">
            <w:r w:rsidRPr="00730910">
              <w:rPr>
                <w:rStyle w:val="Hyperlink"/>
                <w:noProof/>
              </w:rPr>
              <w:t>Significant Correlation with Medications</w:t>
            </w:r>
            <w:r>
              <w:rPr>
                <w:noProof/>
                <w:webHidden/>
              </w:rPr>
              <w:tab/>
            </w:r>
            <w:r>
              <w:rPr>
                <w:noProof/>
                <w:webHidden/>
              </w:rPr>
              <w:fldChar w:fldCharType="begin"/>
            </w:r>
            <w:r>
              <w:rPr>
                <w:noProof/>
                <w:webHidden/>
              </w:rPr>
              <w:instrText xml:space="preserve"> PAGEREF _Toc70591520 \h </w:instrText>
            </w:r>
            <w:r>
              <w:rPr>
                <w:noProof/>
                <w:webHidden/>
              </w:rPr>
            </w:r>
            <w:r>
              <w:rPr>
                <w:noProof/>
                <w:webHidden/>
              </w:rPr>
              <w:fldChar w:fldCharType="separate"/>
            </w:r>
            <w:r>
              <w:rPr>
                <w:noProof/>
                <w:webHidden/>
              </w:rPr>
              <w:t>38</w:t>
            </w:r>
            <w:r>
              <w:rPr>
                <w:noProof/>
                <w:webHidden/>
              </w:rPr>
              <w:fldChar w:fldCharType="end"/>
            </w:r>
          </w:hyperlink>
        </w:p>
        <w:p w14:paraId="16B36CF5" w14:textId="38DFDD41" w:rsidR="00837FD4" w:rsidRDefault="00837FD4">
          <w:pPr>
            <w:pStyle w:val="TOC3"/>
            <w:tabs>
              <w:tab w:val="right" w:leader="dot" w:pos="8630"/>
            </w:tabs>
            <w:rPr>
              <w:noProof/>
            </w:rPr>
          </w:pPr>
          <w:hyperlink w:anchor="_Toc70591521" w:history="1">
            <w:r w:rsidRPr="00730910">
              <w:rPr>
                <w:rStyle w:val="Hyperlink"/>
                <w:noProof/>
              </w:rPr>
              <w:t>Significant Correlation with Hospitalized</w:t>
            </w:r>
            <w:r>
              <w:rPr>
                <w:noProof/>
                <w:webHidden/>
              </w:rPr>
              <w:tab/>
            </w:r>
            <w:r>
              <w:rPr>
                <w:noProof/>
                <w:webHidden/>
              </w:rPr>
              <w:fldChar w:fldCharType="begin"/>
            </w:r>
            <w:r>
              <w:rPr>
                <w:noProof/>
                <w:webHidden/>
              </w:rPr>
              <w:instrText xml:space="preserve"> PAGEREF _Toc70591521 \h </w:instrText>
            </w:r>
            <w:r>
              <w:rPr>
                <w:noProof/>
                <w:webHidden/>
              </w:rPr>
            </w:r>
            <w:r>
              <w:rPr>
                <w:noProof/>
                <w:webHidden/>
              </w:rPr>
              <w:fldChar w:fldCharType="separate"/>
            </w:r>
            <w:r>
              <w:rPr>
                <w:noProof/>
                <w:webHidden/>
              </w:rPr>
              <w:t>38</w:t>
            </w:r>
            <w:r>
              <w:rPr>
                <w:noProof/>
                <w:webHidden/>
              </w:rPr>
              <w:fldChar w:fldCharType="end"/>
            </w:r>
          </w:hyperlink>
        </w:p>
        <w:p w14:paraId="7C67AB46" w14:textId="05C20784" w:rsidR="00837FD4" w:rsidRDefault="00837FD4">
          <w:pPr>
            <w:pStyle w:val="TOC3"/>
            <w:tabs>
              <w:tab w:val="right" w:leader="dot" w:pos="8630"/>
            </w:tabs>
            <w:rPr>
              <w:noProof/>
            </w:rPr>
          </w:pPr>
          <w:hyperlink w:anchor="_Toc70591522" w:history="1">
            <w:r w:rsidRPr="00730910">
              <w:rPr>
                <w:rStyle w:val="Hyperlink"/>
                <w:noProof/>
              </w:rPr>
              <w:t>Significant Correlation with Head_Injury</w:t>
            </w:r>
            <w:r>
              <w:rPr>
                <w:noProof/>
                <w:webHidden/>
              </w:rPr>
              <w:tab/>
            </w:r>
            <w:r>
              <w:rPr>
                <w:noProof/>
                <w:webHidden/>
              </w:rPr>
              <w:fldChar w:fldCharType="begin"/>
            </w:r>
            <w:r>
              <w:rPr>
                <w:noProof/>
                <w:webHidden/>
              </w:rPr>
              <w:instrText xml:space="preserve"> PAGEREF _Toc70591522 \h </w:instrText>
            </w:r>
            <w:r>
              <w:rPr>
                <w:noProof/>
                <w:webHidden/>
              </w:rPr>
            </w:r>
            <w:r>
              <w:rPr>
                <w:noProof/>
                <w:webHidden/>
              </w:rPr>
              <w:fldChar w:fldCharType="separate"/>
            </w:r>
            <w:r>
              <w:rPr>
                <w:noProof/>
                <w:webHidden/>
              </w:rPr>
              <w:t>39</w:t>
            </w:r>
            <w:r>
              <w:rPr>
                <w:noProof/>
                <w:webHidden/>
              </w:rPr>
              <w:fldChar w:fldCharType="end"/>
            </w:r>
          </w:hyperlink>
        </w:p>
        <w:p w14:paraId="30228614" w14:textId="20582237" w:rsidR="00837FD4" w:rsidRDefault="00837FD4">
          <w:pPr>
            <w:pStyle w:val="TOC3"/>
            <w:tabs>
              <w:tab w:val="right" w:leader="dot" w:pos="8630"/>
            </w:tabs>
            <w:rPr>
              <w:noProof/>
            </w:rPr>
          </w:pPr>
          <w:hyperlink w:anchor="_Toc70591523" w:history="1">
            <w:r w:rsidRPr="00730910">
              <w:rPr>
                <w:rStyle w:val="Hyperlink"/>
                <w:noProof/>
              </w:rPr>
              <w:t>Significant Correlation with Unconscious</w:t>
            </w:r>
            <w:r>
              <w:rPr>
                <w:noProof/>
                <w:webHidden/>
              </w:rPr>
              <w:tab/>
            </w:r>
            <w:r>
              <w:rPr>
                <w:noProof/>
                <w:webHidden/>
              </w:rPr>
              <w:fldChar w:fldCharType="begin"/>
            </w:r>
            <w:r>
              <w:rPr>
                <w:noProof/>
                <w:webHidden/>
              </w:rPr>
              <w:instrText xml:space="preserve"> PAGEREF _Toc70591523 \h </w:instrText>
            </w:r>
            <w:r>
              <w:rPr>
                <w:noProof/>
                <w:webHidden/>
              </w:rPr>
            </w:r>
            <w:r>
              <w:rPr>
                <w:noProof/>
                <w:webHidden/>
              </w:rPr>
              <w:fldChar w:fldCharType="separate"/>
            </w:r>
            <w:r>
              <w:rPr>
                <w:noProof/>
                <w:webHidden/>
              </w:rPr>
              <w:t>39</w:t>
            </w:r>
            <w:r>
              <w:rPr>
                <w:noProof/>
                <w:webHidden/>
              </w:rPr>
              <w:fldChar w:fldCharType="end"/>
            </w:r>
          </w:hyperlink>
        </w:p>
        <w:p w14:paraId="377E8B9A" w14:textId="18BEDCB5" w:rsidR="00837FD4" w:rsidRDefault="00837FD4">
          <w:pPr>
            <w:pStyle w:val="TOC3"/>
            <w:tabs>
              <w:tab w:val="right" w:leader="dot" w:pos="8630"/>
            </w:tabs>
            <w:rPr>
              <w:noProof/>
            </w:rPr>
          </w:pPr>
          <w:hyperlink w:anchor="_Toc70591524" w:history="1">
            <w:r w:rsidRPr="00730910">
              <w:rPr>
                <w:rStyle w:val="Hyperlink"/>
                <w:noProof/>
              </w:rPr>
              <w:t>Significant Correlation with Seizure_Convulsion</w:t>
            </w:r>
            <w:r>
              <w:rPr>
                <w:noProof/>
                <w:webHidden/>
              </w:rPr>
              <w:tab/>
            </w:r>
            <w:r>
              <w:rPr>
                <w:noProof/>
                <w:webHidden/>
              </w:rPr>
              <w:fldChar w:fldCharType="begin"/>
            </w:r>
            <w:r>
              <w:rPr>
                <w:noProof/>
                <w:webHidden/>
              </w:rPr>
              <w:instrText xml:space="preserve"> PAGEREF _Toc70591524 \h </w:instrText>
            </w:r>
            <w:r>
              <w:rPr>
                <w:noProof/>
                <w:webHidden/>
              </w:rPr>
            </w:r>
            <w:r>
              <w:rPr>
                <w:noProof/>
                <w:webHidden/>
              </w:rPr>
              <w:fldChar w:fldCharType="separate"/>
            </w:r>
            <w:r>
              <w:rPr>
                <w:noProof/>
                <w:webHidden/>
              </w:rPr>
              <w:t>40</w:t>
            </w:r>
            <w:r>
              <w:rPr>
                <w:noProof/>
                <w:webHidden/>
              </w:rPr>
              <w:fldChar w:fldCharType="end"/>
            </w:r>
          </w:hyperlink>
        </w:p>
        <w:p w14:paraId="0CBE60B9" w14:textId="79A3D74B" w:rsidR="00837FD4" w:rsidRDefault="00837FD4">
          <w:pPr>
            <w:pStyle w:val="TOC3"/>
            <w:tabs>
              <w:tab w:val="right" w:leader="dot" w:pos="8630"/>
            </w:tabs>
            <w:rPr>
              <w:noProof/>
            </w:rPr>
          </w:pPr>
          <w:hyperlink w:anchor="_Toc70591525" w:history="1">
            <w:r w:rsidRPr="00730910">
              <w:rPr>
                <w:rStyle w:val="Hyperlink"/>
                <w:noProof/>
              </w:rPr>
              <w:t>Significant Correlation with Neurological_Problems</w:t>
            </w:r>
            <w:r>
              <w:rPr>
                <w:noProof/>
                <w:webHidden/>
              </w:rPr>
              <w:tab/>
            </w:r>
            <w:r>
              <w:rPr>
                <w:noProof/>
                <w:webHidden/>
              </w:rPr>
              <w:fldChar w:fldCharType="begin"/>
            </w:r>
            <w:r>
              <w:rPr>
                <w:noProof/>
                <w:webHidden/>
              </w:rPr>
              <w:instrText xml:space="preserve"> PAGEREF _Toc70591525 \h </w:instrText>
            </w:r>
            <w:r>
              <w:rPr>
                <w:noProof/>
                <w:webHidden/>
              </w:rPr>
            </w:r>
            <w:r>
              <w:rPr>
                <w:noProof/>
                <w:webHidden/>
              </w:rPr>
              <w:fldChar w:fldCharType="separate"/>
            </w:r>
            <w:r>
              <w:rPr>
                <w:noProof/>
                <w:webHidden/>
              </w:rPr>
              <w:t>40</w:t>
            </w:r>
            <w:r>
              <w:rPr>
                <w:noProof/>
                <w:webHidden/>
              </w:rPr>
              <w:fldChar w:fldCharType="end"/>
            </w:r>
          </w:hyperlink>
        </w:p>
        <w:p w14:paraId="7E916182" w14:textId="71EE1E57" w:rsidR="00837FD4" w:rsidRDefault="00837FD4">
          <w:pPr>
            <w:pStyle w:val="TOC3"/>
            <w:tabs>
              <w:tab w:val="right" w:leader="dot" w:pos="8630"/>
            </w:tabs>
            <w:rPr>
              <w:noProof/>
            </w:rPr>
          </w:pPr>
          <w:hyperlink w:anchor="_Toc70591526" w:history="1">
            <w:r w:rsidRPr="00730910">
              <w:rPr>
                <w:rStyle w:val="Hyperlink"/>
                <w:noProof/>
              </w:rPr>
              <w:t>Significant Correlation with Paralysis_Arthritis_BackPain</w:t>
            </w:r>
            <w:r>
              <w:rPr>
                <w:noProof/>
                <w:webHidden/>
              </w:rPr>
              <w:tab/>
            </w:r>
            <w:r>
              <w:rPr>
                <w:noProof/>
                <w:webHidden/>
              </w:rPr>
              <w:fldChar w:fldCharType="begin"/>
            </w:r>
            <w:r>
              <w:rPr>
                <w:noProof/>
                <w:webHidden/>
              </w:rPr>
              <w:instrText xml:space="preserve"> PAGEREF _Toc70591526 \h </w:instrText>
            </w:r>
            <w:r>
              <w:rPr>
                <w:noProof/>
                <w:webHidden/>
              </w:rPr>
            </w:r>
            <w:r>
              <w:rPr>
                <w:noProof/>
                <w:webHidden/>
              </w:rPr>
              <w:fldChar w:fldCharType="separate"/>
            </w:r>
            <w:r>
              <w:rPr>
                <w:noProof/>
                <w:webHidden/>
              </w:rPr>
              <w:t>41</w:t>
            </w:r>
            <w:r>
              <w:rPr>
                <w:noProof/>
                <w:webHidden/>
              </w:rPr>
              <w:fldChar w:fldCharType="end"/>
            </w:r>
          </w:hyperlink>
        </w:p>
        <w:p w14:paraId="2A56C34C" w14:textId="200572E4" w:rsidR="00837FD4" w:rsidRDefault="00837FD4">
          <w:pPr>
            <w:pStyle w:val="TOC3"/>
            <w:tabs>
              <w:tab w:val="right" w:leader="dot" w:pos="8630"/>
            </w:tabs>
            <w:rPr>
              <w:noProof/>
            </w:rPr>
          </w:pPr>
          <w:hyperlink w:anchor="_Toc70591527" w:history="1">
            <w:r w:rsidRPr="00730910">
              <w:rPr>
                <w:rStyle w:val="Hyperlink"/>
                <w:noProof/>
              </w:rPr>
              <w:t>Significant Correlation with Smoking</w:t>
            </w:r>
            <w:r>
              <w:rPr>
                <w:noProof/>
                <w:webHidden/>
              </w:rPr>
              <w:tab/>
            </w:r>
            <w:r>
              <w:rPr>
                <w:noProof/>
                <w:webHidden/>
              </w:rPr>
              <w:fldChar w:fldCharType="begin"/>
            </w:r>
            <w:r>
              <w:rPr>
                <w:noProof/>
                <w:webHidden/>
              </w:rPr>
              <w:instrText xml:space="preserve"> PAGEREF _Toc70591527 \h </w:instrText>
            </w:r>
            <w:r>
              <w:rPr>
                <w:noProof/>
                <w:webHidden/>
              </w:rPr>
            </w:r>
            <w:r>
              <w:rPr>
                <w:noProof/>
                <w:webHidden/>
              </w:rPr>
              <w:fldChar w:fldCharType="separate"/>
            </w:r>
            <w:r>
              <w:rPr>
                <w:noProof/>
                <w:webHidden/>
              </w:rPr>
              <w:t>41</w:t>
            </w:r>
            <w:r>
              <w:rPr>
                <w:noProof/>
                <w:webHidden/>
              </w:rPr>
              <w:fldChar w:fldCharType="end"/>
            </w:r>
          </w:hyperlink>
        </w:p>
        <w:p w14:paraId="5D8EF2E1" w14:textId="3AE197F9" w:rsidR="00837FD4" w:rsidRDefault="00837FD4">
          <w:pPr>
            <w:pStyle w:val="TOC3"/>
            <w:tabs>
              <w:tab w:val="right" w:leader="dot" w:pos="8630"/>
            </w:tabs>
            <w:rPr>
              <w:noProof/>
            </w:rPr>
          </w:pPr>
          <w:hyperlink w:anchor="_Toc70591528" w:history="1">
            <w:r w:rsidRPr="00730910">
              <w:rPr>
                <w:rStyle w:val="Hyperlink"/>
                <w:noProof/>
              </w:rPr>
              <w:t>Significant Correlation with Spirituality_Importance</w:t>
            </w:r>
            <w:r>
              <w:rPr>
                <w:noProof/>
                <w:webHidden/>
              </w:rPr>
              <w:tab/>
            </w:r>
            <w:r>
              <w:rPr>
                <w:noProof/>
                <w:webHidden/>
              </w:rPr>
              <w:fldChar w:fldCharType="begin"/>
            </w:r>
            <w:r>
              <w:rPr>
                <w:noProof/>
                <w:webHidden/>
              </w:rPr>
              <w:instrText xml:space="preserve"> PAGEREF _Toc70591528 \h </w:instrText>
            </w:r>
            <w:r>
              <w:rPr>
                <w:noProof/>
                <w:webHidden/>
              </w:rPr>
            </w:r>
            <w:r>
              <w:rPr>
                <w:noProof/>
                <w:webHidden/>
              </w:rPr>
              <w:fldChar w:fldCharType="separate"/>
            </w:r>
            <w:r>
              <w:rPr>
                <w:noProof/>
                <w:webHidden/>
              </w:rPr>
              <w:t>42</w:t>
            </w:r>
            <w:r>
              <w:rPr>
                <w:noProof/>
                <w:webHidden/>
              </w:rPr>
              <w:fldChar w:fldCharType="end"/>
            </w:r>
          </w:hyperlink>
        </w:p>
        <w:p w14:paraId="50088B63" w14:textId="7DE42102" w:rsidR="00837FD4" w:rsidRDefault="00837FD4">
          <w:pPr>
            <w:pStyle w:val="TOC3"/>
            <w:tabs>
              <w:tab w:val="right" w:leader="dot" w:pos="8630"/>
            </w:tabs>
            <w:rPr>
              <w:noProof/>
            </w:rPr>
          </w:pPr>
          <w:hyperlink w:anchor="_Toc70591529" w:history="1">
            <w:r w:rsidRPr="00730910">
              <w:rPr>
                <w:rStyle w:val="Hyperlink"/>
                <w:noProof/>
              </w:rPr>
              <w:t>Significant Correlation with EN_RT</w:t>
            </w:r>
            <w:r>
              <w:rPr>
                <w:noProof/>
                <w:webHidden/>
              </w:rPr>
              <w:tab/>
            </w:r>
            <w:r>
              <w:rPr>
                <w:noProof/>
                <w:webHidden/>
              </w:rPr>
              <w:fldChar w:fldCharType="begin"/>
            </w:r>
            <w:r>
              <w:rPr>
                <w:noProof/>
                <w:webHidden/>
              </w:rPr>
              <w:instrText xml:space="preserve"> PAGEREF _Toc70591529 \h </w:instrText>
            </w:r>
            <w:r>
              <w:rPr>
                <w:noProof/>
                <w:webHidden/>
              </w:rPr>
            </w:r>
            <w:r>
              <w:rPr>
                <w:noProof/>
                <w:webHidden/>
              </w:rPr>
              <w:fldChar w:fldCharType="separate"/>
            </w:r>
            <w:r>
              <w:rPr>
                <w:noProof/>
                <w:webHidden/>
              </w:rPr>
              <w:t>43</w:t>
            </w:r>
            <w:r>
              <w:rPr>
                <w:noProof/>
                <w:webHidden/>
              </w:rPr>
              <w:fldChar w:fldCharType="end"/>
            </w:r>
          </w:hyperlink>
        </w:p>
        <w:p w14:paraId="72D83326" w14:textId="0C875451" w:rsidR="00837FD4" w:rsidRDefault="00837FD4">
          <w:pPr>
            <w:pStyle w:val="TOC3"/>
            <w:tabs>
              <w:tab w:val="right" w:leader="dot" w:pos="8630"/>
            </w:tabs>
            <w:rPr>
              <w:noProof/>
            </w:rPr>
          </w:pPr>
          <w:hyperlink w:anchor="_Toc70591530" w:history="1">
            <w:r w:rsidRPr="00730910">
              <w:rPr>
                <w:rStyle w:val="Hyperlink"/>
                <w:noProof/>
              </w:rPr>
              <w:t>Significant Correlation with EW_RT</w:t>
            </w:r>
            <w:r>
              <w:rPr>
                <w:noProof/>
                <w:webHidden/>
              </w:rPr>
              <w:tab/>
            </w:r>
            <w:r>
              <w:rPr>
                <w:noProof/>
                <w:webHidden/>
              </w:rPr>
              <w:fldChar w:fldCharType="begin"/>
            </w:r>
            <w:r>
              <w:rPr>
                <w:noProof/>
                <w:webHidden/>
              </w:rPr>
              <w:instrText xml:space="preserve"> PAGEREF _Toc70591530 \h </w:instrText>
            </w:r>
            <w:r>
              <w:rPr>
                <w:noProof/>
                <w:webHidden/>
              </w:rPr>
            </w:r>
            <w:r>
              <w:rPr>
                <w:noProof/>
                <w:webHidden/>
              </w:rPr>
              <w:fldChar w:fldCharType="separate"/>
            </w:r>
            <w:r>
              <w:rPr>
                <w:noProof/>
                <w:webHidden/>
              </w:rPr>
              <w:t>43</w:t>
            </w:r>
            <w:r>
              <w:rPr>
                <w:noProof/>
                <w:webHidden/>
              </w:rPr>
              <w:fldChar w:fldCharType="end"/>
            </w:r>
          </w:hyperlink>
        </w:p>
        <w:p w14:paraId="6B2F1F01" w14:textId="58E11E08" w:rsidR="00837FD4" w:rsidRDefault="00837FD4">
          <w:pPr>
            <w:pStyle w:val="TOC3"/>
            <w:tabs>
              <w:tab w:val="right" w:leader="dot" w:pos="8630"/>
            </w:tabs>
            <w:rPr>
              <w:noProof/>
            </w:rPr>
          </w:pPr>
          <w:hyperlink w:anchor="_Toc70591531" w:history="1">
            <w:r w:rsidRPr="00730910">
              <w:rPr>
                <w:rStyle w:val="Hyperlink"/>
                <w:noProof/>
              </w:rPr>
              <w:t>Significant Correlation with HW_RT</w:t>
            </w:r>
            <w:r>
              <w:rPr>
                <w:noProof/>
                <w:webHidden/>
              </w:rPr>
              <w:tab/>
            </w:r>
            <w:r>
              <w:rPr>
                <w:noProof/>
                <w:webHidden/>
              </w:rPr>
              <w:fldChar w:fldCharType="begin"/>
            </w:r>
            <w:r>
              <w:rPr>
                <w:noProof/>
                <w:webHidden/>
              </w:rPr>
              <w:instrText xml:space="preserve"> PAGEREF _Toc70591531 \h </w:instrText>
            </w:r>
            <w:r>
              <w:rPr>
                <w:noProof/>
                <w:webHidden/>
              </w:rPr>
            </w:r>
            <w:r>
              <w:rPr>
                <w:noProof/>
                <w:webHidden/>
              </w:rPr>
              <w:fldChar w:fldCharType="separate"/>
            </w:r>
            <w:r>
              <w:rPr>
                <w:noProof/>
                <w:webHidden/>
              </w:rPr>
              <w:t>44</w:t>
            </w:r>
            <w:r>
              <w:rPr>
                <w:noProof/>
                <w:webHidden/>
              </w:rPr>
              <w:fldChar w:fldCharType="end"/>
            </w:r>
          </w:hyperlink>
        </w:p>
        <w:p w14:paraId="09C56047" w14:textId="5FF81A49" w:rsidR="00837FD4" w:rsidRDefault="00837FD4">
          <w:pPr>
            <w:pStyle w:val="TOC3"/>
            <w:tabs>
              <w:tab w:val="right" w:leader="dot" w:pos="8630"/>
            </w:tabs>
            <w:rPr>
              <w:noProof/>
            </w:rPr>
          </w:pPr>
          <w:hyperlink w:anchor="_Toc70591532" w:history="1">
            <w:r w:rsidRPr="00730910">
              <w:rPr>
                <w:rStyle w:val="Hyperlink"/>
                <w:noProof/>
              </w:rPr>
              <w:t>Significant Correlation with AccHW</w:t>
            </w:r>
            <w:r>
              <w:rPr>
                <w:noProof/>
                <w:webHidden/>
              </w:rPr>
              <w:tab/>
            </w:r>
            <w:r>
              <w:rPr>
                <w:noProof/>
                <w:webHidden/>
              </w:rPr>
              <w:fldChar w:fldCharType="begin"/>
            </w:r>
            <w:r>
              <w:rPr>
                <w:noProof/>
                <w:webHidden/>
              </w:rPr>
              <w:instrText xml:space="preserve"> PAGEREF _Toc70591532 \h </w:instrText>
            </w:r>
            <w:r>
              <w:rPr>
                <w:noProof/>
                <w:webHidden/>
              </w:rPr>
            </w:r>
            <w:r>
              <w:rPr>
                <w:noProof/>
                <w:webHidden/>
              </w:rPr>
              <w:fldChar w:fldCharType="separate"/>
            </w:r>
            <w:r>
              <w:rPr>
                <w:noProof/>
                <w:webHidden/>
              </w:rPr>
              <w:t>44</w:t>
            </w:r>
            <w:r>
              <w:rPr>
                <w:noProof/>
                <w:webHidden/>
              </w:rPr>
              <w:fldChar w:fldCharType="end"/>
            </w:r>
          </w:hyperlink>
        </w:p>
        <w:p w14:paraId="64FCC5BD" w14:textId="4C155E87" w:rsidR="00837FD4" w:rsidRDefault="00837FD4">
          <w:r>
            <w:rPr>
              <w:b/>
              <w:bCs/>
              <w:noProof/>
            </w:rPr>
            <w:fldChar w:fldCharType="end"/>
          </w:r>
        </w:p>
      </w:sdtContent>
    </w:sdt>
    <w:p w14:paraId="0C834341" w14:textId="77777777" w:rsidR="00837FD4" w:rsidRPr="00837FD4" w:rsidRDefault="00837FD4" w:rsidP="00837FD4"/>
    <w:p w14:paraId="3D0D34B0" w14:textId="77777777" w:rsidR="002F5423" w:rsidRDefault="00837FD4">
      <w:pPr>
        <w:pStyle w:val="Heading1"/>
      </w:pPr>
      <w:bookmarkStart w:id="0" w:name="_Toc70591437"/>
      <w:r>
        <w:t>Summary of Study</w:t>
      </w:r>
      <w:bookmarkEnd w:id="0"/>
    </w:p>
    <w:p w14:paraId="50FED0EC" w14:textId="77777777" w:rsidR="00837FD4" w:rsidRDefault="00837FD4" w:rsidP="00837FD4">
      <w:r>
        <w:t xml:space="preserve">This report is for the Lexical Decision (LDT) task, in which participants were presented with strings of letters and had to determine whether each string was a real word. There were 2 groups: Controls, and Bipolar Patients. There were 4 conditions: HN, EN, HW, and EW. Subjects in the Hard Non-word (HN) condition were presented with non-words that looked like real words. Subjects in the Easy Non-word (EN) condition were presented with non-words that did not look like real words. Subjects in the Hard Word (HW) condition were presented with real but obscure words.  Subjects in the Easy Word (EW) condition were presented with real and common words.  </w:t>
      </w:r>
    </w:p>
    <w:p w14:paraId="448B5982" w14:textId="77777777" w:rsidR="002F5423" w:rsidRDefault="00837FD4">
      <w:pPr>
        <w:pStyle w:val="Heading1"/>
      </w:pPr>
      <w:bookmarkStart w:id="1" w:name="_Toc70591438"/>
      <w:r>
        <w:t>Networks</w:t>
      </w:r>
      <w:bookmarkEnd w:id="1"/>
    </w:p>
    <w:p w14:paraId="30F5B9BA" w14:textId="77777777" w:rsidR="002F5423" w:rsidRDefault="00837FD4">
      <w:r>
        <w:t>C1_Neg_91_TDMN_0.77</w:t>
      </w:r>
    </w:p>
    <w:p w14:paraId="5DE2E4D1" w14:textId="77777777" w:rsidR="002F5423" w:rsidRDefault="00837FD4">
      <w:r>
        <w:t>C2_Pos_86_LPN_1.52</w:t>
      </w:r>
    </w:p>
    <w:p w14:paraId="6471145E" w14:textId="77777777" w:rsidR="002F5423" w:rsidRDefault="00837FD4">
      <w:r>
        <w:t>C3_Pos_71_1RESP</w:t>
      </w:r>
      <w:r>
        <w:t>_1.14</w:t>
      </w:r>
    </w:p>
    <w:p w14:paraId="6127504F" w14:textId="77777777" w:rsidR="002F5423" w:rsidRDefault="00837FD4">
      <w:pPr>
        <w:pStyle w:val="Heading1"/>
      </w:pPr>
      <w:bookmarkStart w:id="2" w:name="_Toc70591439"/>
      <w:r>
        <w:t>Variables Included in Exploratory CCA</w:t>
      </w:r>
      <w:bookmarkEnd w:id="2"/>
    </w:p>
    <w:p w14:paraId="3C40D1B3" w14:textId="77777777" w:rsidR="002F5423" w:rsidRDefault="00837FD4">
      <w:r>
        <w:t xml:space="preserve"> The increase to peak (ITP) and return to baseline (RTB) values for each network were included. The behavioural variables used in the analysis are Handedness, Sex, Gender_Identity, TestAge, Marital_status, Times_</w:t>
      </w:r>
      <w:r>
        <w:t>married, Widowed, Children, Living_Arrangements, City_born, Country_born, Birth_complications, English, Adopted, Fathers_ethnicity, Mothers_ethnicity, Participant_Education, Participant_Education_Years, Father_Education, Mother_Education, Parental_Edu_Sum,</w:t>
      </w:r>
      <w:r>
        <w:t xml:space="preserve"> Spouse_Education, </w:t>
      </w:r>
      <w:r>
        <w:lastRenderedPageBreak/>
        <w:t>Participant_WorkStatus, Father_WorkStatus, Mother_WorkStatus, Spouse_WorkStatus, Working_or_School, Months_Unemployed, Present_Occupation, Responsible_Job, HeadofHousehold_Occupation, Annual_Income, Medications, Hospitalized, Head_Injury</w:t>
      </w:r>
      <w:r>
        <w:t>, Unconscious, Seizure_Convulsion, Neurological_Problems, ECT, Vision_Difficulties, Paralysis_Arthritis_BackPain, Chronic_Illnesses, Cardio_Condition, Smoking, Area_Residence, Religion_Importance, Spirituality_Importance, Religious_Groups, VAR_GC, EN_RT, H</w:t>
      </w:r>
      <w:r>
        <w:t>N_RT, EW_RT, HW_RT, AccEN, AccHN, AccEW, AccHW, SCID_01_Lifetime, SCID_01_PastMonth, SCID_01_PastMonth_Specify, SCID_02_Lifetime, SCID_02_PastMonth, SCID_02_PastMonth_Specify, SCID_03_Past2Yrs, SCID_04_Lifetime, SCID_04_PastMonth, SCID_05_Lifetime, SCID_05</w:t>
      </w:r>
      <w:r>
        <w:t>_PastMonth, SCID_05_Specify, SCID_06_Lifetime, SCID_06_PastMonth, SCID_06_Specify, SCID_07_Lifetime, SCID_07_PastMonth, SCID_08_PriorPast2Yrs, SCID_08_Past2Yrs, SCID_09_Past12Months, SCID_10_Lifetime, SCID_10_PastMonth, SCID_11_Lifetime, SCID_11_PastMonth,</w:t>
      </w:r>
      <w:r>
        <w:t xml:space="preserve"> SCID_11_Specify, SCID_12_Lifetime, SCID_12_PastMonth, SCID_12_Specify, SCID_13_Lifetime, SCID_13_PastMonth, SCID_14_Lifetime, SCID_14_PastMonth, SCID_15_Lifetime, SCID_15_PastMonth, SCID_16_Lifetime, SCID_16_PastMonth, SCID_17_Lifetime, SCID_17_PastMonth,</w:t>
      </w:r>
      <w:r>
        <w:t xml:space="preserve"> SCID_18_Lifetime, SCID_18_PastMonth, SCID_18_Specify, SCID_19_Lifetime, SCID_19_PastMonth, SCID_19_Specify, SCID_20_Lifetime, SCID_20_PastMonth, SCID_21_PriorPast12Months, SCID_21_Past12Months, SCID_22_PriorPast12Months, SCID_22_Past12Months, SCID_23_Prio</w:t>
      </w:r>
      <w:r>
        <w:t>rPast12Months, SCID_23_Past12Months, SCID_24_PriorPast12Months, SCID_24_Past12Months, SCID_25_PriorPast12Months, SCID_25_Past12Months, SCID_26_PriorPast12Months, SCID_26_Past12Months, SCID_27_PriorPast12Months, SCID_27_Past12Months, SCID_28_PriorPast12Mont</w:t>
      </w:r>
      <w:r>
        <w:t>hs, SCID_28_Past12Months, SCID_29_PriorPast12Months, SCID_29_Past12Months, SCID_30_Lifetime, SCID_30_PastMonth, SCID_32_Lifetime, SCID_32_Past6Months, SCID_34_Lifetime, SCID_34_Past6Months, SCID_36_Lifetime, SCID_36_PastMonth, SCID_37_Lifetime, SCID_37_Pas</w:t>
      </w:r>
      <w:r>
        <w:t>tMonth, SCID_37_Specify, SCID_38_Lifetime, SCID_38_PastMonth, SCID_38_Specify, SCID_64_Lifetime, SCID_64_PastMonth, SCID_64_Specify, SOFAS_Range, SOFAS_Score, FAST_Autonomy_1, FAST_Autonomy_2, FAST_Autonomy_3, FAST_Autonomy_4, FAST_Occupational_5, FAST_Occ</w:t>
      </w:r>
      <w:r>
        <w:t>upational_6, FAST_Occupational_7, FAST_Occupational_8, FAST_Occupational_9, FAST_Cognitive_10, FAST_Cognitive_11, FAST_Cognitive_12, FAST_Cognitive_13, FAST_Cognitive_14, FAST_Financial_15, FAST_Financial_16, FAST_Interpersonal_17, FAST_Interpersonal_18, F</w:t>
      </w:r>
      <w:r>
        <w:t>AST_Interpersonal_19, FAST_Interpersonal_20, FAST_Interpersonal_21, FAST_Interpersonal_22, FAST_Leisure_23, FAST_Leisure_24, FAST_TOTAL_SCORE, YMRS_1, YMRS_2, YMRS_3, YMRS_4, YMRS_5, YMRS_6, YMRS_7, YMRS_8, YMRS_9, YMRS_10, YMRS_11, YMRS_TOTAL_SCORE, HAMD_</w:t>
      </w:r>
      <w:r>
        <w:t>1, HAMD_2, HAMD_3, HAMD_4, HAMD_5, HAMD_6, HAMD_7, HAMD_8, HAMD_9, HAMD_10, HAMD_11, HAMD_12, HAMD_13, HAMD_14, HAMD_15, HAMD_16, HAMD_17, HAMD_TOTAL, and WTAR_Standard.</w:t>
      </w:r>
    </w:p>
    <w:p w14:paraId="1DB98231" w14:textId="77777777" w:rsidR="002F5423" w:rsidRDefault="00837FD4">
      <w:pPr>
        <w:pStyle w:val="Heading1"/>
      </w:pPr>
      <w:bookmarkStart w:id="3" w:name="_Toc70591440"/>
      <w:r>
        <w:lastRenderedPageBreak/>
        <w:t>Notes</w:t>
      </w:r>
      <w:bookmarkEnd w:id="3"/>
    </w:p>
    <w:p w14:paraId="70C4542F" w14:textId="77777777" w:rsidR="002F5423" w:rsidRDefault="00837FD4">
      <w:r>
        <w:t>1. Correlations (r values) were all made positive to ease interpretation, and lo</w:t>
      </w:r>
      <w:r>
        <w:t>adings were adjusted accordingly.</w:t>
      </w:r>
      <w:r>
        <w:br/>
        <w:t xml:space="preserve">    e.g. if r = -0.43 and loadings = (0.32, 0.45, -0.11), then adjusted values would be r = 0.43</w:t>
      </w:r>
      <w:r>
        <w:br/>
        <w:t xml:space="preserve">    and loadings = (-0.32, -0.45 , 0.11).</w:t>
      </w:r>
      <w:r>
        <w:br/>
        <w:t>2. Loadings were bolded (equivalently, conditions were deemed significant) accordin</w:t>
      </w:r>
      <w:r>
        <w:t>g to the following formula:</w:t>
      </w:r>
      <w:r>
        <w:br/>
        <w:t xml:space="preserve">    if abs(loading) &gt;= abs(max(all_loadings))/2, then loading is bolded.</w:t>
      </w:r>
      <w:r>
        <w:br/>
        <w:t>In words: a loading was bolded if its magnitude was at least half as large as the loading with the largest magnitude for the given interaction.</w:t>
      </w:r>
    </w:p>
    <w:p w14:paraId="36DE8CBB" w14:textId="77777777" w:rsidR="002F5423" w:rsidRDefault="00837FD4">
      <w:pPr>
        <w:pStyle w:val="Heading1"/>
      </w:pPr>
      <w:bookmarkStart w:id="4" w:name="_Toc70591441"/>
      <w:r>
        <w:t xml:space="preserve">Summary of </w:t>
      </w:r>
      <w:r>
        <w:t>Results for Controls</w:t>
      </w:r>
      <w:bookmarkEnd w:id="4"/>
    </w:p>
    <w:p w14:paraId="12C9ACF1" w14:textId="77777777" w:rsidR="002F5423" w:rsidRDefault="00837FD4">
      <w:pPr>
        <w:pStyle w:val="Heading2"/>
      </w:pPr>
      <w:bookmarkStart w:id="5" w:name="_Toc70591442"/>
      <w:r>
        <w:t>Summary for Each Behavioural Variable</w:t>
      </w:r>
      <w:bookmarkEnd w:id="5"/>
    </w:p>
    <w:p w14:paraId="5DFC4635" w14:textId="77777777" w:rsidR="002F5423" w:rsidRDefault="00837FD4">
      <w:r>
        <w:t>Only variables with significant results are reported.</w:t>
      </w:r>
    </w:p>
    <w:p w14:paraId="321E42FC" w14:textId="77777777" w:rsidR="002F5423" w:rsidRDefault="00837FD4">
      <w:pPr>
        <w:pStyle w:val="Heading3"/>
      </w:pPr>
      <w:bookmarkStart w:id="6" w:name="_Toc70591443"/>
      <w:r>
        <w:t>For Sex:</w:t>
      </w:r>
      <w:bookmarkEnd w:id="6"/>
    </w:p>
    <w:p w14:paraId="4DFC8E52" w14:textId="77777777" w:rsidR="002F5423" w:rsidRDefault="00837FD4">
      <w:pPr>
        <w:pStyle w:val="Header"/>
      </w:pPr>
      <w:r>
        <w:t>No significant results with PCA.</w:t>
      </w:r>
    </w:p>
    <w:p w14:paraId="6CECB248"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0DE8A001" w14:textId="77777777">
        <w:tc>
          <w:tcPr>
            <w:tcW w:w="9468" w:type="dxa"/>
            <w:gridSpan w:val="5"/>
          </w:tcPr>
          <w:p w14:paraId="4F8073D5" w14:textId="77777777" w:rsidR="002F5423" w:rsidRDefault="00837FD4">
            <w:r>
              <w:rPr>
                <w:b/>
              </w:rPr>
              <w:t>CCA</w:t>
            </w:r>
          </w:p>
        </w:tc>
      </w:tr>
      <w:tr w:rsidR="002F5423" w14:paraId="5FF4627D" w14:textId="77777777">
        <w:tc>
          <w:tcPr>
            <w:tcW w:w="1928" w:type="dxa"/>
          </w:tcPr>
          <w:p w14:paraId="304EEFE0" w14:textId="77777777" w:rsidR="002F5423" w:rsidRDefault="00837FD4">
            <w:r>
              <w:rPr>
                <w:b/>
              </w:rPr>
              <w:t>Network Group</w:t>
            </w:r>
          </w:p>
        </w:tc>
        <w:tc>
          <w:tcPr>
            <w:tcW w:w="1417" w:type="dxa"/>
          </w:tcPr>
          <w:p w14:paraId="5F552FFA" w14:textId="77777777" w:rsidR="002F5423" w:rsidRDefault="00837FD4">
            <w:r>
              <w:rPr>
                <w:b/>
              </w:rPr>
              <w:t>Network</w:t>
            </w:r>
          </w:p>
        </w:tc>
        <w:tc>
          <w:tcPr>
            <w:tcW w:w="680" w:type="dxa"/>
          </w:tcPr>
          <w:p w14:paraId="621E6E39" w14:textId="77777777" w:rsidR="002F5423" w:rsidRDefault="00837FD4">
            <w:r>
              <w:rPr>
                <w:b/>
              </w:rPr>
              <w:t>CV #</w:t>
            </w:r>
          </w:p>
        </w:tc>
        <w:tc>
          <w:tcPr>
            <w:tcW w:w="1417" w:type="dxa"/>
          </w:tcPr>
          <w:p w14:paraId="447769D5" w14:textId="77777777" w:rsidR="002F5423" w:rsidRDefault="00837FD4">
            <w:r>
              <w:rPr>
                <w:b/>
              </w:rPr>
              <w:t>r value</w:t>
            </w:r>
          </w:p>
        </w:tc>
        <w:tc>
          <w:tcPr>
            <w:tcW w:w="3742" w:type="dxa"/>
          </w:tcPr>
          <w:p w14:paraId="3423E426" w14:textId="77777777" w:rsidR="002F5423" w:rsidRDefault="00837FD4">
            <w:r>
              <w:rPr>
                <w:b/>
              </w:rPr>
              <w:t>Conditions</w:t>
            </w:r>
          </w:p>
        </w:tc>
      </w:tr>
      <w:tr w:rsidR="002F5423" w14:paraId="0A33F53B" w14:textId="77777777">
        <w:tc>
          <w:tcPr>
            <w:tcW w:w="1928" w:type="dxa"/>
          </w:tcPr>
          <w:p w14:paraId="3D7349B3" w14:textId="77777777" w:rsidR="002F5423" w:rsidRDefault="00837FD4">
            <w:r>
              <w:t>DMN&amp;LPN&amp;RESP</w:t>
            </w:r>
          </w:p>
        </w:tc>
        <w:tc>
          <w:tcPr>
            <w:tcW w:w="1417" w:type="dxa"/>
          </w:tcPr>
          <w:p w14:paraId="0ADF2E46" w14:textId="77777777" w:rsidR="002F5423" w:rsidRDefault="00837FD4">
            <w:r>
              <w:t>RESP</w:t>
            </w:r>
          </w:p>
        </w:tc>
        <w:tc>
          <w:tcPr>
            <w:tcW w:w="680" w:type="dxa"/>
          </w:tcPr>
          <w:p w14:paraId="2EFEE987" w14:textId="77777777" w:rsidR="002F5423" w:rsidRDefault="00837FD4">
            <w:r>
              <w:t>8</w:t>
            </w:r>
          </w:p>
        </w:tc>
        <w:tc>
          <w:tcPr>
            <w:tcW w:w="1417" w:type="dxa"/>
          </w:tcPr>
          <w:p w14:paraId="0451BF6E" w14:textId="77777777" w:rsidR="002F5423" w:rsidRDefault="00837FD4">
            <w:r>
              <w:t>0.58</w:t>
            </w:r>
          </w:p>
        </w:tc>
        <w:tc>
          <w:tcPr>
            <w:tcW w:w="3742" w:type="dxa"/>
          </w:tcPr>
          <w:p w14:paraId="4F299B34" w14:textId="77777777" w:rsidR="002F5423" w:rsidRDefault="00837FD4">
            <w:r>
              <w:t xml:space="preserve">HW_up </w:t>
            </w:r>
            <w:r>
              <w:t>positive, EW_up negative, EN_down positive, EW_down positive</w:t>
            </w:r>
          </w:p>
        </w:tc>
      </w:tr>
    </w:tbl>
    <w:p w14:paraId="06539C06" w14:textId="77777777" w:rsidR="002F5423" w:rsidRDefault="00837FD4">
      <w:pPr>
        <w:pStyle w:val="Heading3"/>
      </w:pPr>
      <w:bookmarkStart w:id="7" w:name="_Toc70591444"/>
      <w:r>
        <w:t>For Gender_Identity:</w:t>
      </w:r>
      <w:bookmarkEnd w:id="7"/>
    </w:p>
    <w:p w14:paraId="50953F83" w14:textId="77777777" w:rsidR="002F5423" w:rsidRDefault="00837FD4">
      <w:pPr>
        <w:pStyle w:val="Header"/>
      </w:pPr>
      <w:r>
        <w:t>No significant results with PCA.</w:t>
      </w:r>
    </w:p>
    <w:p w14:paraId="08B25A50"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42892741" w14:textId="77777777">
        <w:tc>
          <w:tcPr>
            <w:tcW w:w="9468" w:type="dxa"/>
            <w:gridSpan w:val="5"/>
          </w:tcPr>
          <w:p w14:paraId="3D3F5ABF" w14:textId="77777777" w:rsidR="002F5423" w:rsidRDefault="00837FD4">
            <w:r>
              <w:rPr>
                <w:b/>
              </w:rPr>
              <w:t>CCA</w:t>
            </w:r>
          </w:p>
        </w:tc>
      </w:tr>
      <w:tr w:rsidR="002F5423" w14:paraId="50335877" w14:textId="77777777">
        <w:tc>
          <w:tcPr>
            <w:tcW w:w="1928" w:type="dxa"/>
          </w:tcPr>
          <w:p w14:paraId="22B3C899" w14:textId="77777777" w:rsidR="002F5423" w:rsidRDefault="00837FD4">
            <w:r>
              <w:rPr>
                <w:b/>
              </w:rPr>
              <w:t>Network Group</w:t>
            </w:r>
          </w:p>
        </w:tc>
        <w:tc>
          <w:tcPr>
            <w:tcW w:w="1417" w:type="dxa"/>
          </w:tcPr>
          <w:p w14:paraId="66236335" w14:textId="77777777" w:rsidR="002F5423" w:rsidRDefault="00837FD4">
            <w:r>
              <w:rPr>
                <w:b/>
              </w:rPr>
              <w:t>Network</w:t>
            </w:r>
          </w:p>
        </w:tc>
        <w:tc>
          <w:tcPr>
            <w:tcW w:w="680" w:type="dxa"/>
          </w:tcPr>
          <w:p w14:paraId="76A1C8FC" w14:textId="77777777" w:rsidR="002F5423" w:rsidRDefault="00837FD4">
            <w:r>
              <w:rPr>
                <w:b/>
              </w:rPr>
              <w:t>CV #</w:t>
            </w:r>
          </w:p>
        </w:tc>
        <w:tc>
          <w:tcPr>
            <w:tcW w:w="1417" w:type="dxa"/>
          </w:tcPr>
          <w:p w14:paraId="37A8587E" w14:textId="77777777" w:rsidR="002F5423" w:rsidRDefault="00837FD4">
            <w:r>
              <w:rPr>
                <w:b/>
              </w:rPr>
              <w:t>r value</w:t>
            </w:r>
          </w:p>
        </w:tc>
        <w:tc>
          <w:tcPr>
            <w:tcW w:w="3742" w:type="dxa"/>
          </w:tcPr>
          <w:p w14:paraId="5057B7CF" w14:textId="77777777" w:rsidR="002F5423" w:rsidRDefault="00837FD4">
            <w:r>
              <w:rPr>
                <w:b/>
              </w:rPr>
              <w:t>Conditions</w:t>
            </w:r>
          </w:p>
        </w:tc>
      </w:tr>
      <w:tr w:rsidR="002F5423" w14:paraId="6082EFCB" w14:textId="77777777">
        <w:tc>
          <w:tcPr>
            <w:tcW w:w="1928" w:type="dxa"/>
          </w:tcPr>
          <w:p w14:paraId="5CD5A605" w14:textId="77777777" w:rsidR="002F5423" w:rsidRDefault="00837FD4">
            <w:r>
              <w:t>DMN&amp;LPN&amp;RESP</w:t>
            </w:r>
          </w:p>
        </w:tc>
        <w:tc>
          <w:tcPr>
            <w:tcW w:w="1417" w:type="dxa"/>
          </w:tcPr>
          <w:p w14:paraId="0B4EF106" w14:textId="77777777" w:rsidR="002F5423" w:rsidRDefault="00837FD4">
            <w:r>
              <w:t>RESP</w:t>
            </w:r>
          </w:p>
        </w:tc>
        <w:tc>
          <w:tcPr>
            <w:tcW w:w="680" w:type="dxa"/>
          </w:tcPr>
          <w:p w14:paraId="6E813989" w14:textId="77777777" w:rsidR="002F5423" w:rsidRDefault="00837FD4">
            <w:r>
              <w:t>8</w:t>
            </w:r>
          </w:p>
        </w:tc>
        <w:tc>
          <w:tcPr>
            <w:tcW w:w="1417" w:type="dxa"/>
          </w:tcPr>
          <w:p w14:paraId="6E892C1C" w14:textId="77777777" w:rsidR="002F5423" w:rsidRDefault="00837FD4">
            <w:r>
              <w:t>0.58</w:t>
            </w:r>
          </w:p>
        </w:tc>
        <w:tc>
          <w:tcPr>
            <w:tcW w:w="3742" w:type="dxa"/>
          </w:tcPr>
          <w:p w14:paraId="1F6E2B61" w14:textId="77777777" w:rsidR="002F5423" w:rsidRDefault="00837FD4">
            <w:r>
              <w:t xml:space="preserve">HW_up positive, EW_up negative, EN_down positive, </w:t>
            </w:r>
            <w:r>
              <w:t>EW_down positive</w:t>
            </w:r>
          </w:p>
        </w:tc>
      </w:tr>
    </w:tbl>
    <w:p w14:paraId="1A362A7F" w14:textId="77777777" w:rsidR="002F5423" w:rsidRDefault="00837FD4">
      <w:pPr>
        <w:pStyle w:val="Heading3"/>
      </w:pPr>
      <w:bookmarkStart w:id="8" w:name="_Toc70591445"/>
      <w:r>
        <w:t>For TestAge:</w:t>
      </w:r>
      <w:bookmarkEnd w:id="8"/>
    </w:p>
    <w:p w14:paraId="2B090542" w14:textId="77777777" w:rsidR="002F5423" w:rsidRDefault="00837FD4">
      <w:pPr>
        <w:pStyle w:val="Header"/>
      </w:pPr>
      <w:r>
        <w:t>No significant results with PCA.</w:t>
      </w:r>
    </w:p>
    <w:p w14:paraId="141B7485"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684BCC59" w14:textId="77777777">
        <w:tc>
          <w:tcPr>
            <w:tcW w:w="9468" w:type="dxa"/>
            <w:gridSpan w:val="5"/>
          </w:tcPr>
          <w:p w14:paraId="7C51C6FD" w14:textId="77777777" w:rsidR="002F5423" w:rsidRDefault="00837FD4">
            <w:r>
              <w:rPr>
                <w:b/>
              </w:rPr>
              <w:t>CCA</w:t>
            </w:r>
          </w:p>
        </w:tc>
      </w:tr>
      <w:tr w:rsidR="002F5423" w14:paraId="72F660A3" w14:textId="77777777">
        <w:tc>
          <w:tcPr>
            <w:tcW w:w="1928" w:type="dxa"/>
          </w:tcPr>
          <w:p w14:paraId="3EEB56A9" w14:textId="77777777" w:rsidR="002F5423" w:rsidRDefault="00837FD4">
            <w:r>
              <w:rPr>
                <w:b/>
              </w:rPr>
              <w:t>Network Group</w:t>
            </w:r>
          </w:p>
        </w:tc>
        <w:tc>
          <w:tcPr>
            <w:tcW w:w="1417" w:type="dxa"/>
          </w:tcPr>
          <w:p w14:paraId="6568738C" w14:textId="77777777" w:rsidR="002F5423" w:rsidRDefault="00837FD4">
            <w:r>
              <w:rPr>
                <w:b/>
              </w:rPr>
              <w:t>Network</w:t>
            </w:r>
          </w:p>
        </w:tc>
        <w:tc>
          <w:tcPr>
            <w:tcW w:w="680" w:type="dxa"/>
          </w:tcPr>
          <w:p w14:paraId="7325C01C" w14:textId="77777777" w:rsidR="002F5423" w:rsidRDefault="00837FD4">
            <w:r>
              <w:rPr>
                <w:b/>
              </w:rPr>
              <w:t>CV #</w:t>
            </w:r>
          </w:p>
        </w:tc>
        <w:tc>
          <w:tcPr>
            <w:tcW w:w="1417" w:type="dxa"/>
          </w:tcPr>
          <w:p w14:paraId="0A47F4DA" w14:textId="77777777" w:rsidR="002F5423" w:rsidRDefault="00837FD4">
            <w:r>
              <w:rPr>
                <w:b/>
              </w:rPr>
              <w:t>r value</w:t>
            </w:r>
          </w:p>
        </w:tc>
        <w:tc>
          <w:tcPr>
            <w:tcW w:w="3742" w:type="dxa"/>
          </w:tcPr>
          <w:p w14:paraId="0588FA48" w14:textId="77777777" w:rsidR="002F5423" w:rsidRDefault="00837FD4">
            <w:r>
              <w:rPr>
                <w:b/>
              </w:rPr>
              <w:t>Conditions</w:t>
            </w:r>
          </w:p>
        </w:tc>
      </w:tr>
      <w:tr w:rsidR="002F5423" w14:paraId="2B11F9B3" w14:textId="77777777">
        <w:tc>
          <w:tcPr>
            <w:tcW w:w="1928" w:type="dxa"/>
          </w:tcPr>
          <w:p w14:paraId="70E64E2A" w14:textId="77777777" w:rsidR="002F5423" w:rsidRDefault="00837FD4">
            <w:r>
              <w:t>DMN&amp;RESP</w:t>
            </w:r>
          </w:p>
        </w:tc>
        <w:tc>
          <w:tcPr>
            <w:tcW w:w="1417" w:type="dxa"/>
          </w:tcPr>
          <w:p w14:paraId="4E519253" w14:textId="77777777" w:rsidR="002F5423" w:rsidRDefault="00837FD4">
            <w:r>
              <w:t>DMN</w:t>
            </w:r>
          </w:p>
        </w:tc>
        <w:tc>
          <w:tcPr>
            <w:tcW w:w="680" w:type="dxa"/>
          </w:tcPr>
          <w:p w14:paraId="2A6757BD" w14:textId="77777777" w:rsidR="002F5423" w:rsidRDefault="00837FD4">
            <w:r>
              <w:t>3</w:t>
            </w:r>
          </w:p>
        </w:tc>
        <w:tc>
          <w:tcPr>
            <w:tcW w:w="1417" w:type="dxa"/>
          </w:tcPr>
          <w:p w14:paraId="599DC27A" w14:textId="77777777" w:rsidR="002F5423" w:rsidRDefault="00837FD4">
            <w:r>
              <w:t>0.63</w:t>
            </w:r>
          </w:p>
        </w:tc>
        <w:tc>
          <w:tcPr>
            <w:tcW w:w="3742" w:type="dxa"/>
          </w:tcPr>
          <w:p w14:paraId="143AB3D7" w14:textId="77777777" w:rsidR="002F5423" w:rsidRDefault="00837FD4">
            <w:r>
              <w:t xml:space="preserve">HN_up negative, HW_up negative, </w:t>
            </w:r>
            <w:r>
              <w:lastRenderedPageBreak/>
              <w:t>EW_up negative, HN_down positive, HW_down positive</w:t>
            </w:r>
          </w:p>
        </w:tc>
      </w:tr>
      <w:tr w:rsidR="002F5423" w14:paraId="65C91778" w14:textId="77777777">
        <w:tc>
          <w:tcPr>
            <w:tcW w:w="1928" w:type="dxa"/>
          </w:tcPr>
          <w:p w14:paraId="6BA52383" w14:textId="77777777" w:rsidR="002F5423" w:rsidRDefault="00837FD4">
            <w:r>
              <w:lastRenderedPageBreak/>
              <w:t>DMN&amp;LPN&amp;RESP</w:t>
            </w:r>
          </w:p>
        </w:tc>
        <w:tc>
          <w:tcPr>
            <w:tcW w:w="1417" w:type="dxa"/>
          </w:tcPr>
          <w:p w14:paraId="3950507A" w14:textId="77777777" w:rsidR="002F5423" w:rsidRDefault="00837FD4">
            <w:r>
              <w:t>DMN</w:t>
            </w:r>
          </w:p>
        </w:tc>
        <w:tc>
          <w:tcPr>
            <w:tcW w:w="680" w:type="dxa"/>
          </w:tcPr>
          <w:p w14:paraId="592C23C6" w14:textId="77777777" w:rsidR="002F5423" w:rsidRDefault="00837FD4">
            <w:r>
              <w:t>5</w:t>
            </w:r>
          </w:p>
        </w:tc>
        <w:tc>
          <w:tcPr>
            <w:tcW w:w="1417" w:type="dxa"/>
          </w:tcPr>
          <w:p w14:paraId="0D653966" w14:textId="77777777" w:rsidR="002F5423" w:rsidRDefault="00837FD4">
            <w:r>
              <w:t>0.57</w:t>
            </w:r>
          </w:p>
        </w:tc>
        <w:tc>
          <w:tcPr>
            <w:tcW w:w="3742" w:type="dxa"/>
          </w:tcPr>
          <w:p w14:paraId="7F57C90E" w14:textId="77777777" w:rsidR="002F5423" w:rsidRDefault="00837FD4">
            <w:r>
              <w:t xml:space="preserve">HN_up </w:t>
            </w:r>
            <w:r>
              <w:t>negative, HW_up negative, EW_up negative, HN_down positive</w:t>
            </w:r>
          </w:p>
        </w:tc>
      </w:tr>
      <w:tr w:rsidR="002F5423" w14:paraId="7FBD6FD2" w14:textId="77777777">
        <w:tc>
          <w:tcPr>
            <w:tcW w:w="1928" w:type="dxa"/>
          </w:tcPr>
          <w:p w14:paraId="6E963A52" w14:textId="77777777" w:rsidR="002F5423" w:rsidRDefault="00837FD4">
            <w:r>
              <w:t>DMN&amp;RESP</w:t>
            </w:r>
          </w:p>
        </w:tc>
        <w:tc>
          <w:tcPr>
            <w:tcW w:w="1417" w:type="dxa"/>
          </w:tcPr>
          <w:p w14:paraId="144852EE" w14:textId="77777777" w:rsidR="002F5423" w:rsidRDefault="00837FD4">
            <w:r>
              <w:t>RESP</w:t>
            </w:r>
          </w:p>
        </w:tc>
        <w:tc>
          <w:tcPr>
            <w:tcW w:w="680" w:type="dxa"/>
          </w:tcPr>
          <w:p w14:paraId="35A220BF" w14:textId="77777777" w:rsidR="002F5423" w:rsidRDefault="00837FD4">
            <w:r>
              <w:t>3</w:t>
            </w:r>
          </w:p>
        </w:tc>
        <w:tc>
          <w:tcPr>
            <w:tcW w:w="1417" w:type="dxa"/>
          </w:tcPr>
          <w:p w14:paraId="27CF0047" w14:textId="77777777" w:rsidR="002F5423" w:rsidRDefault="00837FD4">
            <w:r>
              <w:t>0.60</w:t>
            </w:r>
          </w:p>
        </w:tc>
        <w:tc>
          <w:tcPr>
            <w:tcW w:w="3742" w:type="dxa"/>
          </w:tcPr>
          <w:p w14:paraId="4B4A62CF" w14:textId="77777777" w:rsidR="002F5423" w:rsidRDefault="00837FD4">
            <w:r>
              <w:t>EN_up negative, HW_up negative</w:t>
            </w:r>
          </w:p>
        </w:tc>
      </w:tr>
    </w:tbl>
    <w:p w14:paraId="2177B637" w14:textId="77777777" w:rsidR="002F5423" w:rsidRDefault="00837FD4">
      <w:pPr>
        <w:pStyle w:val="Heading3"/>
      </w:pPr>
      <w:bookmarkStart w:id="9" w:name="_Toc70591446"/>
      <w:r>
        <w:t>For Times_married:</w:t>
      </w:r>
      <w:bookmarkEnd w:id="9"/>
    </w:p>
    <w:p w14:paraId="08961741" w14:textId="77777777" w:rsidR="002F5423" w:rsidRDefault="00837FD4">
      <w:pPr>
        <w:pStyle w:val="Header"/>
      </w:pPr>
      <w:r>
        <w:t>No significant results with PCA.</w:t>
      </w:r>
    </w:p>
    <w:p w14:paraId="0106BFBB"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4D9E85F9" w14:textId="77777777">
        <w:tc>
          <w:tcPr>
            <w:tcW w:w="9468" w:type="dxa"/>
            <w:gridSpan w:val="5"/>
          </w:tcPr>
          <w:p w14:paraId="7AF6155D" w14:textId="77777777" w:rsidR="002F5423" w:rsidRDefault="00837FD4">
            <w:r>
              <w:rPr>
                <w:b/>
              </w:rPr>
              <w:t>CCA</w:t>
            </w:r>
          </w:p>
        </w:tc>
      </w:tr>
      <w:tr w:rsidR="002F5423" w14:paraId="6627A9D6" w14:textId="77777777">
        <w:tc>
          <w:tcPr>
            <w:tcW w:w="1928" w:type="dxa"/>
          </w:tcPr>
          <w:p w14:paraId="55868A22" w14:textId="77777777" w:rsidR="002F5423" w:rsidRDefault="00837FD4">
            <w:r>
              <w:rPr>
                <w:b/>
              </w:rPr>
              <w:t>Network Group</w:t>
            </w:r>
          </w:p>
        </w:tc>
        <w:tc>
          <w:tcPr>
            <w:tcW w:w="1417" w:type="dxa"/>
          </w:tcPr>
          <w:p w14:paraId="256E0AAD" w14:textId="77777777" w:rsidR="002F5423" w:rsidRDefault="00837FD4">
            <w:r>
              <w:rPr>
                <w:b/>
              </w:rPr>
              <w:t>Network</w:t>
            </w:r>
          </w:p>
        </w:tc>
        <w:tc>
          <w:tcPr>
            <w:tcW w:w="680" w:type="dxa"/>
          </w:tcPr>
          <w:p w14:paraId="099C5DE7" w14:textId="77777777" w:rsidR="002F5423" w:rsidRDefault="00837FD4">
            <w:r>
              <w:rPr>
                <w:b/>
              </w:rPr>
              <w:t>CV #</w:t>
            </w:r>
          </w:p>
        </w:tc>
        <w:tc>
          <w:tcPr>
            <w:tcW w:w="1417" w:type="dxa"/>
          </w:tcPr>
          <w:p w14:paraId="4ECB0C3B" w14:textId="77777777" w:rsidR="002F5423" w:rsidRDefault="00837FD4">
            <w:r>
              <w:rPr>
                <w:b/>
              </w:rPr>
              <w:t>r value</w:t>
            </w:r>
          </w:p>
        </w:tc>
        <w:tc>
          <w:tcPr>
            <w:tcW w:w="3742" w:type="dxa"/>
          </w:tcPr>
          <w:p w14:paraId="5EA11ECE" w14:textId="77777777" w:rsidR="002F5423" w:rsidRDefault="00837FD4">
            <w:r>
              <w:rPr>
                <w:b/>
              </w:rPr>
              <w:t>Conditions</w:t>
            </w:r>
          </w:p>
        </w:tc>
      </w:tr>
      <w:tr w:rsidR="002F5423" w14:paraId="4592EE27" w14:textId="77777777">
        <w:tc>
          <w:tcPr>
            <w:tcW w:w="1928" w:type="dxa"/>
          </w:tcPr>
          <w:p w14:paraId="1AAB7141" w14:textId="77777777" w:rsidR="002F5423" w:rsidRDefault="00837FD4">
            <w:r>
              <w:t>DMN&amp;RESP</w:t>
            </w:r>
          </w:p>
        </w:tc>
        <w:tc>
          <w:tcPr>
            <w:tcW w:w="1417" w:type="dxa"/>
          </w:tcPr>
          <w:p w14:paraId="3E247D6A" w14:textId="77777777" w:rsidR="002F5423" w:rsidRDefault="00837FD4">
            <w:r>
              <w:t>DMN</w:t>
            </w:r>
          </w:p>
        </w:tc>
        <w:tc>
          <w:tcPr>
            <w:tcW w:w="680" w:type="dxa"/>
          </w:tcPr>
          <w:p w14:paraId="18EC2B32" w14:textId="77777777" w:rsidR="002F5423" w:rsidRDefault="00837FD4">
            <w:r>
              <w:t>1</w:t>
            </w:r>
          </w:p>
        </w:tc>
        <w:tc>
          <w:tcPr>
            <w:tcW w:w="1417" w:type="dxa"/>
          </w:tcPr>
          <w:p w14:paraId="3741CEEB" w14:textId="77777777" w:rsidR="002F5423" w:rsidRDefault="00837FD4">
            <w:r>
              <w:t>0.61</w:t>
            </w:r>
          </w:p>
        </w:tc>
        <w:tc>
          <w:tcPr>
            <w:tcW w:w="3742" w:type="dxa"/>
          </w:tcPr>
          <w:p w14:paraId="72ABD839" w14:textId="77777777" w:rsidR="002F5423" w:rsidRDefault="00837FD4">
            <w:r>
              <w:t xml:space="preserve">EW_up </w:t>
            </w:r>
            <w:r>
              <w:t>negative, HN_down negative</w:t>
            </w:r>
          </w:p>
        </w:tc>
      </w:tr>
      <w:tr w:rsidR="002F5423" w14:paraId="7BF13C06" w14:textId="77777777">
        <w:tc>
          <w:tcPr>
            <w:tcW w:w="1928" w:type="dxa"/>
          </w:tcPr>
          <w:p w14:paraId="30C73A4A" w14:textId="77777777" w:rsidR="002F5423" w:rsidRDefault="00837FD4">
            <w:r>
              <w:t>DMN&amp;RESP</w:t>
            </w:r>
          </w:p>
        </w:tc>
        <w:tc>
          <w:tcPr>
            <w:tcW w:w="1417" w:type="dxa"/>
          </w:tcPr>
          <w:p w14:paraId="661406D7" w14:textId="77777777" w:rsidR="002F5423" w:rsidRDefault="00837FD4">
            <w:r>
              <w:t>RESP</w:t>
            </w:r>
          </w:p>
        </w:tc>
        <w:tc>
          <w:tcPr>
            <w:tcW w:w="680" w:type="dxa"/>
          </w:tcPr>
          <w:p w14:paraId="29575DC5" w14:textId="77777777" w:rsidR="002F5423" w:rsidRDefault="00837FD4">
            <w:r>
              <w:t>1</w:t>
            </w:r>
          </w:p>
        </w:tc>
        <w:tc>
          <w:tcPr>
            <w:tcW w:w="1417" w:type="dxa"/>
          </w:tcPr>
          <w:p w14:paraId="17B5051E" w14:textId="77777777" w:rsidR="002F5423" w:rsidRDefault="00837FD4">
            <w:r>
              <w:t>0.58</w:t>
            </w:r>
          </w:p>
        </w:tc>
        <w:tc>
          <w:tcPr>
            <w:tcW w:w="3742" w:type="dxa"/>
          </w:tcPr>
          <w:p w14:paraId="16920C5E" w14:textId="77777777" w:rsidR="002F5423" w:rsidRDefault="00837FD4">
            <w:r>
              <w:t>EN_up positive, EW_up positive, HN_down positive, HW_down positive</w:t>
            </w:r>
          </w:p>
        </w:tc>
      </w:tr>
      <w:tr w:rsidR="002F5423" w14:paraId="0C3B4AA1" w14:textId="77777777">
        <w:tc>
          <w:tcPr>
            <w:tcW w:w="1928" w:type="dxa"/>
          </w:tcPr>
          <w:p w14:paraId="7098B620" w14:textId="77777777" w:rsidR="002F5423" w:rsidRDefault="00837FD4">
            <w:r>
              <w:t>DMN&amp;LPN&amp;RESP</w:t>
            </w:r>
          </w:p>
        </w:tc>
        <w:tc>
          <w:tcPr>
            <w:tcW w:w="1417" w:type="dxa"/>
          </w:tcPr>
          <w:p w14:paraId="2D8FE4E2" w14:textId="77777777" w:rsidR="002F5423" w:rsidRDefault="00837FD4">
            <w:r>
              <w:t>RESP</w:t>
            </w:r>
          </w:p>
        </w:tc>
        <w:tc>
          <w:tcPr>
            <w:tcW w:w="680" w:type="dxa"/>
          </w:tcPr>
          <w:p w14:paraId="044C844D" w14:textId="77777777" w:rsidR="002F5423" w:rsidRDefault="00837FD4">
            <w:r>
              <w:t>1</w:t>
            </w:r>
          </w:p>
        </w:tc>
        <w:tc>
          <w:tcPr>
            <w:tcW w:w="1417" w:type="dxa"/>
          </w:tcPr>
          <w:p w14:paraId="067C3B6B" w14:textId="77777777" w:rsidR="002F5423" w:rsidRDefault="00837FD4">
            <w:r>
              <w:t>0.55</w:t>
            </w:r>
          </w:p>
        </w:tc>
        <w:tc>
          <w:tcPr>
            <w:tcW w:w="3742" w:type="dxa"/>
          </w:tcPr>
          <w:p w14:paraId="6700293F" w14:textId="77777777" w:rsidR="002F5423" w:rsidRDefault="00837FD4">
            <w:r>
              <w:t>EN_up positive, HW_up negative, EW_up positive, HN_down positive, HW_down positive</w:t>
            </w:r>
          </w:p>
        </w:tc>
      </w:tr>
    </w:tbl>
    <w:p w14:paraId="59AAB5D0" w14:textId="77777777" w:rsidR="002F5423" w:rsidRDefault="00837FD4">
      <w:pPr>
        <w:pStyle w:val="Heading3"/>
      </w:pPr>
      <w:bookmarkStart w:id="10" w:name="_Toc70591447"/>
      <w:r>
        <w:t>For Children:</w:t>
      </w:r>
      <w:bookmarkEnd w:id="10"/>
    </w:p>
    <w:tbl>
      <w:tblPr>
        <w:tblStyle w:val="TableGrid"/>
        <w:tblW w:w="0" w:type="auto"/>
        <w:tblLook w:val="04A0" w:firstRow="1" w:lastRow="0" w:firstColumn="1" w:lastColumn="0" w:noHBand="0" w:noVBand="1"/>
      </w:tblPr>
      <w:tblGrid>
        <w:gridCol w:w="1891"/>
        <w:gridCol w:w="913"/>
        <w:gridCol w:w="1095"/>
        <w:gridCol w:w="4957"/>
      </w:tblGrid>
      <w:tr w:rsidR="002F5423" w14:paraId="7EF0F306" w14:textId="77777777">
        <w:tc>
          <w:tcPr>
            <w:tcW w:w="9468" w:type="dxa"/>
            <w:gridSpan w:val="4"/>
          </w:tcPr>
          <w:p w14:paraId="050DD6AA" w14:textId="77777777" w:rsidR="002F5423" w:rsidRDefault="00837FD4">
            <w:r>
              <w:rPr>
                <w:b/>
              </w:rPr>
              <w:t>PCA</w:t>
            </w:r>
          </w:p>
        </w:tc>
      </w:tr>
      <w:tr w:rsidR="002F5423" w14:paraId="4C58041E" w14:textId="77777777">
        <w:tc>
          <w:tcPr>
            <w:tcW w:w="1984" w:type="dxa"/>
          </w:tcPr>
          <w:p w14:paraId="7CA82104" w14:textId="77777777" w:rsidR="002F5423" w:rsidRDefault="00837FD4">
            <w:r>
              <w:rPr>
                <w:b/>
              </w:rPr>
              <w:t>Network</w:t>
            </w:r>
          </w:p>
        </w:tc>
        <w:tc>
          <w:tcPr>
            <w:tcW w:w="964" w:type="dxa"/>
          </w:tcPr>
          <w:p w14:paraId="59078FC3" w14:textId="77777777" w:rsidR="002F5423" w:rsidRDefault="00837FD4">
            <w:r>
              <w:rPr>
                <w:b/>
              </w:rPr>
              <w:t>PC #</w:t>
            </w:r>
          </w:p>
        </w:tc>
        <w:tc>
          <w:tcPr>
            <w:tcW w:w="1134" w:type="dxa"/>
          </w:tcPr>
          <w:p w14:paraId="122308AE" w14:textId="77777777" w:rsidR="002F5423" w:rsidRDefault="00837FD4">
            <w:r>
              <w:rPr>
                <w:b/>
              </w:rPr>
              <w:t>r value</w:t>
            </w:r>
          </w:p>
        </w:tc>
        <w:tc>
          <w:tcPr>
            <w:tcW w:w="5102" w:type="dxa"/>
          </w:tcPr>
          <w:p w14:paraId="6510B0B5" w14:textId="77777777" w:rsidR="002F5423" w:rsidRDefault="00837FD4">
            <w:r>
              <w:rPr>
                <w:b/>
              </w:rPr>
              <w:t>Conditions</w:t>
            </w:r>
          </w:p>
        </w:tc>
      </w:tr>
      <w:tr w:rsidR="002F5423" w14:paraId="15091B59" w14:textId="77777777">
        <w:tc>
          <w:tcPr>
            <w:tcW w:w="1984" w:type="dxa"/>
          </w:tcPr>
          <w:p w14:paraId="67A2D01B" w14:textId="77777777" w:rsidR="002F5423" w:rsidRDefault="00837FD4">
            <w:r>
              <w:t>LPN</w:t>
            </w:r>
          </w:p>
        </w:tc>
        <w:tc>
          <w:tcPr>
            <w:tcW w:w="964" w:type="dxa"/>
          </w:tcPr>
          <w:p w14:paraId="6C169A83" w14:textId="77777777" w:rsidR="002F5423" w:rsidRDefault="00837FD4">
            <w:r>
              <w:t>1</w:t>
            </w:r>
          </w:p>
        </w:tc>
        <w:tc>
          <w:tcPr>
            <w:tcW w:w="1134" w:type="dxa"/>
          </w:tcPr>
          <w:p w14:paraId="3A327359" w14:textId="77777777" w:rsidR="002F5423" w:rsidRDefault="00837FD4">
            <w:r>
              <w:t>0.55</w:t>
            </w:r>
          </w:p>
        </w:tc>
        <w:tc>
          <w:tcPr>
            <w:tcW w:w="5102" w:type="dxa"/>
          </w:tcPr>
          <w:p w14:paraId="3C7FFC91" w14:textId="77777777" w:rsidR="002F5423" w:rsidRDefault="00837FD4">
            <w:r>
              <w:t>EN_up negative, EW_up negative, EN_down positive, EW_down positive</w:t>
            </w:r>
          </w:p>
        </w:tc>
      </w:tr>
    </w:tbl>
    <w:p w14:paraId="196AE28D"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79FC602F" w14:textId="77777777">
        <w:tc>
          <w:tcPr>
            <w:tcW w:w="9468" w:type="dxa"/>
            <w:gridSpan w:val="5"/>
          </w:tcPr>
          <w:p w14:paraId="3481FE0F" w14:textId="77777777" w:rsidR="002F5423" w:rsidRDefault="00837FD4">
            <w:r>
              <w:rPr>
                <w:b/>
              </w:rPr>
              <w:t>CCA</w:t>
            </w:r>
          </w:p>
        </w:tc>
      </w:tr>
      <w:tr w:rsidR="002F5423" w14:paraId="6E912710" w14:textId="77777777">
        <w:tc>
          <w:tcPr>
            <w:tcW w:w="1928" w:type="dxa"/>
          </w:tcPr>
          <w:p w14:paraId="6202EA00" w14:textId="77777777" w:rsidR="002F5423" w:rsidRDefault="00837FD4">
            <w:r>
              <w:rPr>
                <w:b/>
              </w:rPr>
              <w:t>Network Group</w:t>
            </w:r>
          </w:p>
        </w:tc>
        <w:tc>
          <w:tcPr>
            <w:tcW w:w="1417" w:type="dxa"/>
          </w:tcPr>
          <w:p w14:paraId="24D7F6D1" w14:textId="77777777" w:rsidR="002F5423" w:rsidRDefault="00837FD4">
            <w:r>
              <w:rPr>
                <w:b/>
              </w:rPr>
              <w:t>Network</w:t>
            </w:r>
          </w:p>
        </w:tc>
        <w:tc>
          <w:tcPr>
            <w:tcW w:w="680" w:type="dxa"/>
          </w:tcPr>
          <w:p w14:paraId="0C246A39" w14:textId="77777777" w:rsidR="002F5423" w:rsidRDefault="00837FD4">
            <w:r>
              <w:rPr>
                <w:b/>
              </w:rPr>
              <w:t>CV #</w:t>
            </w:r>
          </w:p>
        </w:tc>
        <w:tc>
          <w:tcPr>
            <w:tcW w:w="1417" w:type="dxa"/>
          </w:tcPr>
          <w:p w14:paraId="6C0BCC52" w14:textId="77777777" w:rsidR="002F5423" w:rsidRDefault="00837FD4">
            <w:r>
              <w:rPr>
                <w:b/>
              </w:rPr>
              <w:t>r value</w:t>
            </w:r>
          </w:p>
        </w:tc>
        <w:tc>
          <w:tcPr>
            <w:tcW w:w="3742" w:type="dxa"/>
          </w:tcPr>
          <w:p w14:paraId="1BAA47CC" w14:textId="77777777" w:rsidR="002F5423" w:rsidRDefault="00837FD4">
            <w:r>
              <w:rPr>
                <w:b/>
              </w:rPr>
              <w:t>Conditions</w:t>
            </w:r>
          </w:p>
        </w:tc>
      </w:tr>
      <w:tr w:rsidR="002F5423" w14:paraId="44F863F8" w14:textId="77777777">
        <w:tc>
          <w:tcPr>
            <w:tcW w:w="1928" w:type="dxa"/>
          </w:tcPr>
          <w:p w14:paraId="5194755E" w14:textId="77777777" w:rsidR="002F5423" w:rsidRDefault="00837FD4">
            <w:r>
              <w:t>LPN&amp;RESP</w:t>
            </w:r>
          </w:p>
        </w:tc>
        <w:tc>
          <w:tcPr>
            <w:tcW w:w="1417" w:type="dxa"/>
          </w:tcPr>
          <w:p w14:paraId="476767FF" w14:textId="77777777" w:rsidR="002F5423" w:rsidRDefault="00837FD4">
            <w:r>
              <w:t>LPN</w:t>
            </w:r>
          </w:p>
        </w:tc>
        <w:tc>
          <w:tcPr>
            <w:tcW w:w="680" w:type="dxa"/>
          </w:tcPr>
          <w:p w14:paraId="650D7B19" w14:textId="77777777" w:rsidR="002F5423" w:rsidRDefault="00837FD4">
            <w:r>
              <w:t>4</w:t>
            </w:r>
          </w:p>
        </w:tc>
        <w:tc>
          <w:tcPr>
            <w:tcW w:w="1417" w:type="dxa"/>
          </w:tcPr>
          <w:p w14:paraId="513869A3" w14:textId="77777777" w:rsidR="002F5423" w:rsidRDefault="00837FD4">
            <w:r>
              <w:t>0.62</w:t>
            </w:r>
          </w:p>
        </w:tc>
        <w:tc>
          <w:tcPr>
            <w:tcW w:w="3742" w:type="dxa"/>
          </w:tcPr>
          <w:p w14:paraId="7C398035" w14:textId="77777777" w:rsidR="002F5423" w:rsidRDefault="00837FD4">
            <w:r>
              <w:t xml:space="preserve">HN_up positive, EN_up negative, EW_up negative, HW_down </w:t>
            </w:r>
            <w:r>
              <w:t>negative</w:t>
            </w:r>
          </w:p>
        </w:tc>
      </w:tr>
      <w:tr w:rsidR="002F5423" w14:paraId="2FDD53C7" w14:textId="77777777">
        <w:tc>
          <w:tcPr>
            <w:tcW w:w="1928" w:type="dxa"/>
          </w:tcPr>
          <w:p w14:paraId="081FFE88" w14:textId="77777777" w:rsidR="002F5423" w:rsidRDefault="00837FD4">
            <w:r>
              <w:t>DMN&amp;LPN&amp;RESP</w:t>
            </w:r>
          </w:p>
        </w:tc>
        <w:tc>
          <w:tcPr>
            <w:tcW w:w="1417" w:type="dxa"/>
          </w:tcPr>
          <w:p w14:paraId="4E746E4A" w14:textId="77777777" w:rsidR="002F5423" w:rsidRDefault="00837FD4">
            <w:r>
              <w:t>LPN</w:t>
            </w:r>
          </w:p>
        </w:tc>
        <w:tc>
          <w:tcPr>
            <w:tcW w:w="680" w:type="dxa"/>
          </w:tcPr>
          <w:p w14:paraId="63B7E047" w14:textId="77777777" w:rsidR="002F5423" w:rsidRDefault="00837FD4">
            <w:r>
              <w:t>8</w:t>
            </w:r>
          </w:p>
        </w:tc>
        <w:tc>
          <w:tcPr>
            <w:tcW w:w="1417" w:type="dxa"/>
          </w:tcPr>
          <w:p w14:paraId="2023E401" w14:textId="77777777" w:rsidR="002F5423" w:rsidRDefault="00837FD4">
            <w:r>
              <w:t>0.55</w:t>
            </w:r>
          </w:p>
        </w:tc>
        <w:tc>
          <w:tcPr>
            <w:tcW w:w="3742" w:type="dxa"/>
          </w:tcPr>
          <w:p w14:paraId="1BEEB689" w14:textId="77777777" w:rsidR="002F5423" w:rsidRDefault="00837FD4">
            <w:r>
              <w:t>EW_up negative, EN_down positive</w:t>
            </w:r>
          </w:p>
        </w:tc>
      </w:tr>
    </w:tbl>
    <w:p w14:paraId="58E3C100" w14:textId="77777777" w:rsidR="002F5423" w:rsidRDefault="00837FD4">
      <w:pPr>
        <w:pStyle w:val="Heading3"/>
      </w:pPr>
      <w:bookmarkStart w:id="11" w:name="_Toc70591448"/>
      <w:r>
        <w:t>For Living_Arrangements:</w:t>
      </w:r>
      <w:bookmarkEnd w:id="11"/>
    </w:p>
    <w:tbl>
      <w:tblPr>
        <w:tblStyle w:val="TableGrid"/>
        <w:tblW w:w="0" w:type="auto"/>
        <w:tblLook w:val="04A0" w:firstRow="1" w:lastRow="0" w:firstColumn="1" w:lastColumn="0" w:noHBand="0" w:noVBand="1"/>
      </w:tblPr>
      <w:tblGrid>
        <w:gridCol w:w="1891"/>
        <w:gridCol w:w="913"/>
        <w:gridCol w:w="1095"/>
        <w:gridCol w:w="4957"/>
      </w:tblGrid>
      <w:tr w:rsidR="002F5423" w14:paraId="45635307" w14:textId="77777777">
        <w:tc>
          <w:tcPr>
            <w:tcW w:w="9468" w:type="dxa"/>
            <w:gridSpan w:val="4"/>
          </w:tcPr>
          <w:p w14:paraId="346FF052" w14:textId="77777777" w:rsidR="002F5423" w:rsidRDefault="00837FD4">
            <w:r>
              <w:rPr>
                <w:b/>
              </w:rPr>
              <w:t>PCA</w:t>
            </w:r>
          </w:p>
        </w:tc>
      </w:tr>
      <w:tr w:rsidR="002F5423" w14:paraId="00F685CF" w14:textId="77777777">
        <w:tc>
          <w:tcPr>
            <w:tcW w:w="1984" w:type="dxa"/>
          </w:tcPr>
          <w:p w14:paraId="0E751A33" w14:textId="77777777" w:rsidR="002F5423" w:rsidRDefault="00837FD4">
            <w:r>
              <w:rPr>
                <w:b/>
              </w:rPr>
              <w:t>Network</w:t>
            </w:r>
          </w:p>
        </w:tc>
        <w:tc>
          <w:tcPr>
            <w:tcW w:w="964" w:type="dxa"/>
          </w:tcPr>
          <w:p w14:paraId="3D7AC429" w14:textId="77777777" w:rsidR="002F5423" w:rsidRDefault="00837FD4">
            <w:r>
              <w:rPr>
                <w:b/>
              </w:rPr>
              <w:t>PC #</w:t>
            </w:r>
          </w:p>
        </w:tc>
        <w:tc>
          <w:tcPr>
            <w:tcW w:w="1134" w:type="dxa"/>
          </w:tcPr>
          <w:p w14:paraId="29C42420" w14:textId="77777777" w:rsidR="002F5423" w:rsidRDefault="00837FD4">
            <w:r>
              <w:rPr>
                <w:b/>
              </w:rPr>
              <w:t>r value</w:t>
            </w:r>
          </w:p>
        </w:tc>
        <w:tc>
          <w:tcPr>
            <w:tcW w:w="5102" w:type="dxa"/>
          </w:tcPr>
          <w:p w14:paraId="64AAA12F" w14:textId="77777777" w:rsidR="002F5423" w:rsidRDefault="00837FD4">
            <w:r>
              <w:rPr>
                <w:b/>
              </w:rPr>
              <w:t>Conditions</w:t>
            </w:r>
          </w:p>
        </w:tc>
      </w:tr>
      <w:tr w:rsidR="002F5423" w14:paraId="3EFC70D9" w14:textId="77777777">
        <w:tc>
          <w:tcPr>
            <w:tcW w:w="1984" w:type="dxa"/>
          </w:tcPr>
          <w:p w14:paraId="0C7801BC" w14:textId="77777777" w:rsidR="002F5423" w:rsidRDefault="00837FD4">
            <w:r>
              <w:t>RESP</w:t>
            </w:r>
          </w:p>
        </w:tc>
        <w:tc>
          <w:tcPr>
            <w:tcW w:w="964" w:type="dxa"/>
          </w:tcPr>
          <w:p w14:paraId="72E7513A" w14:textId="77777777" w:rsidR="002F5423" w:rsidRDefault="00837FD4">
            <w:r>
              <w:t>1</w:t>
            </w:r>
          </w:p>
        </w:tc>
        <w:tc>
          <w:tcPr>
            <w:tcW w:w="1134" w:type="dxa"/>
          </w:tcPr>
          <w:p w14:paraId="2F2411CC" w14:textId="77777777" w:rsidR="002F5423" w:rsidRDefault="00837FD4">
            <w:r>
              <w:t>0.63</w:t>
            </w:r>
          </w:p>
        </w:tc>
        <w:tc>
          <w:tcPr>
            <w:tcW w:w="5102" w:type="dxa"/>
          </w:tcPr>
          <w:p w14:paraId="15CB9AC0" w14:textId="77777777" w:rsidR="002F5423" w:rsidRDefault="00837FD4">
            <w:r>
              <w:t>HN_up negative, HW_up negative, EW_up positive, HN_down positive, EN_down positive, HW_down positive</w:t>
            </w:r>
          </w:p>
        </w:tc>
      </w:tr>
    </w:tbl>
    <w:p w14:paraId="7581F80A"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550A22F1" w14:textId="77777777">
        <w:tc>
          <w:tcPr>
            <w:tcW w:w="9468" w:type="dxa"/>
            <w:gridSpan w:val="5"/>
          </w:tcPr>
          <w:p w14:paraId="16159537" w14:textId="77777777" w:rsidR="002F5423" w:rsidRDefault="00837FD4">
            <w:r>
              <w:rPr>
                <w:b/>
              </w:rPr>
              <w:t>CCA</w:t>
            </w:r>
          </w:p>
        </w:tc>
      </w:tr>
      <w:tr w:rsidR="002F5423" w14:paraId="298150ED" w14:textId="77777777">
        <w:tc>
          <w:tcPr>
            <w:tcW w:w="1928" w:type="dxa"/>
          </w:tcPr>
          <w:p w14:paraId="00EB47BA" w14:textId="77777777" w:rsidR="002F5423" w:rsidRDefault="00837FD4">
            <w:r>
              <w:rPr>
                <w:b/>
              </w:rPr>
              <w:t>Network Group</w:t>
            </w:r>
          </w:p>
        </w:tc>
        <w:tc>
          <w:tcPr>
            <w:tcW w:w="1417" w:type="dxa"/>
          </w:tcPr>
          <w:p w14:paraId="5D2B6BAE" w14:textId="77777777" w:rsidR="002F5423" w:rsidRDefault="00837FD4">
            <w:r>
              <w:rPr>
                <w:b/>
              </w:rPr>
              <w:t>Network</w:t>
            </w:r>
          </w:p>
        </w:tc>
        <w:tc>
          <w:tcPr>
            <w:tcW w:w="680" w:type="dxa"/>
          </w:tcPr>
          <w:p w14:paraId="65CEEC7E" w14:textId="77777777" w:rsidR="002F5423" w:rsidRDefault="00837FD4">
            <w:r>
              <w:rPr>
                <w:b/>
              </w:rPr>
              <w:t>CV #</w:t>
            </w:r>
          </w:p>
        </w:tc>
        <w:tc>
          <w:tcPr>
            <w:tcW w:w="1417" w:type="dxa"/>
          </w:tcPr>
          <w:p w14:paraId="4E5393DC" w14:textId="77777777" w:rsidR="002F5423" w:rsidRDefault="00837FD4">
            <w:r>
              <w:rPr>
                <w:b/>
              </w:rPr>
              <w:t>r value</w:t>
            </w:r>
          </w:p>
        </w:tc>
        <w:tc>
          <w:tcPr>
            <w:tcW w:w="3742" w:type="dxa"/>
          </w:tcPr>
          <w:p w14:paraId="775C42F3" w14:textId="77777777" w:rsidR="002F5423" w:rsidRDefault="00837FD4">
            <w:r>
              <w:rPr>
                <w:b/>
              </w:rPr>
              <w:t>Conditions</w:t>
            </w:r>
          </w:p>
        </w:tc>
      </w:tr>
      <w:tr w:rsidR="002F5423" w14:paraId="27A565C2" w14:textId="77777777">
        <w:tc>
          <w:tcPr>
            <w:tcW w:w="1928" w:type="dxa"/>
          </w:tcPr>
          <w:p w14:paraId="610A5642" w14:textId="77777777" w:rsidR="002F5423" w:rsidRDefault="00837FD4">
            <w:r>
              <w:t>DMN&amp;LPN</w:t>
            </w:r>
          </w:p>
        </w:tc>
        <w:tc>
          <w:tcPr>
            <w:tcW w:w="1417" w:type="dxa"/>
          </w:tcPr>
          <w:p w14:paraId="649C0AB9" w14:textId="77777777" w:rsidR="002F5423" w:rsidRDefault="00837FD4">
            <w:r>
              <w:t>DMN</w:t>
            </w:r>
          </w:p>
        </w:tc>
        <w:tc>
          <w:tcPr>
            <w:tcW w:w="680" w:type="dxa"/>
          </w:tcPr>
          <w:p w14:paraId="515458DC" w14:textId="77777777" w:rsidR="002F5423" w:rsidRDefault="00837FD4">
            <w:r>
              <w:t>4</w:t>
            </w:r>
          </w:p>
        </w:tc>
        <w:tc>
          <w:tcPr>
            <w:tcW w:w="1417" w:type="dxa"/>
          </w:tcPr>
          <w:p w14:paraId="2BE1E137" w14:textId="77777777" w:rsidR="002F5423" w:rsidRDefault="00837FD4">
            <w:r>
              <w:t>0.57</w:t>
            </w:r>
          </w:p>
        </w:tc>
        <w:tc>
          <w:tcPr>
            <w:tcW w:w="3742" w:type="dxa"/>
          </w:tcPr>
          <w:p w14:paraId="1389C709" w14:textId="77777777" w:rsidR="002F5423" w:rsidRDefault="00837FD4">
            <w:r>
              <w:t>HN_down negative, EN_down negative, HW_down negative</w:t>
            </w:r>
          </w:p>
        </w:tc>
      </w:tr>
      <w:tr w:rsidR="002F5423" w14:paraId="14ACE687" w14:textId="77777777">
        <w:tc>
          <w:tcPr>
            <w:tcW w:w="1928" w:type="dxa"/>
          </w:tcPr>
          <w:p w14:paraId="0F3D93E1" w14:textId="77777777" w:rsidR="002F5423" w:rsidRDefault="00837FD4">
            <w:r>
              <w:lastRenderedPageBreak/>
              <w:t>DMN&amp;LPN&amp;RESP</w:t>
            </w:r>
          </w:p>
        </w:tc>
        <w:tc>
          <w:tcPr>
            <w:tcW w:w="1417" w:type="dxa"/>
          </w:tcPr>
          <w:p w14:paraId="485ECE64" w14:textId="77777777" w:rsidR="002F5423" w:rsidRDefault="00837FD4">
            <w:r>
              <w:t>DMN</w:t>
            </w:r>
          </w:p>
        </w:tc>
        <w:tc>
          <w:tcPr>
            <w:tcW w:w="680" w:type="dxa"/>
          </w:tcPr>
          <w:p w14:paraId="7820C03F" w14:textId="77777777" w:rsidR="002F5423" w:rsidRDefault="00837FD4">
            <w:r>
              <w:t>1</w:t>
            </w:r>
          </w:p>
        </w:tc>
        <w:tc>
          <w:tcPr>
            <w:tcW w:w="1417" w:type="dxa"/>
          </w:tcPr>
          <w:p w14:paraId="1B7C1CA3" w14:textId="77777777" w:rsidR="002F5423" w:rsidRDefault="00837FD4">
            <w:r>
              <w:t>0.58</w:t>
            </w:r>
          </w:p>
        </w:tc>
        <w:tc>
          <w:tcPr>
            <w:tcW w:w="3742" w:type="dxa"/>
          </w:tcPr>
          <w:p w14:paraId="0363547D" w14:textId="77777777" w:rsidR="002F5423" w:rsidRDefault="00837FD4">
            <w:r>
              <w:t>EN_up negative, HN_down negative, EN_down negative</w:t>
            </w:r>
          </w:p>
        </w:tc>
      </w:tr>
      <w:tr w:rsidR="002F5423" w14:paraId="759E56ED" w14:textId="77777777">
        <w:tc>
          <w:tcPr>
            <w:tcW w:w="1928" w:type="dxa"/>
          </w:tcPr>
          <w:p w14:paraId="4814757A" w14:textId="77777777" w:rsidR="002F5423" w:rsidRDefault="00837FD4">
            <w:r>
              <w:t>LPN&amp;RESP</w:t>
            </w:r>
          </w:p>
        </w:tc>
        <w:tc>
          <w:tcPr>
            <w:tcW w:w="1417" w:type="dxa"/>
          </w:tcPr>
          <w:p w14:paraId="53EB9825" w14:textId="77777777" w:rsidR="002F5423" w:rsidRDefault="00837FD4">
            <w:r>
              <w:t>LPN</w:t>
            </w:r>
          </w:p>
        </w:tc>
        <w:tc>
          <w:tcPr>
            <w:tcW w:w="680" w:type="dxa"/>
          </w:tcPr>
          <w:p w14:paraId="1038A095" w14:textId="77777777" w:rsidR="002F5423" w:rsidRDefault="00837FD4">
            <w:r>
              <w:t>4</w:t>
            </w:r>
          </w:p>
        </w:tc>
        <w:tc>
          <w:tcPr>
            <w:tcW w:w="1417" w:type="dxa"/>
          </w:tcPr>
          <w:p w14:paraId="67751F23" w14:textId="77777777" w:rsidR="002F5423" w:rsidRDefault="00837FD4">
            <w:r>
              <w:t>0.64</w:t>
            </w:r>
          </w:p>
        </w:tc>
        <w:tc>
          <w:tcPr>
            <w:tcW w:w="3742" w:type="dxa"/>
          </w:tcPr>
          <w:p w14:paraId="13386599" w14:textId="77777777" w:rsidR="002F5423" w:rsidRDefault="00837FD4">
            <w:r>
              <w:t xml:space="preserve">HN_up positive, EN_up negative, </w:t>
            </w:r>
            <w:r>
              <w:t>EW_up negative, HW_down negative</w:t>
            </w:r>
          </w:p>
        </w:tc>
      </w:tr>
      <w:tr w:rsidR="002F5423" w14:paraId="27A8BCFE" w14:textId="77777777">
        <w:tc>
          <w:tcPr>
            <w:tcW w:w="1928" w:type="dxa"/>
          </w:tcPr>
          <w:p w14:paraId="5679B2B7" w14:textId="77777777" w:rsidR="002F5423" w:rsidRDefault="00837FD4">
            <w:r>
              <w:t>DMN&amp;LPN&amp;RESP</w:t>
            </w:r>
          </w:p>
        </w:tc>
        <w:tc>
          <w:tcPr>
            <w:tcW w:w="1417" w:type="dxa"/>
          </w:tcPr>
          <w:p w14:paraId="15C9F09F" w14:textId="77777777" w:rsidR="002F5423" w:rsidRDefault="00837FD4">
            <w:r>
              <w:t>LPN</w:t>
            </w:r>
          </w:p>
        </w:tc>
        <w:tc>
          <w:tcPr>
            <w:tcW w:w="680" w:type="dxa"/>
          </w:tcPr>
          <w:p w14:paraId="7F20CAF1" w14:textId="77777777" w:rsidR="002F5423" w:rsidRDefault="00837FD4">
            <w:r>
              <w:t>1</w:t>
            </w:r>
          </w:p>
        </w:tc>
        <w:tc>
          <w:tcPr>
            <w:tcW w:w="1417" w:type="dxa"/>
          </w:tcPr>
          <w:p w14:paraId="28166ED2" w14:textId="77777777" w:rsidR="002F5423" w:rsidRDefault="00837FD4">
            <w:r>
              <w:t>0.59</w:t>
            </w:r>
          </w:p>
        </w:tc>
        <w:tc>
          <w:tcPr>
            <w:tcW w:w="3742" w:type="dxa"/>
          </w:tcPr>
          <w:p w14:paraId="7FA63E16" w14:textId="77777777" w:rsidR="002F5423" w:rsidRDefault="00837FD4">
            <w:r>
              <w:t>EN_up negative, EW_up negative, EW_down positive</w:t>
            </w:r>
          </w:p>
        </w:tc>
      </w:tr>
      <w:tr w:rsidR="002F5423" w14:paraId="35971B96" w14:textId="77777777">
        <w:tc>
          <w:tcPr>
            <w:tcW w:w="1928" w:type="dxa"/>
          </w:tcPr>
          <w:p w14:paraId="0F671E70" w14:textId="77777777" w:rsidR="002F5423" w:rsidRDefault="00837FD4">
            <w:r>
              <w:t>DMN&amp;RESP</w:t>
            </w:r>
          </w:p>
        </w:tc>
        <w:tc>
          <w:tcPr>
            <w:tcW w:w="1417" w:type="dxa"/>
          </w:tcPr>
          <w:p w14:paraId="02077114" w14:textId="77777777" w:rsidR="002F5423" w:rsidRDefault="00837FD4">
            <w:r>
              <w:t>RESP</w:t>
            </w:r>
          </w:p>
        </w:tc>
        <w:tc>
          <w:tcPr>
            <w:tcW w:w="680" w:type="dxa"/>
          </w:tcPr>
          <w:p w14:paraId="7289BD31" w14:textId="77777777" w:rsidR="002F5423" w:rsidRDefault="00837FD4">
            <w:r>
              <w:t>1</w:t>
            </w:r>
          </w:p>
        </w:tc>
        <w:tc>
          <w:tcPr>
            <w:tcW w:w="1417" w:type="dxa"/>
          </w:tcPr>
          <w:p w14:paraId="292BF219" w14:textId="77777777" w:rsidR="002F5423" w:rsidRDefault="00837FD4">
            <w:r>
              <w:t>0.58</w:t>
            </w:r>
          </w:p>
        </w:tc>
        <w:tc>
          <w:tcPr>
            <w:tcW w:w="3742" w:type="dxa"/>
          </w:tcPr>
          <w:p w14:paraId="15F365DA" w14:textId="77777777" w:rsidR="002F5423" w:rsidRDefault="00837FD4">
            <w:r>
              <w:t>EN_up positive, EW_up positive, HN_down positive, HW_down positive</w:t>
            </w:r>
          </w:p>
        </w:tc>
      </w:tr>
      <w:tr w:rsidR="002F5423" w14:paraId="0F33A587" w14:textId="77777777">
        <w:tc>
          <w:tcPr>
            <w:tcW w:w="1928" w:type="dxa"/>
          </w:tcPr>
          <w:p w14:paraId="010A1699" w14:textId="77777777" w:rsidR="002F5423" w:rsidRDefault="00837FD4">
            <w:r>
              <w:t>DMN&amp;LPN&amp;RESP</w:t>
            </w:r>
          </w:p>
        </w:tc>
        <w:tc>
          <w:tcPr>
            <w:tcW w:w="1417" w:type="dxa"/>
          </w:tcPr>
          <w:p w14:paraId="7B119B88" w14:textId="77777777" w:rsidR="002F5423" w:rsidRDefault="00837FD4">
            <w:r>
              <w:t>RESP</w:t>
            </w:r>
          </w:p>
        </w:tc>
        <w:tc>
          <w:tcPr>
            <w:tcW w:w="680" w:type="dxa"/>
          </w:tcPr>
          <w:p w14:paraId="6D88BA33" w14:textId="77777777" w:rsidR="002F5423" w:rsidRDefault="00837FD4">
            <w:r>
              <w:t>1</w:t>
            </w:r>
          </w:p>
        </w:tc>
        <w:tc>
          <w:tcPr>
            <w:tcW w:w="1417" w:type="dxa"/>
          </w:tcPr>
          <w:p w14:paraId="315C1D68" w14:textId="77777777" w:rsidR="002F5423" w:rsidRDefault="00837FD4">
            <w:r>
              <w:t>0.63</w:t>
            </w:r>
          </w:p>
        </w:tc>
        <w:tc>
          <w:tcPr>
            <w:tcW w:w="3742" w:type="dxa"/>
          </w:tcPr>
          <w:p w14:paraId="35E0E165" w14:textId="77777777" w:rsidR="002F5423" w:rsidRDefault="00837FD4">
            <w:r>
              <w:t xml:space="preserve">EN_up positive, HW_up </w:t>
            </w:r>
            <w:r>
              <w:t>negative, EW_up positive, HN_down positive, HW_down positive</w:t>
            </w:r>
          </w:p>
        </w:tc>
      </w:tr>
    </w:tbl>
    <w:p w14:paraId="4B61EA9C" w14:textId="77777777" w:rsidR="002F5423" w:rsidRDefault="00837FD4">
      <w:pPr>
        <w:pStyle w:val="Heading3"/>
      </w:pPr>
      <w:bookmarkStart w:id="12" w:name="_Toc70591449"/>
      <w:r>
        <w:t>For Country_born:</w:t>
      </w:r>
      <w:bookmarkEnd w:id="12"/>
    </w:p>
    <w:p w14:paraId="06722FDA" w14:textId="77777777" w:rsidR="002F5423" w:rsidRDefault="00837FD4">
      <w:pPr>
        <w:pStyle w:val="Header"/>
      </w:pPr>
      <w:r>
        <w:t>No significant results with PCA.</w:t>
      </w:r>
    </w:p>
    <w:p w14:paraId="65A2751E" w14:textId="77777777" w:rsidR="002F5423" w:rsidRDefault="002F5423"/>
    <w:tbl>
      <w:tblPr>
        <w:tblStyle w:val="TableGrid"/>
        <w:tblW w:w="0" w:type="auto"/>
        <w:tblLook w:val="04A0" w:firstRow="1" w:lastRow="0" w:firstColumn="1" w:lastColumn="0" w:noHBand="0" w:noVBand="1"/>
      </w:tblPr>
      <w:tblGrid>
        <w:gridCol w:w="1835"/>
        <w:gridCol w:w="1374"/>
        <w:gridCol w:w="654"/>
        <w:gridCol w:w="1330"/>
        <w:gridCol w:w="3663"/>
      </w:tblGrid>
      <w:tr w:rsidR="002F5423" w14:paraId="0C46CFE5" w14:textId="77777777">
        <w:tc>
          <w:tcPr>
            <w:tcW w:w="9468" w:type="dxa"/>
            <w:gridSpan w:val="5"/>
          </w:tcPr>
          <w:p w14:paraId="2473DF36" w14:textId="77777777" w:rsidR="002F5423" w:rsidRDefault="00837FD4">
            <w:r>
              <w:rPr>
                <w:b/>
              </w:rPr>
              <w:t>CCA</w:t>
            </w:r>
          </w:p>
        </w:tc>
      </w:tr>
      <w:tr w:rsidR="002F5423" w14:paraId="229AAC4C" w14:textId="77777777">
        <w:tc>
          <w:tcPr>
            <w:tcW w:w="1928" w:type="dxa"/>
          </w:tcPr>
          <w:p w14:paraId="13A23D4A" w14:textId="77777777" w:rsidR="002F5423" w:rsidRDefault="00837FD4">
            <w:r>
              <w:rPr>
                <w:b/>
              </w:rPr>
              <w:t>Network Group</w:t>
            </w:r>
          </w:p>
        </w:tc>
        <w:tc>
          <w:tcPr>
            <w:tcW w:w="1417" w:type="dxa"/>
          </w:tcPr>
          <w:p w14:paraId="52160318" w14:textId="77777777" w:rsidR="002F5423" w:rsidRDefault="00837FD4">
            <w:r>
              <w:rPr>
                <w:b/>
              </w:rPr>
              <w:t>Network</w:t>
            </w:r>
          </w:p>
        </w:tc>
        <w:tc>
          <w:tcPr>
            <w:tcW w:w="680" w:type="dxa"/>
          </w:tcPr>
          <w:p w14:paraId="318186F0" w14:textId="77777777" w:rsidR="002F5423" w:rsidRDefault="00837FD4">
            <w:r>
              <w:rPr>
                <w:b/>
              </w:rPr>
              <w:t>CV #</w:t>
            </w:r>
          </w:p>
        </w:tc>
        <w:tc>
          <w:tcPr>
            <w:tcW w:w="1417" w:type="dxa"/>
          </w:tcPr>
          <w:p w14:paraId="51226926" w14:textId="77777777" w:rsidR="002F5423" w:rsidRDefault="00837FD4">
            <w:r>
              <w:rPr>
                <w:b/>
              </w:rPr>
              <w:t>r value</w:t>
            </w:r>
          </w:p>
        </w:tc>
        <w:tc>
          <w:tcPr>
            <w:tcW w:w="3742" w:type="dxa"/>
          </w:tcPr>
          <w:p w14:paraId="3028A6FB" w14:textId="77777777" w:rsidR="002F5423" w:rsidRDefault="00837FD4">
            <w:r>
              <w:rPr>
                <w:b/>
              </w:rPr>
              <w:t>Conditions</w:t>
            </w:r>
          </w:p>
        </w:tc>
      </w:tr>
      <w:tr w:rsidR="002F5423" w14:paraId="486372DC" w14:textId="77777777">
        <w:tc>
          <w:tcPr>
            <w:tcW w:w="1928" w:type="dxa"/>
          </w:tcPr>
          <w:p w14:paraId="22D0B388" w14:textId="77777777" w:rsidR="002F5423" w:rsidRDefault="00837FD4">
            <w:r>
              <w:t>DMN&amp;LPN</w:t>
            </w:r>
          </w:p>
        </w:tc>
        <w:tc>
          <w:tcPr>
            <w:tcW w:w="1417" w:type="dxa"/>
          </w:tcPr>
          <w:p w14:paraId="3B842CAB" w14:textId="77777777" w:rsidR="002F5423" w:rsidRDefault="00837FD4">
            <w:r>
              <w:t>LPN</w:t>
            </w:r>
          </w:p>
        </w:tc>
        <w:tc>
          <w:tcPr>
            <w:tcW w:w="680" w:type="dxa"/>
          </w:tcPr>
          <w:p w14:paraId="58B261CE" w14:textId="77777777" w:rsidR="002F5423" w:rsidRDefault="00837FD4">
            <w:r>
              <w:t>7</w:t>
            </w:r>
          </w:p>
        </w:tc>
        <w:tc>
          <w:tcPr>
            <w:tcW w:w="1417" w:type="dxa"/>
          </w:tcPr>
          <w:p w14:paraId="4E5EF2D4" w14:textId="77777777" w:rsidR="002F5423" w:rsidRDefault="00837FD4">
            <w:r>
              <w:t>0.58</w:t>
            </w:r>
          </w:p>
        </w:tc>
        <w:tc>
          <w:tcPr>
            <w:tcW w:w="3742" w:type="dxa"/>
          </w:tcPr>
          <w:p w14:paraId="2B96846F" w14:textId="77777777" w:rsidR="002F5423" w:rsidRDefault="00837FD4">
            <w:r>
              <w:t>EW_up positive, HN_down positive</w:t>
            </w:r>
          </w:p>
        </w:tc>
      </w:tr>
    </w:tbl>
    <w:p w14:paraId="2A3A4847" w14:textId="77777777" w:rsidR="002F5423" w:rsidRDefault="00837FD4">
      <w:pPr>
        <w:pStyle w:val="Heading3"/>
      </w:pPr>
      <w:bookmarkStart w:id="13" w:name="_Toc70591450"/>
      <w:r>
        <w:t>For Adopted:</w:t>
      </w:r>
      <w:bookmarkEnd w:id="13"/>
    </w:p>
    <w:p w14:paraId="18F383EB" w14:textId="77777777" w:rsidR="002F5423" w:rsidRDefault="00837FD4">
      <w:pPr>
        <w:pStyle w:val="Header"/>
      </w:pPr>
      <w:r>
        <w:t xml:space="preserve">No </w:t>
      </w:r>
      <w:r>
        <w:t>significant results with PCA.</w:t>
      </w:r>
    </w:p>
    <w:p w14:paraId="511883B8" w14:textId="77777777" w:rsidR="002F5423" w:rsidRDefault="002F5423"/>
    <w:tbl>
      <w:tblPr>
        <w:tblStyle w:val="TableGrid"/>
        <w:tblW w:w="0" w:type="auto"/>
        <w:tblLook w:val="04A0" w:firstRow="1" w:lastRow="0" w:firstColumn="1" w:lastColumn="0" w:noHBand="0" w:noVBand="1"/>
      </w:tblPr>
      <w:tblGrid>
        <w:gridCol w:w="1835"/>
        <w:gridCol w:w="1374"/>
        <w:gridCol w:w="654"/>
        <w:gridCol w:w="1330"/>
        <w:gridCol w:w="3663"/>
      </w:tblGrid>
      <w:tr w:rsidR="002F5423" w14:paraId="7CB70C84" w14:textId="77777777">
        <w:tc>
          <w:tcPr>
            <w:tcW w:w="9468" w:type="dxa"/>
            <w:gridSpan w:val="5"/>
          </w:tcPr>
          <w:p w14:paraId="34821046" w14:textId="77777777" w:rsidR="002F5423" w:rsidRDefault="00837FD4">
            <w:r>
              <w:rPr>
                <w:b/>
              </w:rPr>
              <w:t>CCA</w:t>
            </w:r>
          </w:p>
        </w:tc>
      </w:tr>
      <w:tr w:rsidR="002F5423" w14:paraId="6F27CE36" w14:textId="77777777">
        <w:tc>
          <w:tcPr>
            <w:tcW w:w="1928" w:type="dxa"/>
          </w:tcPr>
          <w:p w14:paraId="156821E9" w14:textId="77777777" w:rsidR="002F5423" w:rsidRDefault="00837FD4">
            <w:r>
              <w:rPr>
                <w:b/>
              </w:rPr>
              <w:t>Network Group</w:t>
            </w:r>
          </w:p>
        </w:tc>
        <w:tc>
          <w:tcPr>
            <w:tcW w:w="1417" w:type="dxa"/>
          </w:tcPr>
          <w:p w14:paraId="56E9A828" w14:textId="77777777" w:rsidR="002F5423" w:rsidRDefault="00837FD4">
            <w:r>
              <w:rPr>
                <w:b/>
              </w:rPr>
              <w:t>Network</w:t>
            </w:r>
          </w:p>
        </w:tc>
        <w:tc>
          <w:tcPr>
            <w:tcW w:w="680" w:type="dxa"/>
          </w:tcPr>
          <w:p w14:paraId="5CE4EF6E" w14:textId="77777777" w:rsidR="002F5423" w:rsidRDefault="00837FD4">
            <w:r>
              <w:rPr>
                <w:b/>
              </w:rPr>
              <w:t>CV #</w:t>
            </w:r>
          </w:p>
        </w:tc>
        <w:tc>
          <w:tcPr>
            <w:tcW w:w="1417" w:type="dxa"/>
          </w:tcPr>
          <w:p w14:paraId="55C23430" w14:textId="77777777" w:rsidR="002F5423" w:rsidRDefault="00837FD4">
            <w:r>
              <w:rPr>
                <w:b/>
              </w:rPr>
              <w:t>r value</w:t>
            </w:r>
          </w:p>
        </w:tc>
        <w:tc>
          <w:tcPr>
            <w:tcW w:w="3742" w:type="dxa"/>
          </w:tcPr>
          <w:p w14:paraId="1658FE7D" w14:textId="77777777" w:rsidR="002F5423" w:rsidRDefault="00837FD4">
            <w:r>
              <w:rPr>
                <w:b/>
              </w:rPr>
              <w:t>Conditions</w:t>
            </w:r>
          </w:p>
        </w:tc>
      </w:tr>
      <w:tr w:rsidR="002F5423" w14:paraId="2900D69F" w14:textId="77777777">
        <w:tc>
          <w:tcPr>
            <w:tcW w:w="1928" w:type="dxa"/>
          </w:tcPr>
          <w:p w14:paraId="651ECE6C" w14:textId="77777777" w:rsidR="002F5423" w:rsidRDefault="00837FD4">
            <w:r>
              <w:t>DMN&amp;LPN</w:t>
            </w:r>
          </w:p>
        </w:tc>
        <w:tc>
          <w:tcPr>
            <w:tcW w:w="1417" w:type="dxa"/>
          </w:tcPr>
          <w:p w14:paraId="69E1F925" w14:textId="77777777" w:rsidR="002F5423" w:rsidRDefault="00837FD4">
            <w:r>
              <w:t>DMN</w:t>
            </w:r>
          </w:p>
        </w:tc>
        <w:tc>
          <w:tcPr>
            <w:tcW w:w="680" w:type="dxa"/>
          </w:tcPr>
          <w:p w14:paraId="1D200092" w14:textId="77777777" w:rsidR="002F5423" w:rsidRDefault="00837FD4">
            <w:r>
              <w:t>4</w:t>
            </w:r>
          </w:p>
        </w:tc>
        <w:tc>
          <w:tcPr>
            <w:tcW w:w="1417" w:type="dxa"/>
          </w:tcPr>
          <w:p w14:paraId="6FC2ABBD" w14:textId="77777777" w:rsidR="002F5423" w:rsidRDefault="00837FD4">
            <w:r>
              <w:t>0.55</w:t>
            </w:r>
          </w:p>
        </w:tc>
        <w:tc>
          <w:tcPr>
            <w:tcW w:w="3742" w:type="dxa"/>
          </w:tcPr>
          <w:p w14:paraId="1A437589" w14:textId="77777777" w:rsidR="002F5423" w:rsidRDefault="00837FD4">
            <w:r>
              <w:t>HN_down negative, EN_down negative, HW_down negative</w:t>
            </w:r>
          </w:p>
        </w:tc>
      </w:tr>
    </w:tbl>
    <w:p w14:paraId="2036610A" w14:textId="77777777" w:rsidR="002F5423" w:rsidRDefault="00837FD4">
      <w:pPr>
        <w:pStyle w:val="Heading3"/>
      </w:pPr>
      <w:bookmarkStart w:id="14" w:name="_Toc70591451"/>
      <w:r>
        <w:t>For Fathers_ethnicity:</w:t>
      </w:r>
      <w:bookmarkEnd w:id="14"/>
    </w:p>
    <w:p w14:paraId="613576DA" w14:textId="77777777" w:rsidR="002F5423" w:rsidRDefault="00837FD4">
      <w:pPr>
        <w:pStyle w:val="Header"/>
      </w:pPr>
      <w:r>
        <w:t>No significant results with PCA.</w:t>
      </w:r>
    </w:p>
    <w:p w14:paraId="5B1D6834"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5BB67E65" w14:textId="77777777">
        <w:tc>
          <w:tcPr>
            <w:tcW w:w="9468" w:type="dxa"/>
            <w:gridSpan w:val="5"/>
          </w:tcPr>
          <w:p w14:paraId="12337905" w14:textId="77777777" w:rsidR="002F5423" w:rsidRDefault="00837FD4">
            <w:r>
              <w:rPr>
                <w:b/>
              </w:rPr>
              <w:t>CCA</w:t>
            </w:r>
          </w:p>
        </w:tc>
      </w:tr>
      <w:tr w:rsidR="002F5423" w14:paraId="5BB19191" w14:textId="77777777">
        <w:tc>
          <w:tcPr>
            <w:tcW w:w="1928" w:type="dxa"/>
          </w:tcPr>
          <w:p w14:paraId="031BD0C5" w14:textId="77777777" w:rsidR="002F5423" w:rsidRDefault="00837FD4">
            <w:r>
              <w:rPr>
                <w:b/>
              </w:rPr>
              <w:t>Network Group</w:t>
            </w:r>
          </w:p>
        </w:tc>
        <w:tc>
          <w:tcPr>
            <w:tcW w:w="1417" w:type="dxa"/>
          </w:tcPr>
          <w:p w14:paraId="5D24D481" w14:textId="77777777" w:rsidR="002F5423" w:rsidRDefault="00837FD4">
            <w:r>
              <w:rPr>
                <w:b/>
              </w:rPr>
              <w:t>Network</w:t>
            </w:r>
          </w:p>
        </w:tc>
        <w:tc>
          <w:tcPr>
            <w:tcW w:w="680" w:type="dxa"/>
          </w:tcPr>
          <w:p w14:paraId="68F948E2" w14:textId="77777777" w:rsidR="002F5423" w:rsidRDefault="00837FD4">
            <w:r>
              <w:rPr>
                <w:b/>
              </w:rPr>
              <w:t>CV #</w:t>
            </w:r>
          </w:p>
        </w:tc>
        <w:tc>
          <w:tcPr>
            <w:tcW w:w="1417" w:type="dxa"/>
          </w:tcPr>
          <w:p w14:paraId="3E6DE5C9" w14:textId="77777777" w:rsidR="002F5423" w:rsidRDefault="00837FD4">
            <w:r>
              <w:rPr>
                <w:b/>
              </w:rPr>
              <w:t xml:space="preserve">r </w:t>
            </w:r>
            <w:r>
              <w:rPr>
                <w:b/>
              </w:rPr>
              <w:t>value</w:t>
            </w:r>
          </w:p>
        </w:tc>
        <w:tc>
          <w:tcPr>
            <w:tcW w:w="3742" w:type="dxa"/>
          </w:tcPr>
          <w:p w14:paraId="19152823" w14:textId="77777777" w:rsidR="002F5423" w:rsidRDefault="00837FD4">
            <w:r>
              <w:rPr>
                <w:b/>
              </w:rPr>
              <w:t>Conditions</w:t>
            </w:r>
          </w:p>
        </w:tc>
      </w:tr>
      <w:tr w:rsidR="002F5423" w14:paraId="5C2EF75F" w14:textId="77777777">
        <w:tc>
          <w:tcPr>
            <w:tcW w:w="1928" w:type="dxa"/>
          </w:tcPr>
          <w:p w14:paraId="462A531F" w14:textId="77777777" w:rsidR="002F5423" w:rsidRDefault="00837FD4">
            <w:r>
              <w:t>DMN&amp;RESP</w:t>
            </w:r>
          </w:p>
        </w:tc>
        <w:tc>
          <w:tcPr>
            <w:tcW w:w="1417" w:type="dxa"/>
          </w:tcPr>
          <w:p w14:paraId="60C3B83B" w14:textId="77777777" w:rsidR="002F5423" w:rsidRDefault="00837FD4">
            <w:r>
              <w:t>RESP</w:t>
            </w:r>
          </w:p>
        </w:tc>
        <w:tc>
          <w:tcPr>
            <w:tcW w:w="680" w:type="dxa"/>
          </w:tcPr>
          <w:p w14:paraId="4F7FA5D2" w14:textId="77777777" w:rsidR="002F5423" w:rsidRDefault="00837FD4">
            <w:r>
              <w:t>8</w:t>
            </w:r>
          </w:p>
        </w:tc>
        <w:tc>
          <w:tcPr>
            <w:tcW w:w="1417" w:type="dxa"/>
          </w:tcPr>
          <w:p w14:paraId="6F0942D3" w14:textId="77777777" w:rsidR="002F5423" w:rsidRDefault="00837FD4">
            <w:r>
              <w:t>0.65</w:t>
            </w:r>
          </w:p>
        </w:tc>
        <w:tc>
          <w:tcPr>
            <w:tcW w:w="3742" w:type="dxa"/>
          </w:tcPr>
          <w:p w14:paraId="51559B2D" w14:textId="77777777" w:rsidR="002F5423" w:rsidRDefault="00837FD4">
            <w:r>
              <w:t>HN_down positive, EW_down negative</w:t>
            </w:r>
          </w:p>
        </w:tc>
      </w:tr>
      <w:tr w:rsidR="002F5423" w14:paraId="7DB0BD4B" w14:textId="77777777">
        <w:tc>
          <w:tcPr>
            <w:tcW w:w="1928" w:type="dxa"/>
          </w:tcPr>
          <w:p w14:paraId="10D4D22E" w14:textId="77777777" w:rsidR="002F5423" w:rsidRDefault="00837FD4">
            <w:r>
              <w:t>LPN&amp;RESP</w:t>
            </w:r>
          </w:p>
        </w:tc>
        <w:tc>
          <w:tcPr>
            <w:tcW w:w="1417" w:type="dxa"/>
          </w:tcPr>
          <w:p w14:paraId="4F8FD9F2" w14:textId="77777777" w:rsidR="002F5423" w:rsidRDefault="00837FD4">
            <w:r>
              <w:t>RESP</w:t>
            </w:r>
          </w:p>
        </w:tc>
        <w:tc>
          <w:tcPr>
            <w:tcW w:w="680" w:type="dxa"/>
          </w:tcPr>
          <w:p w14:paraId="5CA8EB55" w14:textId="77777777" w:rsidR="002F5423" w:rsidRDefault="00837FD4">
            <w:r>
              <w:t>3</w:t>
            </w:r>
          </w:p>
        </w:tc>
        <w:tc>
          <w:tcPr>
            <w:tcW w:w="1417" w:type="dxa"/>
          </w:tcPr>
          <w:p w14:paraId="57591496" w14:textId="77777777" w:rsidR="002F5423" w:rsidRDefault="00837FD4">
            <w:r>
              <w:t>0.63</w:t>
            </w:r>
          </w:p>
        </w:tc>
        <w:tc>
          <w:tcPr>
            <w:tcW w:w="3742" w:type="dxa"/>
          </w:tcPr>
          <w:p w14:paraId="0F77B03D" w14:textId="77777777" w:rsidR="002F5423" w:rsidRDefault="00837FD4">
            <w:r>
              <w:t>HN_up positive, EN_up positive, HW_up positive, HW_down negative, EW_down negative</w:t>
            </w:r>
          </w:p>
        </w:tc>
      </w:tr>
      <w:tr w:rsidR="002F5423" w14:paraId="0B99CCDC" w14:textId="77777777">
        <w:tc>
          <w:tcPr>
            <w:tcW w:w="1928" w:type="dxa"/>
          </w:tcPr>
          <w:p w14:paraId="005ADBBD" w14:textId="77777777" w:rsidR="002F5423" w:rsidRDefault="00837FD4">
            <w:r>
              <w:t>DMN&amp;LPN&amp;RESP</w:t>
            </w:r>
          </w:p>
        </w:tc>
        <w:tc>
          <w:tcPr>
            <w:tcW w:w="1417" w:type="dxa"/>
          </w:tcPr>
          <w:p w14:paraId="38AC8DF2" w14:textId="77777777" w:rsidR="002F5423" w:rsidRDefault="00837FD4">
            <w:r>
              <w:t>RESP</w:t>
            </w:r>
          </w:p>
        </w:tc>
        <w:tc>
          <w:tcPr>
            <w:tcW w:w="680" w:type="dxa"/>
          </w:tcPr>
          <w:p w14:paraId="4ECE3DCE" w14:textId="77777777" w:rsidR="002F5423" w:rsidRDefault="00837FD4">
            <w:r>
              <w:t>7</w:t>
            </w:r>
          </w:p>
        </w:tc>
        <w:tc>
          <w:tcPr>
            <w:tcW w:w="1417" w:type="dxa"/>
          </w:tcPr>
          <w:p w14:paraId="5925D53C" w14:textId="77777777" w:rsidR="002F5423" w:rsidRDefault="00837FD4">
            <w:r>
              <w:t>0.66</w:t>
            </w:r>
          </w:p>
        </w:tc>
        <w:tc>
          <w:tcPr>
            <w:tcW w:w="3742" w:type="dxa"/>
          </w:tcPr>
          <w:p w14:paraId="1B7250FD" w14:textId="77777777" w:rsidR="002F5423" w:rsidRDefault="00837FD4">
            <w:r>
              <w:t>HN_down positive, EW_down negative</w:t>
            </w:r>
          </w:p>
        </w:tc>
      </w:tr>
    </w:tbl>
    <w:p w14:paraId="2654CA52" w14:textId="77777777" w:rsidR="002F5423" w:rsidRDefault="00837FD4">
      <w:pPr>
        <w:pStyle w:val="Heading3"/>
      </w:pPr>
      <w:bookmarkStart w:id="15" w:name="_Toc70591452"/>
      <w:r>
        <w:lastRenderedPageBreak/>
        <w:t xml:space="preserve">For </w:t>
      </w:r>
      <w:r>
        <w:t>Mothers_ethnicity:</w:t>
      </w:r>
      <w:bookmarkEnd w:id="15"/>
    </w:p>
    <w:p w14:paraId="1DE280AF" w14:textId="77777777" w:rsidR="002F5423" w:rsidRDefault="00837FD4">
      <w:pPr>
        <w:pStyle w:val="Header"/>
      </w:pPr>
      <w:r>
        <w:t>No significant results with PCA.</w:t>
      </w:r>
    </w:p>
    <w:p w14:paraId="156F8BB3"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3A05F25D" w14:textId="77777777">
        <w:tc>
          <w:tcPr>
            <w:tcW w:w="9468" w:type="dxa"/>
            <w:gridSpan w:val="5"/>
          </w:tcPr>
          <w:p w14:paraId="734F087F" w14:textId="77777777" w:rsidR="002F5423" w:rsidRDefault="00837FD4">
            <w:r>
              <w:rPr>
                <w:b/>
              </w:rPr>
              <w:t>CCA</w:t>
            </w:r>
          </w:p>
        </w:tc>
      </w:tr>
      <w:tr w:rsidR="002F5423" w14:paraId="5527448F" w14:textId="77777777">
        <w:tc>
          <w:tcPr>
            <w:tcW w:w="1928" w:type="dxa"/>
          </w:tcPr>
          <w:p w14:paraId="112FA7F0" w14:textId="77777777" w:rsidR="002F5423" w:rsidRDefault="00837FD4">
            <w:r>
              <w:rPr>
                <w:b/>
              </w:rPr>
              <w:t>Network Group</w:t>
            </w:r>
          </w:p>
        </w:tc>
        <w:tc>
          <w:tcPr>
            <w:tcW w:w="1417" w:type="dxa"/>
          </w:tcPr>
          <w:p w14:paraId="6C4A66F8" w14:textId="77777777" w:rsidR="002F5423" w:rsidRDefault="00837FD4">
            <w:r>
              <w:rPr>
                <w:b/>
              </w:rPr>
              <w:t>Network</w:t>
            </w:r>
          </w:p>
        </w:tc>
        <w:tc>
          <w:tcPr>
            <w:tcW w:w="680" w:type="dxa"/>
          </w:tcPr>
          <w:p w14:paraId="7D5D2E8D" w14:textId="77777777" w:rsidR="002F5423" w:rsidRDefault="00837FD4">
            <w:r>
              <w:rPr>
                <w:b/>
              </w:rPr>
              <w:t>CV #</w:t>
            </w:r>
          </w:p>
        </w:tc>
        <w:tc>
          <w:tcPr>
            <w:tcW w:w="1417" w:type="dxa"/>
          </w:tcPr>
          <w:p w14:paraId="7ACFDE2A" w14:textId="77777777" w:rsidR="002F5423" w:rsidRDefault="00837FD4">
            <w:r>
              <w:rPr>
                <w:b/>
              </w:rPr>
              <w:t>r value</w:t>
            </w:r>
          </w:p>
        </w:tc>
        <w:tc>
          <w:tcPr>
            <w:tcW w:w="3742" w:type="dxa"/>
          </w:tcPr>
          <w:p w14:paraId="138AF6B5" w14:textId="77777777" w:rsidR="002F5423" w:rsidRDefault="00837FD4">
            <w:r>
              <w:rPr>
                <w:b/>
              </w:rPr>
              <w:t>Conditions</w:t>
            </w:r>
          </w:p>
        </w:tc>
      </w:tr>
      <w:tr w:rsidR="002F5423" w14:paraId="77376EDB" w14:textId="77777777">
        <w:tc>
          <w:tcPr>
            <w:tcW w:w="1928" w:type="dxa"/>
          </w:tcPr>
          <w:p w14:paraId="5E7E14BD" w14:textId="77777777" w:rsidR="002F5423" w:rsidRDefault="00837FD4">
            <w:r>
              <w:t>DMN&amp;LPN&amp;RESP</w:t>
            </w:r>
          </w:p>
        </w:tc>
        <w:tc>
          <w:tcPr>
            <w:tcW w:w="1417" w:type="dxa"/>
          </w:tcPr>
          <w:p w14:paraId="25EE7AFE" w14:textId="77777777" w:rsidR="002F5423" w:rsidRDefault="00837FD4">
            <w:r>
              <w:t>DMN</w:t>
            </w:r>
          </w:p>
        </w:tc>
        <w:tc>
          <w:tcPr>
            <w:tcW w:w="680" w:type="dxa"/>
          </w:tcPr>
          <w:p w14:paraId="48F11E11" w14:textId="77777777" w:rsidR="002F5423" w:rsidRDefault="00837FD4">
            <w:r>
              <w:t>5</w:t>
            </w:r>
          </w:p>
        </w:tc>
        <w:tc>
          <w:tcPr>
            <w:tcW w:w="1417" w:type="dxa"/>
          </w:tcPr>
          <w:p w14:paraId="651B4A11" w14:textId="77777777" w:rsidR="002F5423" w:rsidRDefault="00837FD4">
            <w:r>
              <w:t>0.55</w:t>
            </w:r>
          </w:p>
        </w:tc>
        <w:tc>
          <w:tcPr>
            <w:tcW w:w="3742" w:type="dxa"/>
          </w:tcPr>
          <w:p w14:paraId="62F54A7C" w14:textId="77777777" w:rsidR="002F5423" w:rsidRDefault="00837FD4">
            <w:r>
              <w:t>HN_up positive, HW_up positive, EW_up positive, HN_down negative</w:t>
            </w:r>
          </w:p>
        </w:tc>
      </w:tr>
    </w:tbl>
    <w:p w14:paraId="24A4B269" w14:textId="77777777" w:rsidR="002F5423" w:rsidRDefault="00837FD4">
      <w:pPr>
        <w:pStyle w:val="Heading3"/>
      </w:pPr>
      <w:bookmarkStart w:id="16" w:name="_Toc70591453"/>
      <w:r>
        <w:t>For Participant_Education_Years:</w:t>
      </w:r>
      <w:bookmarkEnd w:id="16"/>
    </w:p>
    <w:p w14:paraId="5D5D1A85" w14:textId="77777777" w:rsidR="002F5423" w:rsidRDefault="00837FD4">
      <w:pPr>
        <w:pStyle w:val="Header"/>
      </w:pPr>
      <w:r>
        <w:t xml:space="preserve">No significant </w:t>
      </w:r>
      <w:r>
        <w:t>results with PCA.</w:t>
      </w:r>
    </w:p>
    <w:p w14:paraId="57CF38E1" w14:textId="77777777" w:rsidR="002F5423" w:rsidRDefault="002F5423"/>
    <w:tbl>
      <w:tblPr>
        <w:tblStyle w:val="TableGrid"/>
        <w:tblW w:w="0" w:type="auto"/>
        <w:tblLook w:val="04A0" w:firstRow="1" w:lastRow="0" w:firstColumn="1" w:lastColumn="0" w:noHBand="0" w:noVBand="1"/>
      </w:tblPr>
      <w:tblGrid>
        <w:gridCol w:w="1838"/>
        <w:gridCol w:w="1374"/>
        <w:gridCol w:w="653"/>
        <w:gridCol w:w="1330"/>
        <w:gridCol w:w="3661"/>
      </w:tblGrid>
      <w:tr w:rsidR="002F5423" w14:paraId="1EA3B624" w14:textId="77777777">
        <w:tc>
          <w:tcPr>
            <w:tcW w:w="9468" w:type="dxa"/>
            <w:gridSpan w:val="5"/>
          </w:tcPr>
          <w:p w14:paraId="43C60467" w14:textId="77777777" w:rsidR="002F5423" w:rsidRDefault="00837FD4">
            <w:r>
              <w:rPr>
                <w:b/>
              </w:rPr>
              <w:t>CCA</w:t>
            </w:r>
          </w:p>
        </w:tc>
      </w:tr>
      <w:tr w:rsidR="002F5423" w14:paraId="722CD504" w14:textId="77777777">
        <w:tc>
          <w:tcPr>
            <w:tcW w:w="1928" w:type="dxa"/>
          </w:tcPr>
          <w:p w14:paraId="098F4AF0" w14:textId="77777777" w:rsidR="002F5423" w:rsidRDefault="00837FD4">
            <w:r>
              <w:rPr>
                <w:b/>
              </w:rPr>
              <w:t>Network Group</w:t>
            </w:r>
          </w:p>
        </w:tc>
        <w:tc>
          <w:tcPr>
            <w:tcW w:w="1417" w:type="dxa"/>
          </w:tcPr>
          <w:p w14:paraId="593A9414" w14:textId="77777777" w:rsidR="002F5423" w:rsidRDefault="00837FD4">
            <w:r>
              <w:rPr>
                <w:b/>
              </w:rPr>
              <w:t>Network</w:t>
            </w:r>
          </w:p>
        </w:tc>
        <w:tc>
          <w:tcPr>
            <w:tcW w:w="680" w:type="dxa"/>
          </w:tcPr>
          <w:p w14:paraId="374FBAA1" w14:textId="77777777" w:rsidR="002F5423" w:rsidRDefault="00837FD4">
            <w:r>
              <w:rPr>
                <w:b/>
              </w:rPr>
              <w:t>CV #</w:t>
            </w:r>
          </w:p>
        </w:tc>
        <w:tc>
          <w:tcPr>
            <w:tcW w:w="1417" w:type="dxa"/>
          </w:tcPr>
          <w:p w14:paraId="08B77388" w14:textId="77777777" w:rsidR="002F5423" w:rsidRDefault="00837FD4">
            <w:r>
              <w:rPr>
                <w:b/>
              </w:rPr>
              <w:t>r value</w:t>
            </w:r>
          </w:p>
        </w:tc>
        <w:tc>
          <w:tcPr>
            <w:tcW w:w="3742" w:type="dxa"/>
          </w:tcPr>
          <w:p w14:paraId="00D7CF00" w14:textId="77777777" w:rsidR="002F5423" w:rsidRDefault="00837FD4">
            <w:r>
              <w:rPr>
                <w:b/>
              </w:rPr>
              <w:t>Conditions</w:t>
            </w:r>
          </w:p>
        </w:tc>
      </w:tr>
      <w:tr w:rsidR="002F5423" w14:paraId="405A2C5E" w14:textId="77777777">
        <w:tc>
          <w:tcPr>
            <w:tcW w:w="1928" w:type="dxa"/>
          </w:tcPr>
          <w:p w14:paraId="3CF4E620" w14:textId="77777777" w:rsidR="002F5423" w:rsidRDefault="00837FD4">
            <w:r>
              <w:t>LPN&amp;RESP</w:t>
            </w:r>
          </w:p>
        </w:tc>
        <w:tc>
          <w:tcPr>
            <w:tcW w:w="1417" w:type="dxa"/>
          </w:tcPr>
          <w:p w14:paraId="1A2D3FC1" w14:textId="77777777" w:rsidR="002F5423" w:rsidRDefault="00837FD4">
            <w:r>
              <w:t>LPN</w:t>
            </w:r>
          </w:p>
        </w:tc>
        <w:tc>
          <w:tcPr>
            <w:tcW w:w="680" w:type="dxa"/>
          </w:tcPr>
          <w:p w14:paraId="54F398B1" w14:textId="77777777" w:rsidR="002F5423" w:rsidRDefault="00837FD4">
            <w:r>
              <w:t>6</w:t>
            </w:r>
          </w:p>
        </w:tc>
        <w:tc>
          <w:tcPr>
            <w:tcW w:w="1417" w:type="dxa"/>
          </w:tcPr>
          <w:p w14:paraId="2035A661" w14:textId="77777777" w:rsidR="002F5423" w:rsidRDefault="00837FD4">
            <w:r>
              <w:t>0.60</w:t>
            </w:r>
          </w:p>
        </w:tc>
        <w:tc>
          <w:tcPr>
            <w:tcW w:w="3742" w:type="dxa"/>
          </w:tcPr>
          <w:p w14:paraId="453C962E" w14:textId="77777777" w:rsidR="002F5423" w:rsidRDefault="00837FD4">
            <w:r>
              <w:t>HN_up negative, EN_down positive, HW_down positive</w:t>
            </w:r>
          </w:p>
        </w:tc>
      </w:tr>
    </w:tbl>
    <w:p w14:paraId="5E64DAD4" w14:textId="77777777" w:rsidR="002F5423" w:rsidRDefault="00837FD4">
      <w:pPr>
        <w:pStyle w:val="Heading3"/>
      </w:pPr>
      <w:bookmarkStart w:id="17" w:name="_Toc70591454"/>
      <w:r>
        <w:t>For Responsible_Job:</w:t>
      </w:r>
      <w:bookmarkEnd w:id="17"/>
    </w:p>
    <w:p w14:paraId="5E2BD832" w14:textId="77777777" w:rsidR="002F5423" w:rsidRDefault="00837FD4">
      <w:pPr>
        <w:pStyle w:val="Header"/>
      </w:pPr>
      <w:r>
        <w:t>No significant results with PCA.</w:t>
      </w:r>
    </w:p>
    <w:p w14:paraId="5311E68E"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13EB1BC0" w14:textId="77777777">
        <w:tc>
          <w:tcPr>
            <w:tcW w:w="9468" w:type="dxa"/>
            <w:gridSpan w:val="5"/>
          </w:tcPr>
          <w:p w14:paraId="70C6C11B" w14:textId="77777777" w:rsidR="002F5423" w:rsidRDefault="00837FD4">
            <w:r>
              <w:rPr>
                <w:b/>
              </w:rPr>
              <w:t>CCA</w:t>
            </w:r>
          </w:p>
        </w:tc>
      </w:tr>
      <w:tr w:rsidR="002F5423" w14:paraId="5B470B2E" w14:textId="77777777">
        <w:tc>
          <w:tcPr>
            <w:tcW w:w="1928" w:type="dxa"/>
          </w:tcPr>
          <w:p w14:paraId="3D9460CD" w14:textId="77777777" w:rsidR="002F5423" w:rsidRDefault="00837FD4">
            <w:r>
              <w:rPr>
                <w:b/>
              </w:rPr>
              <w:t>Network Group</w:t>
            </w:r>
          </w:p>
        </w:tc>
        <w:tc>
          <w:tcPr>
            <w:tcW w:w="1417" w:type="dxa"/>
          </w:tcPr>
          <w:p w14:paraId="00528054" w14:textId="77777777" w:rsidR="002F5423" w:rsidRDefault="00837FD4">
            <w:r>
              <w:rPr>
                <w:b/>
              </w:rPr>
              <w:t>Network</w:t>
            </w:r>
          </w:p>
        </w:tc>
        <w:tc>
          <w:tcPr>
            <w:tcW w:w="680" w:type="dxa"/>
          </w:tcPr>
          <w:p w14:paraId="7811C08C" w14:textId="77777777" w:rsidR="002F5423" w:rsidRDefault="00837FD4">
            <w:r>
              <w:rPr>
                <w:b/>
              </w:rPr>
              <w:t>CV #</w:t>
            </w:r>
          </w:p>
        </w:tc>
        <w:tc>
          <w:tcPr>
            <w:tcW w:w="1417" w:type="dxa"/>
          </w:tcPr>
          <w:p w14:paraId="5C14B73E" w14:textId="77777777" w:rsidR="002F5423" w:rsidRDefault="00837FD4">
            <w:r>
              <w:rPr>
                <w:b/>
              </w:rPr>
              <w:t>r value</w:t>
            </w:r>
          </w:p>
        </w:tc>
        <w:tc>
          <w:tcPr>
            <w:tcW w:w="3742" w:type="dxa"/>
          </w:tcPr>
          <w:p w14:paraId="21C69B78" w14:textId="77777777" w:rsidR="002F5423" w:rsidRDefault="00837FD4">
            <w:r>
              <w:rPr>
                <w:b/>
              </w:rPr>
              <w:t>Conditions</w:t>
            </w:r>
          </w:p>
        </w:tc>
      </w:tr>
      <w:tr w:rsidR="002F5423" w14:paraId="3EB9D309" w14:textId="77777777">
        <w:tc>
          <w:tcPr>
            <w:tcW w:w="1928" w:type="dxa"/>
          </w:tcPr>
          <w:p w14:paraId="4F84D394" w14:textId="77777777" w:rsidR="002F5423" w:rsidRDefault="00837FD4">
            <w:r>
              <w:t>DMN&amp;LPN</w:t>
            </w:r>
          </w:p>
        </w:tc>
        <w:tc>
          <w:tcPr>
            <w:tcW w:w="1417" w:type="dxa"/>
          </w:tcPr>
          <w:p w14:paraId="35B5B5E0" w14:textId="77777777" w:rsidR="002F5423" w:rsidRDefault="00837FD4">
            <w:r>
              <w:t>LPN</w:t>
            </w:r>
          </w:p>
        </w:tc>
        <w:tc>
          <w:tcPr>
            <w:tcW w:w="680" w:type="dxa"/>
          </w:tcPr>
          <w:p w14:paraId="170F1570" w14:textId="77777777" w:rsidR="002F5423" w:rsidRDefault="00837FD4">
            <w:r>
              <w:t>3</w:t>
            </w:r>
          </w:p>
        </w:tc>
        <w:tc>
          <w:tcPr>
            <w:tcW w:w="1417" w:type="dxa"/>
          </w:tcPr>
          <w:p w14:paraId="38B632F8" w14:textId="77777777" w:rsidR="002F5423" w:rsidRDefault="00837FD4">
            <w:r>
              <w:t>0.62</w:t>
            </w:r>
          </w:p>
        </w:tc>
        <w:tc>
          <w:tcPr>
            <w:tcW w:w="3742" w:type="dxa"/>
          </w:tcPr>
          <w:p w14:paraId="40CE204C" w14:textId="77777777" w:rsidR="002F5423" w:rsidRDefault="00837FD4">
            <w:r>
              <w:t>HN_up positive, HW_up positive, EN_down positive, HW_down positive</w:t>
            </w:r>
          </w:p>
        </w:tc>
      </w:tr>
      <w:tr w:rsidR="002F5423" w14:paraId="32FA636A" w14:textId="77777777">
        <w:tc>
          <w:tcPr>
            <w:tcW w:w="1928" w:type="dxa"/>
          </w:tcPr>
          <w:p w14:paraId="79E1C86C" w14:textId="77777777" w:rsidR="002F5423" w:rsidRDefault="00837FD4">
            <w:r>
              <w:t>LPN&amp;RESP</w:t>
            </w:r>
          </w:p>
        </w:tc>
        <w:tc>
          <w:tcPr>
            <w:tcW w:w="1417" w:type="dxa"/>
          </w:tcPr>
          <w:p w14:paraId="65D2D45D" w14:textId="77777777" w:rsidR="002F5423" w:rsidRDefault="00837FD4">
            <w:r>
              <w:t>LPN</w:t>
            </w:r>
          </w:p>
        </w:tc>
        <w:tc>
          <w:tcPr>
            <w:tcW w:w="680" w:type="dxa"/>
          </w:tcPr>
          <w:p w14:paraId="6429DACF" w14:textId="77777777" w:rsidR="002F5423" w:rsidRDefault="00837FD4">
            <w:r>
              <w:t>2</w:t>
            </w:r>
          </w:p>
        </w:tc>
        <w:tc>
          <w:tcPr>
            <w:tcW w:w="1417" w:type="dxa"/>
          </w:tcPr>
          <w:p w14:paraId="34BC2E09" w14:textId="77777777" w:rsidR="002F5423" w:rsidRDefault="00837FD4">
            <w:r>
              <w:t>0.57</w:t>
            </w:r>
          </w:p>
        </w:tc>
        <w:tc>
          <w:tcPr>
            <w:tcW w:w="3742" w:type="dxa"/>
          </w:tcPr>
          <w:p w14:paraId="323EEC42" w14:textId="77777777" w:rsidR="002F5423" w:rsidRDefault="00837FD4">
            <w:r>
              <w:t>EN_up positive, EW_down negative</w:t>
            </w:r>
          </w:p>
        </w:tc>
      </w:tr>
      <w:tr w:rsidR="002F5423" w14:paraId="2BE1B95E" w14:textId="77777777">
        <w:tc>
          <w:tcPr>
            <w:tcW w:w="1928" w:type="dxa"/>
          </w:tcPr>
          <w:p w14:paraId="4AC49F44" w14:textId="77777777" w:rsidR="002F5423" w:rsidRDefault="00837FD4">
            <w:r>
              <w:t>DMN&amp;LPN&amp;RESP</w:t>
            </w:r>
          </w:p>
        </w:tc>
        <w:tc>
          <w:tcPr>
            <w:tcW w:w="1417" w:type="dxa"/>
          </w:tcPr>
          <w:p w14:paraId="741ED1A9" w14:textId="77777777" w:rsidR="002F5423" w:rsidRDefault="00837FD4">
            <w:r>
              <w:t>LPN</w:t>
            </w:r>
          </w:p>
        </w:tc>
        <w:tc>
          <w:tcPr>
            <w:tcW w:w="680" w:type="dxa"/>
          </w:tcPr>
          <w:p w14:paraId="5D5E380E" w14:textId="77777777" w:rsidR="002F5423" w:rsidRDefault="00837FD4">
            <w:r>
              <w:t>1</w:t>
            </w:r>
          </w:p>
        </w:tc>
        <w:tc>
          <w:tcPr>
            <w:tcW w:w="1417" w:type="dxa"/>
          </w:tcPr>
          <w:p w14:paraId="02994E13" w14:textId="77777777" w:rsidR="002F5423" w:rsidRDefault="00837FD4">
            <w:r>
              <w:t>0.60</w:t>
            </w:r>
          </w:p>
        </w:tc>
        <w:tc>
          <w:tcPr>
            <w:tcW w:w="3742" w:type="dxa"/>
          </w:tcPr>
          <w:p w14:paraId="4E54F256" w14:textId="77777777" w:rsidR="002F5423" w:rsidRDefault="00837FD4">
            <w:r>
              <w:t>EN_up positive, EW_up positive, EW_down negative</w:t>
            </w:r>
          </w:p>
        </w:tc>
      </w:tr>
    </w:tbl>
    <w:p w14:paraId="0D9119C0" w14:textId="77777777" w:rsidR="002F5423" w:rsidRDefault="00837FD4">
      <w:pPr>
        <w:pStyle w:val="Heading3"/>
      </w:pPr>
      <w:bookmarkStart w:id="18" w:name="_Toc70591455"/>
      <w:r>
        <w:t>For Medications:</w:t>
      </w:r>
      <w:bookmarkEnd w:id="18"/>
    </w:p>
    <w:p w14:paraId="1295A2FC" w14:textId="77777777" w:rsidR="002F5423" w:rsidRDefault="00837FD4">
      <w:pPr>
        <w:pStyle w:val="Header"/>
      </w:pPr>
      <w:r>
        <w:t xml:space="preserve">No </w:t>
      </w:r>
      <w:r>
        <w:t>significant results with PCA.</w:t>
      </w:r>
    </w:p>
    <w:p w14:paraId="119A54EC"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0D971AE7" w14:textId="77777777">
        <w:tc>
          <w:tcPr>
            <w:tcW w:w="9468" w:type="dxa"/>
            <w:gridSpan w:val="5"/>
          </w:tcPr>
          <w:p w14:paraId="68B89E20" w14:textId="77777777" w:rsidR="002F5423" w:rsidRDefault="00837FD4">
            <w:r>
              <w:rPr>
                <w:b/>
              </w:rPr>
              <w:t>CCA</w:t>
            </w:r>
          </w:p>
        </w:tc>
      </w:tr>
      <w:tr w:rsidR="002F5423" w14:paraId="0FB5C6E4" w14:textId="77777777">
        <w:tc>
          <w:tcPr>
            <w:tcW w:w="1928" w:type="dxa"/>
          </w:tcPr>
          <w:p w14:paraId="78EFCB42" w14:textId="77777777" w:rsidR="002F5423" w:rsidRDefault="00837FD4">
            <w:r>
              <w:rPr>
                <w:b/>
              </w:rPr>
              <w:t>Network Group</w:t>
            </w:r>
          </w:p>
        </w:tc>
        <w:tc>
          <w:tcPr>
            <w:tcW w:w="1417" w:type="dxa"/>
          </w:tcPr>
          <w:p w14:paraId="22559DC9" w14:textId="77777777" w:rsidR="002F5423" w:rsidRDefault="00837FD4">
            <w:r>
              <w:rPr>
                <w:b/>
              </w:rPr>
              <w:t>Network</w:t>
            </w:r>
          </w:p>
        </w:tc>
        <w:tc>
          <w:tcPr>
            <w:tcW w:w="680" w:type="dxa"/>
          </w:tcPr>
          <w:p w14:paraId="4992F6C5" w14:textId="77777777" w:rsidR="002F5423" w:rsidRDefault="00837FD4">
            <w:r>
              <w:rPr>
                <w:b/>
              </w:rPr>
              <w:t>CV #</w:t>
            </w:r>
          </w:p>
        </w:tc>
        <w:tc>
          <w:tcPr>
            <w:tcW w:w="1417" w:type="dxa"/>
          </w:tcPr>
          <w:p w14:paraId="2611B9BC" w14:textId="77777777" w:rsidR="002F5423" w:rsidRDefault="00837FD4">
            <w:r>
              <w:rPr>
                <w:b/>
              </w:rPr>
              <w:t>r value</w:t>
            </w:r>
          </w:p>
        </w:tc>
        <w:tc>
          <w:tcPr>
            <w:tcW w:w="3742" w:type="dxa"/>
          </w:tcPr>
          <w:p w14:paraId="110F36CB" w14:textId="77777777" w:rsidR="002F5423" w:rsidRDefault="00837FD4">
            <w:r>
              <w:rPr>
                <w:b/>
              </w:rPr>
              <w:t>Conditions</w:t>
            </w:r>
          </w:p>
        </w:tc>
      </w:tr>
      <w:tr w:rsidR="002F5423" w14:paraId="1E62A6BD" w14:textId="77777777">
        <w:tc>
          <w:tcPr>
            <w:tcW w:w="1928" w:type="dxa"/>
          </w:tcPr>
          <w:p w14:paraId="4B9BD4B2" w14:textId="77777777" w:rsidR="002F5423" w:rsidRDefault="00837FD4">
            <w:r>
              <w:t>LPN&amp;RESP</w:t>
            </w:r>
          </w:p>
        </w:tc>
        <w:tc>
          <w:tcPr>
            <w:tcW w:w="1417" w:type="dxa"/>
          </w:tcPr>
          <w:p w14:paraId="343B8F86" w14:textId="77777777" w:rsidR="002F5423" w:rsidRDefault="00837FD4">
            <w:r>
              <w:t>LPN</w:t>
            </w:r>
          </w:p>
        </w:tc>
        <w:tc>
          <w:tcPr>
            <w:tcW w:w="680" w:type="dxa"/>
          </w:tcPr>
          <w:p w14:paraId="6BFDDFDE" w14:textId="77777777" w:rsidR="002F5423" w:rsidRDefault="00837FD4">
            <w:r>
              <w:t>5</w:t>
            </w:r>
          </w:p>
        </w:tc>
        <w:tc>
          <w:tcPr>
            <w:tcW w:w="1417" w:type="dxa"/>
          </w:tcPr>
          <w:p w14:paraId="05823FD6" w14:textId="77777777" w:rsidR="002F5423" w:rsidRDefault="00837FD4">
            <w:r>
              <w:t>0.55</w:t>
            </w:r>
          </w:p>
        </w:tc>
        <w:tc>
          <w:tcPr>
            <w:tcW w:w="3742" w:type="dxa"/>
          </w:tcPr>
          <w:p w14:paraId="70D7B5B4" w14:textId="77777777" w:rsidR="002F5423" w:rsidRDefault="00837FD4">
            <w:r>
              <w:t>HW_up positive, HW_down positive, EW_down positive</w:t>
            </w:r>
          </w:p>
        </w:tc>
      </w:tr>
      <w:tr w:rsidR="002F5423" w14:paraId="145C5DF9" w14:textId="77777777">
        <w:tc>
          <w:tcPr>
            <w:tcW w:w="1928" w:type="dxa"/>
          </w:tcPr>
          <w:p w14:paraId="49A36D50" w14:textId="77777777" w:rsidR="002F5423" w:rsidRDefault="00837FD4">
            <w:r>
              <w:t>DMN&amp;LPN&amp;RESP</w:t>
            </w:r>
          </w:p>
        </w:tc>
        <w:tc>
          <w:tcPr>
            <w:tcW w:w="1417" w:type="dxa"/>
          </w:tcPr>
          <w:p w14:paraId="1DA568F0" w14:textId="77777777" w:rsidR="002F5423" w:rsidRDefault="00837FD4">
            <w:r>
              <w:t>RESP</w:t>
            </w:r>
          </w:p>
        </w:tc>
        <w:tc>
          <w:tcPr>
            <w:tcW w:w="680" w:type="dxa"/>
          </w:tcPr>
          <w:p w14:paraId="6DB76E9D" w14:textId="77777777" w:rsidR="002F5423" w:rsidRDefault="00837FD4">
            <w:r>
              <w:t>8</w:t>
            </w:r>
          </w:p>
        </w:tc>
        <w:tc>
          <w:tcPr>
            <w:tcW w:w="1417" w:type="dxa"/>
          </w:tcPr>
          <w:p w14:paraId="311B7C6A" w14:textId="77777777" w:rsidR="002F5423" w:rsidRDefault="00837FD4">
            <w:r>
              <w:t>0.71</w:t>
            </w:r>
          </w:p>
        </w:tc>
        <w:tc>
          <w:tcPr>
            <w:tcW w:w="3742" w:type="dxa"/>
          </w:tcPr>
          <w:p w14:paraId="0680C042" w14:textId="77777777" w:rsidR="002F5423" w:rsidRDefault="00837FD4">
            <w:r>
              <w:t>HW_up negative, EW_up positive, EN_down negative, EW_down negative</w:t>
            </w:r>
          </w:p>
        </w:tc>
      </w:tr>
    </w:tbl>
    <w:p w14:paraId="368DE390" w14:textId="77777777" w:rsidR="002F5423" w:rsidRDefault="00837FD4">
      <w:pPr>
        <w:pStyle w:val="Heading3"/>
      </w:pPr>
      <w:bookmarkStart w:id="19" w:name="_Toc70591456"/>
      <w:r>
        <w:t xml:space="preserve">For </w:t>
      </w:r>
      <w:r>
        <w:t>Head_Injury:</w:t>
      </w:r>
      <w:bookmarkEnd w:id="19"/>
    </w:p>
    <w:p w14:paraId="7C5FD770" w14:textId="77777777" w:rsidR="002F5423" w:rsidRDefault="00837FD4">
      <w:pPr>
        <w:pStyle w:val="Header"/>
      </w:pPr>
      <w:r>
        <w:t>No significant results with PCA.</w:t>
      </w:r>
    </w:p>
    <w:p w14:paraId="03D8D283"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06ADB821" w14:textId="77777777">
        <w:tc>
          <w:tcPr>
            <w:tcW w:w="9468" w:type="dxa"/>
            <w:gridSpan w:val="5"/>
          </w:tcPr>
          <w:p w14:paraId="30109194" w14:textId="77777777" w:rsidR="002F5423" w:rsidRDefault="00837FD4">
            <w:r>
              <w:rPr>
                <w:b/>
              </w:rPr>
              <w:t>CCA</w:t>
            </w:r>
          </w:p>
        </w:tc>
      </w:tr>
      <w:tr w:rsidR="002F5423" w14:paraId="66DDE2A4" w14:textId="77777777">
        <w:tc>
          <w:tcPr>
            <w:tcW w:w="1928" w:type="dxa"/>
          </w:tcPr>
          <w:p w14:paraId="517D89E7" w14:textId="77777777" w:rsidR="002F5423" w:rsidRDefault="00837FD4">
            <w:r>
              <w:rPr>
                <w:b/>
              </w:rPr>
              <w:t>Network Group</w:t>
            </w:r>
          </w:p>
        </w:tc>
        <w:tc>
          <w:tcPr>
            <w:tcW w:w="1417" w:type="dxa"/>
          </w:tcPr>
          <w:p w14:paraId="58203A6F" w14:textId="77777777" w:rsidR="002F5423" w:rsidRDefault="00837FD4">
            <w:r>
              <w:rPr>
                <w:b/>
              </w:rPr>
              <w:t>Network</w:t>
            </w:r>
          </w:p>
        </w:tc>
        <w:tc>
          <w:tcPr>
            <w:tcW w:w="680" w:type="dxa"/>
          </w:tcPr>
          <w:p w14:paraId="676E9428" w14:textId="77777777" w:rsidR="002F5423" w:rsidRDefault="00837FD4">
            <w:r>
              <w:rPr>
                <w:b/>
              </w:rPr>
              <w:t>CV #</w:t>
            </w:r>
          </w:p>
        </w:tc>
        <w:tc>
          <w:tcPr>
            <w:tcW w:w="1417" w:type="dxa"/>
          </w:tcPr>
          <w:p w14:paraId="1836A896" w14:textId="77777777" w:rsidR="002F5423" w:rsidRDefault="00837FD4">
            <w:r>
              <w:rPr>
                <w:b/>
              </w:rPr>
              <w:t>r value</w:t>
            </w:r>
          </w:p>
        </w:tc>
        <w:tc>
          <w:tcPr>
            <w:tcW w:w="3742" w:type="dxa"/>
          </w:tcPr>
          <w:p w14:paraId="03EE451C" w14:textId="77777777" w:rsidR="002F5423" w:rsidRDefault="00837FD4">
            <w:r>
              <w:rPr>
                <w:b/>
              </w:rPr>
              <w:t>Conditions</w:t>
            </w:r>
          </w:p>
        </w:tc>
      </w:tr>
      <w:tr w:rsidR="002F5423" w14:paraId="1D809538" w14:textId="77777777">
        <w:tc>
          <w:tcPr>
            <w:tcW w:w="1928" w:type="dxa"/>
          </w:tcPr>
          <w:p w14:paraId="694C9281" w14:textId="77777777" w:rsidR="002F5423" w:rsidRDefault="00837FD4">
            <w:r>
              <w:t>DMN&amp;LPN&amp;RESP</w:t>
            </w:r>
          </w:p>
        </w:tc>
        <w:tc>
          <w:tcPr>
            <w:tcW w:w="1417" w:type="dxa"/>
          </w:tcPr>
          <w:p w14:paraId="399D5267" w14:textId="77777777" w:rsidR="002F5423" w:rsidRDefault="00837FD4">
            <w:r>
              <w:t>LPN</w:t>
            </w:r>
          </w:p>
        </w:tc>
        <w:tc>
          <w:tcPr>
            <w:tcW w:w="680" w:type="dxa"/>
          </w:tcPr>
          <w:p w14:paraId="636F16B4" w14:textId="77777777" w:rsidR="002F5423" w:rsidRDefault="00837FD4">
            <w:r>
              <w:t>1</w:t>
            </w:r>
          </w:p>
        </w:tc>
        <w:tc>
          <w:tcPr>
            <w:tcW w:w="1417" w:type="dxa"/>
          </w:tcPr>
          <w:p w14:paraId="37C6D6B3" w14:textId="77777777" w:rsidR="002F5423" w:rsidRDefault="00837FD4">
            <w:r>
              <w:t>0.58</w:t>
            </w:r>
          </w:p>
        </w:tc>
        <w:tc>
          <w:tcPr>
            <w:tcW w:w="3742" w:type="dxa"/>
          </w:tcPr>
          <w:p w14:paraId="62276CAA" w14:textId="77777777" w:rsidR="002F5423" w:rsidRDefault="00837FD4">
            <w:r>
              <w:t>EN_up negative, EW_up negative, EW_down positive</w:t>
            </w:r>
          </w:p>
        </w:tc>
      </w:tr>
    </w:tbl>
    <w:p w14:paraId="68E9488D" w14:textId="77777777" w:rsidR="002F5423" w:rsidRDefault="00837FD4">
      <w:pPr>
        <w:pStyle w:val="Heading3"/>
      </w:pPr>
      <w:bookmarkStart w:id="20" w:name="_Toc70591457"/>
      <w:r>
        <w:t>For Neurological_Problems:</w:t>
      </w:r>
      <w:bookmarkEnd w:id="20"/>
    </w:p>
    <w:p w14:paraId="589146CD" w14:textId="77777777" w:rsidR="002F5423" w:rsidRDefault="00837FD4">
      <w:pPr>
        <w:pStyle w:val="Header"/>
      </w:pPr>
      <w:r>
        <w:t>No significant results with PCA.</w:t>
      </w:r>
    </w:p>
    <w:p w14:paraId="585610CB" w14:textId="77777777" w:rsidR="002F5423" w:rsidRDefault="002F5423"/>
    <w:tbl>
      <w:tblPr>
        <w:tblStyle w:val="TableGrid"/>
        <w:tblW w:w="0" w:type="auto"/>
        <w:tblLook w:val="04A0" w:firstRow="1" w:lastRow="0" w:firstColumn="1" w:lastColumn="0" w:noHBand="0" w:noVBand="1"/>
      </w:tblPr>
      <w:tblGrid>
        <w:gridCol w:w="1835"/>
        <w:gridCol w:w="1374"/>
        <w:gridCol w:w="654"/>
        <w:gridCol w:w="1330"/>
        <w:gridCol w:w="3663"/>
      </w:tblGrid>
      <w:tr w:rsidR="002F5423" w14:paraId="3FC8DBA2" w14:textId="77777777">
        <w:tc>
          <w:tcPr>
            <w:tcW w:w="9468" w:type="dxa"/>
            <w:gridSpan w:val="5"/>
          </w:tcPr>
          <w:p w14:paraId="78CF3248" w14:textId="77777777" w:rsidR="002F5423" w:rsidRDefault="00837FD4">
            <w:r>
              <w:rPr>
                <w:b/>
              </w:rPr>
              <w:t>CCA</w:t>
            </w:r>
          </w:p>
        </w:tc>
      </w:tr>
      <w:tr w:rsidR="002F5423" w14:paraId="1075F4E9" w14:textId="77777777">
        <w:tc>
          <w:tcPr>
            <w:tcW w:w="1928" w:type="dxa"/>
          </w:tcPr>
          <w:p w14:paraId="179EA9D9" w14:textId="77777777" w:rsidR="002F5423" w:rsidRDefault="00837FD4">
            <w:r>
              <w:rPr>
                <w:b/>
              </w:rPr>
              <w:t xml:space="preserve">Network </w:t>
            </w:r>
            <w:r>
              <w:rPr>
                <w:b/>
              </w:rPr>
              <w:t>Group</w:t>
            </w:r>
          </w:p>
        </w:tc>
        <w:tc>
          <w:tcPr>
            <w:tcW w:w="1417" w:type="dxa"/>
          </w:tcPr>
          <w:p w14:paraId="3CE6B510" w14:textId="77777777" w:rsidR="002F5423" w:rsidRDefault="00837FD4">
            <w:r>
              <w:rPr>
                <w:b/>
              </w:rPr>
              <w:t>Network</w:t>
            </w:r>
          </w:p>
        </w:tc>
        <w:tc>
          <w:tcPr>
            <w:tcW w:w="680" w:type="dxa"/>
          </w:tcPr>
          <w:p w14:paraId="79BCE85F" w14:textId="77777777" w:rsidR="002F5423" w:rsidRDefault="00837FD4">
            <w:r>
              <w:rPr>
                <w:b/>
              </w:rPr>
              <w:t>CV #</w:t>
            </w:r>
          </w:p>
        </w:tc>
        <w:tc>
          <w:tcPr>
            <w:tcW w:w="1417" w:type="dxa"/>
          </w:tcPr>
          <w:p w14:paraId="5F2B823D" w14:textId="77777777" w:rsidR="002F5423" w:rsidRDefault="00837FD4">
            <w:r>
              <w:rPr>
                <w:b/>
              </w:rPr>
              <w:t>r value</w:t>
            </w:r>
          </w:p>
        </w:tc>
        <w:tc>
          <w:tcPr>
            <w:tcW w:w="3742" w:type="dxa"/>
          </w:tcPr>
          <w:p w14:paraId="23305692" w14:textId="77777777" w:rsidR="002F5423" w:rsidRDefault="00837FD4">
            <w:r>
              <w:rPr>
                <w:b/>
              </w:rPr>
              <w:t>Conditions</w:t>
            </w:r>
          </w:p>
        </w:tc>
      </w:tr>
      <w:tr w:rsidR="002F5423" w14:paraId="3F285E08" w14:textId="77777777">
        <w:tc>
          <w:tcPr>
            <w:tcW w:w="1928" w:type="dxa"/>
          </w:tcPr>
          <w:p w14:paraId="18414844" w14:textId="77777777" w:rsidR="002F5423" w:rsidRDefault="00837FD4">
            <w:r>
              <w:t>DMN&amp;LPN</w:t>
            </w:r>
          </w:p>
        </w:tc>
        <w:tc>
          <w:tcPr>
            <w:tcW w:w="1417" w:type="dxa"/>
          </w:tcPr>
          <w:p w14:paraId="1B7E2655" w14:textId="77777777" w:rsidR="002F5423" w:rsidRDefault="00837FD4">
            <w:r>
              <w:t>DMN</w:t>
            </w:r>
          </w:p>
        </w:tc>
        <w:tc>
          <w:tcPr>
            <w:tcW w:w="680" w:type="dxa"/>
          </w:tcPr>
          <w:p w14:paraId="5191453F" w14:textId="77777777" w:rsidR="002F5423" w:rsidRDefault="00837FD4">
            <w:r>
              <w:t>3</w:t>
            </w:r>
          </w:p>
        </w:tc>
        <w:tc>
          <w:tcPr>
            <w:tcW w:w="1417" w:type="dxa"/>
          </w:tcPr>
          <w:p w14:paraId="4D1A6ED5" w14:textId="77777777" w:rsidR="002F5423" w:rsidRDefault="00837FD4">
            <w:r>
              <w:t>0.65</w:t>
            </w:r>
          </w:p>
        </w:tc>
        <w:tc>
          <w:tcPr>
            <w:tcW w:w="3742" w:type="dxa"/>
          </w:tcPr>
          <w:p w14:paraId="0A1ABF45" w14:textId="77777777" w:rsidR="002F5423" w:rsidRDefault="00837FD4">
            <w:r>
              <w:t>HW_up positive, EN_down positive, HW_down positive</w:t>
            </w:r>
          </w:p>
        </w:tc>
      </w:tr>
    </w:tbl>
    <w:p w14:paraId="0AAC39F1" w14:textId="77777777" w:rsidR="002F5423" w:rsidRDefault="00837FD4">
      <w:pPr>
        <w:pStyle w:val="Heading3"/>
      </w:pPr>
      <w:bookmarkStart w:id="21" w:name="_Toc70591458"/>
      <w:r>
        <w:t>For Smoking:</w:t>
      </w:r>
      <w:bookmarkEnd w:id="21"/>
    </w:p>
    <w:p w14:paraId="0C378EA6" w14:textId="77777777" w:rsidR="002F5423" w:rsidRDefault="00837FD4">
      <w:pPr>
        <w:pStyle w:val="Header"/>
      </w:pPr>
      <w:r>
        <w:t>No significant results with PCA.</w:t>
      </w:r>
    </w:p>
    <w:p w14:paraId="4A681D58" w14:textId="77777777" w:rsidR="002F5423" w:rsidRDefault="002F5423"/>
    <w:tbl>
      <w:tblPr>
        <w:tblStyle w:val="TableGrid"/>
        <w:tblW w:w="0" w:type="auto"/>
        <w:tblLook w:val="04A0" w:firstRow="1" w:lastRow="0" w:firstColumn="1" w:lastColumn="0" w:noHBand="0" w:noVBand="1"/>
      </w:tblPr>
      <w:tblGrid>
        <w:gridCol w:w="1838"/>
        <w:gridCol w:w="1374"/>
        <w:gridCol w:w="653"/>
        <w:gridCol w:w="1330"/>
        <w:gridCol w:w="3661"/>
      </w:tblGrid>
      <w:tr w:rsidR="002F5423" w14:paraId="3B05590E" w14:textId="77777777">
        <w:tc>
          <w:tcPr>
            <w:tcW w:w="9468" w:type="dxa"/>
            <w:gridSpan w:val="5"/>
          </w:tcPr>
          <w:p w14:paraId="173A84CD" w14:textId="77777777" w:rsidR="002F5423" w:rsidRDefault="00837FD4">
            <w:r>
              <w:rPr>
                <w:b/>
              </w:rPr>
              <w:t>CCA</w:t>
            </w:r>
          </w:p>
        </w:tc>
      </w:tr>
      <w:tr w:rsidR="002F5423" w14:paraId="0F1BA8A4" w14:textId="77777777">
        <w:tc>
          <w:tcPr>
            <w:tcW w:w="1928" w:type="dxa"/>
          </w:tcPr>
          <w:p w14:paraId="57364AD9" w14:textId="77777777" w:rsidR="002F5423" w:rsidRDefault="00837FD4">
            <w:r>
              <w:rPr>
                <w:b/>
              </w:rPr>
              <w:t>Network Group</w:t>
            </w:r>
          </w:p>
        </w:tc>
        <w:tc>
          <w:tcPr>
            <w:tcW w:w="1417" w:type="dxa"/>
          </w:tcPr>
          <w:p w14:paraId="58E23BB9" w14:textId="77777777" w:rsidR="002F5423" w:rsidRDefault="00837FD4">
            <w:r>
              <w:rPr>
                <w:b/>
              </w:rPr>
              <w:t>Network</w:t>
            </w:r>
          </w:p>
        </w:tc>
        <w:tc>
          <w:tcPr>
            <w:tcW w:w="680" w:type="dxa"/>
          </w:tcPr>
          <w:p w14:paraId="7A1A20B0" w14:textId="77777777" w:rsidR="002F5423" w:rsidRDefault="00837FD4">
            <w:r>
              <w:rPr>
                <w:b/>
              </w:rPr>
              <w:t>CV #</w:t>
            </w:r>
          </w:p>
        </w:tc>
        <w:tc>
          <w:tcPr>
            <w:tcW w:w="1417" w:type="dxa"/>
          </w:tcPr>
          <w:p w14:paraId="57650323" w14:textId="77777777" w:rsidR="002F5423" w:rsidRDefault="00837FD4">
            <w:r>
              <w:rPr>
                <w:b/>
              </w:rPr>
              <w:t>r value</w:t>
            </w:r>
          </w:p>
        </w:tc>
        <w:tc>
          <w:tcPr>
            <w:tcW w:w="3742" w:type="dxa"/>
          </w:tcPr>
          <w:p w14:paraId="593631A7" w14:textId="77777777" w:rsidR="002F5423" w:rsidRDefault="00837FD4">
            <w:r>
              <w:rPr>
                <w:b/>
              </w:rPr>
              <w:t>Conditions</w:t>
            </w:r>
          </w:p>
        </w:tc>
      </w:tr>
      <w:tr w:rsidR="002F5423" w14:paraId="1EC5CFE7" w14:textId="77777777">
        <w:tc>
          <w:tcPr>
            <w:tcW w:w="1928" w:type="dxa"/>
          </w:tcPr>
          <w:p w14:paraId="33214E4E" w14:textId="77777777" w:rsidR="002F5423" w:rsidRDefault="00837FD4">
            <w:r>
              <w:t>LPN&amp;RESP</w:t>
            </w:r>
          </w:p>
        </w:tc>
        <w:tc>
          <w:tcPr>
            <w:tcW w:w="1417" w:type="dxa"/>
          </w:tcPr>
          <w:p w14:paraId="1FC5DF0E" w14:textId="77777777" w:rsidR="002F5423" w:rsidRDefault="00837FD4">
            <w:r>
              <w:t>LPN</w:t>
            </w:r>
          </w:p>
        </w:tc>
        <w:tc>
          <w:tcPr>
            <w:tcW w:w="680" w:type="dxa"/>
          </w:tcPr>
          <w:p w14:paraId="050AD1F7" w14:textId="77777777" w:rsidR="002F5423" w:rsidRDefault="00837FD4">
            <w:r>
              <w:t>5</w:t>
            </w:r>
          </w:p>
        </w:tc>
        <w:tc>
          <w:tcPr>
            <w:tcW w:w="1417" w:type="dxa"/>
          </w:tcPr>
          <w:p w14:paraId="0B2594D9" w14:textId="77777777" w:rsidR="002F5423" w:rsidRDefault="00837FD4">
            <w:r>
              <w:t>0.55</w:t>
            </w:r>
          </w:p>
        </w:tc>
        <w:tc>
          <w:tcPr>
            <w:tcW w:w="3742" w:type="dxa"/>
          </w:tcPr>
          <w:p w14:paraId="3BCC1170" w14:textId="77777777" w:rsidR="002F5423" w:rsidRDefault="00837FD4">
            <w:r>
              <w:t xml:space="preserve">HW_up negative, </w:t>
            </w:r>
            <w:r>
              <w:t>HW_down negative, EW_down negative</w:t>
            </w:r>
          </w:p>
        </w:tc>
      </w:tr>
    </w:tbl>
    <w:p w14:paraId="25C59F12" w14:textId="77777777" w:rsidR="002F5423" w:rsidRDefault="00837FD4">
      <w:pPr>
        <w:pStyle w:val="Heading3"/>
      </w:pPr>
      <w:bookmarkStart w:id="22" w:name="_Toc70591459"/>
      <w:r>
        <w:t>For Religious_Groups:</w:t>
      </w:r>
      <w:bookmarkEnd w:id="22"/>
    </w:p>
    <w:p w14:paraId="29743A53" w14:textId="77777777" w:rsidR="002F5423" w:rsidRDefault="00837FD4">
      <w:pPr>
        <w:pStyle w:val="Header"/>
      </w:pPr>
      <w:r>
        <w:t>No significant results with PCA.</w:t>
      </w:r>
    </w:p>
    <w:p w14:paraId="6AEE5240" w14:textId="77777777" w:rsidR="002F5423" w:rsidRDefault="002F5423"/>
    <w:tbl>
      <w:tblPr>
        <w:tblStyle w:val="TableGrid"/>
        <w:tblW w:w="0" w:type="auto"/>
        <w:tblLook w:val="04A0" w:firstRow="1" w:lastRow="0" w:firstColumn="1" w:lastColumn="0" w:noHBand="0" w:noVBand="1"/>
      </w:tblPr>
      <w:tblGrid>
        <w:gridCol w:w="1838"/>
        <w:gridCol w:w="1374"/>
        <w:gridCol w:w="653"/>
        <w:gridCol w:w="1330"/>
        <w:gridCol w:w="3661"/>
      </w:tblGrid>
      <w:tr w:rsidR="002F5423" w14:paraId="5DA58784" w14:textId="77777777">
        <w:tc>
          <w:tcPr>
            <w:tcW w:w="9468" w:type="dxa"/>
            <w:gridSpan w:val="5"/>
          </w:tcPr>
          <w:p w14:paraId="53D641C2" w14:textId="77777777" w:rsidR="002F5423" w:rsidRDefault="00837FD4">
            <w:r>
              <w:rPr>
                <w:b/>
              </w:rPr>
              <w:t>CCA</w:t>
            </w:r>
          </w:p>
        </w:tc>
      </w:tr>
      <w:tr w:rsidR="002F5423" w14:paraId="29B23D9A" w14:textId="77777777">
        <w:tc>
          <w:tcPr>
            <w:tcW w:w="1928" w:type="dxa"/>
          </w:tcPr>
          <w:p w14:paraId="324CBD34" w14:textId="77777777" w:rsidR="002F5423" w:rsidRDefault="00837FD4">
            <w:r>
              <w:rPr>
                <w:b/>
              </w:rPr>
              <w:t>Network Group</w:t>
            </w:r>
          </w:p>
        </w:tc>
        <w:tc>
          <w:tcPr>
            <w:tcW w:w="1417" w:type="dxa"/>
          </w:tcPr>
          <w:p w14:paraId="45033D18" w14:textId="77777777" w:rsidR="002F5423" w:rsidRDefault="00837FD4">
            <w:r>
              <w:rPr>
                <w:b/>
              </w:rPr>
              <w:t>Network</w:t>
            </w:r>
          </w:p>
        </w:tc>
        <w:tc>
          <w:tcPr>
            <w:tcW w:w="680" w:type="dxa"/>
          </w:tcPr>
          <w:p w14:paraId="284BAD51" w14:textId="77777777" w:rsidR="002F5423" w:rsidRDefault="00837FD4">
            <w:r>
              <w:rPr>
                <w:b/>
              </w:rPr>
              <w:t>CV #</w:t>
            </w:r>
          </w:p>
        </w:tc>
        <w:tc>
          <w:tcPr>
            <w:tcW w:w="1417" w:type="dxa"/>
          </w:tcPr>
          <w:p w14:paraId="7A44CFF8" w14:textId="77777777" w:rsidR="002F5423" w:rsidRDefault="00837FD4">
            <w:r>
              <w:rPr>
                <w:b/>
              </w:rPr>
              <w:t>r value</w:t>
            </w:r>
          </w:p>
        </w:tc>
        <w:tc>
          <w:tcPr>
            <w:tcW w:w="3742" w:type="dxa"/>
          </w:tcPr>
          <w:p w14:paraId="3CEB4B3D" w14:textId="77777777" w:rsidR="002F5423" w:rsidRDefault="00837FD4">
            <w:r>
              <w:rPr>
                <w:b/>
              </w:rPr>
              <w:t>Conditions</w:t>
            </w:r>
          </w:p>
        </w:tc>
      </w:tr>
      <w:tr w:rsidR="002F5423" w14:paraId="1970FE7C" w14:textId="77777777">
        <w:tc>
          <w:tcPr>
            <w:tcW w:w="1928" w:type="dxa"/>
          </w:tcPr>
          <w:p w14:paraId="35F1F9A3" w14:textId="77777777" w:rsidR="002F5423" w:rsidRDefault="00837FD4">
            <w:r>
              <w:t>DMN&amp;LPN</w:t>
            </w:r>
          </w:p>
        </w:tc>
        <w:tc>
          <w:tcPr>
            <w:tcW w:w="1417" w:type="dxa"/>
          </w:tcPr>
          <w:p w14:paraId="1F02C100" w14:textId="77777777" w:rsidR="002F5423" w:rsidRDefault="00837FD4">
            <w:r>
              <w:t>LPN</w:t>
            </w:r>
          </w:p>
        </w:tc>
        <w:tc>
          <w:tcPr>
            <w:tcW w:w="680" w:type="dxa"/>
          </w:tcPr>
          <w:p w14:paraId="47B2EE39" w14:textId="77777777" w:rsidR="002F5423" w:rsidRDefault="00837FD4">
            <w:r>
              <w:t>2</w:t>
            </w:r>
          </w:p>
        </w:tc>
        <w:tc>
          <w:tcPr>
            <w:tcW w:w="1417" w:type="dxa"/>
          </w:tcPr>
          <w:p w14:paraId="3669D6A7" w14:textId="77777777" w:rsidR="002F5423" w:rsidRDefault="00837FD4">
            <w:r>
              <w:t>0.66</w:t>
            </w:r>
          </w:p>
        </w:tc>
        <w:tc>
          <w:tcPr>
            <w:tcW w:w="3742" w:type="dxa"/>
          </w:tcPr>
          <w:p w14:paraId="155C8542" w14:textId="77777777" w:rsidR="002F5423" w:rsidRDefault="00837FD4">
            <w:r>
              <w:t>EW_up positive, EN_down negative, HW_down positive, EW_down positive</w:t>
            </w:r>
          </w:p>
        </w:tc>
      </w:tr>
      <w:tr w:rsidR="002F5423" w14:paraId="76432147" w14:textId="77777777">
        <w:tc>
          <w:tcPr>
            <w:tcW w:w="1928" w:type="dxa"/>
          </w:tcPr>
          <w:p w14:paraId="1EDF95CB" w14:textId="77777777" w:rsidR="002F5423" w:rsidRDefault="00837FD4">
            <w:r>
              <w:t>LPN&amp;RESP</w:t>
            </w:r>
          </w:p>
        </w:tc>
        <w:tc>
          <w:tcPr>
            <w:tcW w:w="1417" w:type="dxa"/>
          </w:tcPr>
          <w:p w14:paraId="02824FD0" w14:textId="77777777" w:rsidR="002F5423" w:rsidRDefault="00837FD4">
            <w:r>
              <w:t>LPN</w:t>
            </w:r>
          </w:p>
        </w:tc>
        <w:tc>
          <w:tcPr>
            <w:tcW w:w="680" w:type="dxa"/>
          </w:tcPr>
          <w:p w14:paraId="5C3C817A" w14:textId="77777777" w:rsidR="002F5423" w:rsidRDefault="00837FD4">
            <w:r>
              <w:t>8</w:t>
            </w:r>
          </w:p>
        </w:tc>
        <w:tc>
          <w:tcPr>
            <w:tcW w:w="1417" w:type="dxa"/>
          </w:tcPr>
          <w:p w14:paraId="184017E4" w14:textId="77777777" w:rsidR="002F5423" w:rsidRDefault="00837FD4">
            <w:r>
              <w:t>0.68</w:t>
            </w:r>
          </w:p>
        </w:tc>
        <w:tc>
          <w:tcPr>
            <w:tcW w:w="3742" w:type="dxa"/>
          </w:tcPr>
          <w:p w14:paraId="6DE145E4" w14:textId="77777777" w:rsidR="002F5423" w:rsidRDefault="00837FD4">
            <w:r>
              <w:t>EW_up positive, EN_down negative</w:t>
            </w:r>
          </w:p>
        </w:tc>
      </w:tr>
    </w:tbl>
    <w:p w14:paraId="08609EE7" w14:textId="77777777" w:rsidR="002F5423" w:rsidRDefault="00837FD4">
      <w:pPr>
        <w:pStyle w:val="Heading3"/>
      </w:pPr>
      <w:bookmarkStart w:id="23" w:name="_Toc70591460"/>
      <w:r>
        <w:t>For VAR_GC:</w:t>
      </w:r>
      <w:bookmarkEnd w:id="23"/>
    </w:p>
    <w:tbl>
      <w:tblPr>
        <w:tblStyle w:val="TableGrid"/>
        <w:tblW w:w="0" w:type="auto"/>
        <w:tblLook w:val="04A0" w:firstRow="1" w:lastRow="0" w:firstColumn="1" w:lastColumn="0" w:noHBand="0" w:noVBand="1"/>
      </w:tblPr>
      <w:tblGrid>
        <w:gridCol w:w="1891"/>
        <w:gridCol w:w="913"/>
        <w:gridCol w:w="1095"/>
        <w:gridCol w:w="4957"/>
      </w:tblGrid>
      <w:tr w:rsidR="002F5423" w14:paraId="4A1F8305" w14:textId="77777777">
        <w:tc>
          <w:tcPr>
            <w:tcW w:w="9468" w:type="dxa"/>
            <w:gridSpan w:val="4"/>
          </w:tcPr>
          <w:p w14:paraId="7DBCAC00" w14:textId="77777777" w:rsidR="002F5423" w:rsidRDefault="00837FD4">
            <w:r>
              <w:rPr>
                <w:b/>
              </w:rPr>
              <w:t>PCA</w:t>
            </w:r>
          </w:p>
        </w:tc>
      </w:tr>
      <w:tr w:rsidR="002F5423" w14:paraId="04AB9860" w14:textId="77777777">
        <w:tc>
          <w:tcPr>
            <w:tcW w:w="1984" w:type="dxa"/>
          </w:tcPr>
          <w:p w14:paraId="35F23CF2" w14:textId="77777777" w:rsidR="002F5423" w:rsidRDefault="00837FD4">
            <w:r>
              <w:rPr>
                <w:b/>
              </w:rPr>
              <w:t>Network</w:t>
            </w:r>
          </w:p>
        </w:tc>
        <w:tc>
          <w:tcPr>
            <w:tcW w:w="964" w:type="dxa"/>
          </w:tcPr>
          <w:p w14:paraId="2918D97F" w14:textId="77777777" w:rsidR="002F5423" w:rsidRDefault="00837FD4">
            <w:r>
              <w:rPr>
                <w:b/>
              </w:rPr>
              <w:t>PC #</w:t>
            </w:r>
          </w:p>
        </w:tc>
        <w:tc>
          <w:tcPr>
            <w:tcW w:w="1134" w:type="dxa"/>
          </w:tcPr>
          <w:p w14:paraId="395C9ED9" w14:textId="77777777" w:rsidR="002F5423" w:rsidRDefault="00837FD4">
            <w:r>
              <w:rPr>
                <w:b/>
              </w:rPr>
              <w:t>r value</w:t>
            </w:r>
          </w:p>
        </w:tc>
        <w:tc>
          <w:tcPr>
            <w:tcW w:w="5102" w:type="dxa"/>
          </w:tcPr>
          <w:p w14:paraId="3146D023" w14:textId="77777777" w:rsidR="002F5423" w:rsidRDefault="00837FD4">
            <w:r>
              <w:rPr>
                <w:b/>
              </w:rPr>
              <w:t>Conditions</w:t>
            </w:r>
          </w:p>
        </w:tc>
      </w:tr>
      <w:tr w:rsidR="002F5423" w14:paraId="484AD4AD" w14:textId="77777777">
        <w:tc>
          <w:tcPr>
            <w:tcW w:w="1984" w:type="dxa"/>
          </w:tcPr>
          <w:p w14:paraId="46013D31" w14:textId="77777777" w:rsidR="002F5423" w:rsidRDefault="00837FD4">
            <w:r>
              <w:t>LPN</w:t>
            </w:r>
          </w:p>
        </w:tc>
        <w:tc>
          <w:tcPr>
            <w:tcW w:w="964" w:type="dxa"/>
          </w:tcPr>
          <w:p w14:paraId="389561FC" w14:textId="77777777" w:rsidR="002F5423" w:rsidRDefault="00837FD4">
            <w:r>
              <w:t>1</w:t>
            </w:r>
          </w:p>
        </w:tc>
        <w:tc>
          <w:tcPr>
            <w:tcW w:w="1134" w:type="dxa"/>
          </w:tcPr>
          <w:p w14:paraId="55DCCA93" w14:textId="77777777" w:rsidR="002F5423" w:rsidRDefault="00837FD4">
            <w:r>
              <w:t>0.55</w:t>
            </w:r>
          </w:p>
        </w:tc>
        <w:tc>
          <w:tcPr>
            <w:tcW w:w="5102" w:type="dxa"/>
          </w:tcPr>
          <w:p w14:paraId="125454ED" w14:textId="77777777" w:rsidR="002F5423" w:rsidRDefault="00837FD4">
            <w:r>
              <w:t>EN_up positive, EW_up positive, EN_down negative, EW_down negative</w:t>
            </w:r>
          </w:p>
        </w:tc>
      </w:tr>
    </w:tbl>
    <w:p w14:paraId="79CDBCBF" w14:textId="77777777" w:rsidR="002F5423" w:rsidRDefault="002F5423"/>
    <w:p w14:paraId="64CEEBA9" w14:textId="77777777" w:rsidR="002F5423" w:rsidRDefault="00837FD4">
      <w:pPr>
        <w:pStyle w:val="Header"/>
      </w:pPr>
      <w:r>
        <w:t>No significant results with CCA.</w:t>
      </w:r>
    </w:p>
    <w:p w14:paraId="7133B165" w14:textId="77777777" w:rsidR="002F5423" w:rsidRDefault="00837FD4">
      <w:pPr>
        <w:pStyle w:val="Heading3"/>
      </w:pPr>
      <w:bookmarkStart w:id="24" w:name="_Toc70591461"/>
      <w:r>
        <w:lastRenderedPageBreak/>
        <w:t>For AccEN:</w:t>
      </w:r>
      <w:bookmarkEnd w:id="24"/>
    </w:p>
    <w:p w14:paraId="67296B52" w14:textId="77777777" w:rsidR="002F5423" w:rsidRDefault="00837FD4">
      <w:pPr>
        <w:pStyle w:val="Header"/>
      </w:pPr>
      <w:r>
        <w:t>No significant results with PCA.</w:t>
      </w:r>
    </w:p>
    <w:p w14:paraId="3B071DE7" w14:textId="77777777" w:rsidR="002F5423" w:rsidRDefault="002F5423"/>
    <w:tbl>
      <w:tblPr>
        <w:tblStyle w:val="TableGrid"/>
        <w:tblW w:w="0" w:type="auto"/>
        <w:tblLook w:val="04A0" w:firstRow="1" w:lastRow="0" w:firstColumn="1" w:lastColumn="0" w:noHBand="0" w:noVBand="1"/>
      </w:tblPr>
      <w:tblGrid>
        <w:gridCol w:w="1848"/>
        <w:gridCol w:w="1373"/>
        <w:gridCol w:w="653"/>
        <w:gridCol w:w="1328"/>
        <w:gridCol w:w="3654"/>
      </w:tblGrid>
      <w:tr w:rsidR="002F5423" w14:paraId="42840A7C" w14:textId="77777777">
        <w:tc>
          <w:tcPr>
            <w:tcW w:w="9468" w:type="dxa"/>
            <w:gridSpan w:val="5"/>
          </w:tcPr>
          <w:p w14:paraId="1B12FD17" w14:textId="77777777" w:rsidR="002F5423" w:rsidRDefault="00837FD4">
            <w:r>
              <w:rPr>
                <w:b/>
              </w:rPr>
              <w:t>CCA</w:t>
            </w:r>
          </w:p>
        </w:tc>
      </w:tr>
      <w:tr w:rsidR="002F5423" w14:paraId="04BB0217" w14:textId="77777777">
        <w:tc>
          <w:tcPr>
            <w:tcW w:w="1928" w:type="dxa"/>
          </w:tcPr>
          <w:p w14:paraId="5E931A8D" w14:textId="77777777" w:rsidR="002F5423" w:rsidRDefault="00837FD4">
            <w:r>
              <w:rPr>
                <w:b/>
              </w:rPr>
              <w:t>Network Group</w:t>
            </w:r>
          </w:p>
        </w:tc>
        <w:tc>
          <w:tcPr>
            <w:tcW w:w="1417" w:type="dxa"/>
          </w:tcPr>
          <w:p w14:paraId="4C6E7574" w14:textId="77777777" w:rsidR="002F5423" w:rsidRDefault="00837FD4">
            <w:r>
              <w:rPr>
                <w:b/>
              </w:rPr>
              <w:t>Network</w:t>
            </w:r>
          </w:p>
        </w:tc>
        <w:tc>
          <w:tcPr>
            <w:tcW w:w="680" w:type="dxa"/>
          </w:tcPr>
          <w:p w14:paraId="449CC200" w14:textId="77777777" w:rsidR="002F5423" w:rsidRDefault="00837FD4">
            <w:r>
              <w:rPr>
                <w:b/>
              </w:rPr>
              <w:t>CV #</w:t>
            </w:r>
          </w:p>
        </w:tc>
        <w:tc>
          <w:tcPr>
            <w:tcW w:w="1417" w:type="dxa"/>
          </w:tcPr>
          <w:p w14:paraId="4CCB5231" w14:textId="77777777" w:rsidR="002F5423" w:rsidRDefault="00837FD4">
            <w:r>
              <w:rPr>
                <w:b/>
              </w:rPr>
              <w:t>r value</w:t>
            </w:r>
          </w:p>
        </w:tc>
        <w:tc>
          <w:tcPr>
            <w:tcW w:w="3742" w:type="dxa"/>
          </w:tcPr>
          <w:p w14:paraId="2F1CF3A0" w14:textId="77777777" w:rsidR="002F5423" w:rsidRDefault="00837FD4">
            <w:r>
              <w:rPr>
                <w:b/>
              </w:rPr>
              <w:t>Conditions</w:t>
            </w:r>
          </w:p>
        </w:tc>
      </w:tr>
      <w:tr w:rsidR="002F5423" w14:paraId="5F6B2716" w14:textId="77777777">
        <w:tc>
          <w:tcPr>
            <w:tcW w:w="1928" w:type="dxa"/>
          </w:tcPr>
          <w:p w14:paraId="154BF257" w14:textId="77777777" w:rsidR="002F5423" w:rsidRDefault="00837FD4">
            <w:r>
              <w:t>DMN&amp;RESP</w:t>
            </w:r>
          </w:p>
        </w:tc>
        <w:tc>
          <w:tcPr>
            <w:tcW w:w="1417" w:type="dxa"/>
          </w:tcPr>
          <w:p w14:paraId="1D9CC01C" w14:textId="77777777" w:rsidR="002F5423" w:rsidRDefault="00837FD4">
            <w:r>
              <w:t>DMN</w:t>
            </w:r>
          </w:p>
        </w:tc>
        <w:tc>
          <w:tcPr>
            <w:tcW w:w="680" w:type="dxa"/>
          </w:tcPr>
          <w:p w14:paraId="2182B71C" w14:textId="77777777" w:rsidR="002F5423" w:rsidRDefault="00837FD4">
            <w:r>
              <w:t>4</w:t>
            </w:r>
          </w:p>
        </w:tc>
        <w:tc>
          <w:tcPr>
            <w:tcW w:w="1417" w:type="dxa"/>
          </w:tcPr>
          <w:p w14:paraId="2EB764D8" w14:textId="77777777" w:rsidR="002F5423" w:rsidRDefault="00837FD4">
            <w:r>
              <w:t>0.59</w:t>
            </w:r>
          </w:p>
        </w:tc>
        <w:tc>
          <w:tcPr>
            <w:tcW w:w="3742" w:type="dxa"/>
          </w:tcPr>
          <w:p w14:paraId="4CA48ABC" w14:textId="77777777" w:rsidR="002F5423" w:rsidRDefault="00837FD4">
            <w:r>
              <w:t>EW_up negative, EN_down negative, HW_down negative</w:t>
            </w:r>
          </w:p>
        </w:tc>
      </w:tr>
      <w:tr w:rsidR="002F5423" w14:paraId="6D829527" w14:textId="77777777">
        <w:tc>
          <w:tcPr>
            <w:tcW w:w="1928" w:type="dxa"/>
          </w:tcPr>
          <w:p w14:paraId="2CC75A33" w14:textId="77777777" w:rsidR="002F5423" w:rsidRDefault="00837FD4">
            <w:r>
              <w:t>DMN&amp;LPN</w:t>
            </w:r>
          </w:p>
        </w:tc>
        <w:tc>
          <w:tcPr>
            <w:tcW w:w="1417" w:type="dxa"/>
          </w:tcPr>
          <w:p w14:paraId="76DC1CE2" w14:textId="77777777" w:rsidR="002F5423" w:rsidRDefault="00837FD4">
            <w:r>
              <w:t>LPN</w:t>
            </w:r>
          </w:p>
        </w:tc>
        <w:tc>
          <w:tcPr>
            <w:tcW w:w="680" w:type="dxa"/>
          </w:tcPr>
          <w:p w14:paraId="754CF971" w14:textId="77777777" w:rsidR="002F5423" w:rsidRDefault="00837FD4">
            <w:r>
              <w:t>3</w:t>
            </w:r>
          </w:p>
        </w:tc>
        <w:tc>
          <w:tcPr>
            <w:tcW w:w="1417" w:type="dxa"/>
          </w:tcPr>
          <w:p w14:paraId="250A6142" w14:textId="77777777" w:rsidR="002F5423" w:rsidRDefault="00837FD4">
            <w:r>
              <w:t>0.61</w:t>
            </w:r>
          </w:p>
        </w:tc>
        <w:tc>
          <w:tcPr>
            <w:tcW w:w="3742" w:type="dxa"/>
          </w:tcPr>
          <w:p w14:paraId="1A41E889" w14:textId="77777777" w:rsidR="002F5423" w:rsidRDefault="00837FD4">
            <w:r>
              <w:t>HN_up positive, HW_up positive, EN_down positive, HW_down positive</w:t>
            </w:r>
          </w:p>
        </w:tc>
      </w:tr>
    </w:tbl>
    <w:p w14:paraId="45A0DAA6" w14:textId="77777777" w:rsidR="002F5423" w:rsidRDefault="00837FD4">
      <w:pPr>
        <w:pStyle w:val="Heading3"/>
      </w:pPr>
      <w:bookmarkStart w:id="25" w:name="_Toc70591462"/>
      <w:r>
        <w:t>For AccHN:</w:t>
      </w:r>
      <w:bookmarkEnd w:id="25"/>
    </w:p>
    <w:p w14:paraId="46F0F848" w14:textId="77777777" w:rsidR="002F5423" w:rsidRDefault="00837FD4">
      <w:pPr>
        <w:pStyle w:val="Header"/>
      </w:pPr>
      <w:r>
        <w:t>No significant results with PCA.</w:t>
      </w:r>
    </w:p>
    <w:p w14:paraId="2571C42A" w14:textId="77777777" w:rsidR="002F5423" w:rsidRDefault="002F5423"/>
    <w:tbl>
      <w:tblPr>
        <w:tblStyle w:val="TableGrid"/>
        <w:tblW w:w="0" w:type="auto"/>
        <w:tblLook w:val="04A0" w:firstRow="1" w:lastRow="0" w:firstColumn="1" w:lastColumn="0" w:noHBand="0" w:noVBand="1"/>
      </w:tblPr>
      <w:tblGrid>
        <w:gridCol w:w="1838"/>
        <w:gridCol w:w="1374"/>
        <w:gridCol w:w="653"/>
        <w:gridCol w:w="1330"/>
        <w:gridCol w:w="3661"/>
      </w:tblGrid>
      <w:tr w:rsidR="002F5423" w14:paraId="6628812B" w14:textId="77777777">
        <w:tc>
          <w:tcPr>
            <w:tcW w:w="9468" w:type="dxa"/>
            <w:gridSpan w:val="5"/>
          </w:tcPr>
          <w:p w14:paraId="187F4937" w14:textId="77777777" w:rsidR="002F5423" w:rsidRDefault="00837FD4">
            <w:r>
              <w:rPr>
                <w:b/>
              </w:rPr>
              <w:t>CCA</w:t>
            </w:r>
          </w:p>
        </w:tc>
      </w:tr>
      <w:tr w:rsidR="002F5423" w14:paraId="0D65FFC3" w14:textId="77777777">
        <w:tc>
          <w:tcPr>
            <w:tcW w:w="1928" w:type="dxa"/>
          </w:tcPr>
          <w:p w14:paraId="3AF045AF" w14:textId="77777777" w:rsidR="002F5423" w:rsidRDefault="00837FD4">
            <w:r>
              <w:rPr>
                <w:b/>
              </w:rPr>
              <w:t>Network Group</w:t>
            </w:r>
          </w:p>
        </w:tc>
        <w:tc>
          <w:tcPr>
            <w:tcW w:w="1417" w:type="dxa"/>
          </w:tcPr>
          <w:p w14:paraId="2EAE161A" w14:textId="77777777" w:rsidR="002F5423" w:rsidRDefault="00837FD4">
            <w:r>
              <w:rPr>
                <w:b/>
              </w:rPr>
              <w:t>Network</w:t>
            </w:r>
          </w:p>
        </w:tc>
        <w:tc>
          <w:tcPr>
            <w:tcW w:w="680" w:type="dxa"/>
          </w:tcPr>
          <w:p w14:paraId="6792C0E1" w14:textId="77777777" w:rsidR="002F5423" w:rsidRDefault="00837FD4">
            <w:r>
              <w:rPr>
                <w:b/>
              </w:rPr>
              <w:t>CV #</w:t>
            </w:r>
          </w:p>
        </w:tc>
        <w:tc>
          <w:tcPr>
            <w:tcW w:w="1417" w:type="dxa"/>
          </w:tcPr>
          <w:p w14:paraId="03FE64FD" w14:textId="77777777" w:rsidR="002F5423" w:rsidRDefault="00837FD4">
            <w:r>
              <w:rPr>
                <w:b/>
              </w:rPr>
              <w:t>r value</w:t>
            </w:r>
          </w:p>
        </w:tc>
        <w:tc>
          <w:tcPr>
            <w:tcW w:w="3742" w:type="dxa"/>
          </w:tcPr>
          <w:p w14:paraId="5174EAF1" w14:textId="77777777" w:rsidR="002F5423" w:rsidRDefault="00837FD4">
            <w:r>
              <w:rPr>
                <w:b/>
              </w:rPr>
              <w:t>Conditions</w:t>
            </w:r>
          </w:p>
        </w:tc>
      </w:tr>
      <w:tr w:rsidR="002F5423" w14:paraId="74417023" w14:textId="77777777">
        <w:tc>
          <w:tcPr>
            <w:tcW w:w="1928" w:type="dxa"/>
          </w:tcPr>
          <w:p w14:paraId="1D119802" w14:textId="77777777" w:rsidR="002F5423" w:rsidRDefault="00837FD4">
            <w:r>
              <w:t>LPN&amp;RESP</w:t>
            </w:r>
          </w:p>
        </w:tc>
        <w:tc>
          <w:tcPr>
            <w:tcW w:w="1417" w:type="dxa"/>
          </w:tcPr>
          <w:p w14:paraId="47015919" w14:textId="77777777" w:rsidR="002F5423" w:rsidRDefault="00837FD4">
            <w:r>
              <w:t>LPN</w:t>
            </w:r>
          </w:p>
        </w:tc>
        <w:tc>
          <w:tcPr>
            <w:tcW w:w="680" w:type="dxa"/>
          </w:tcPr>
          <w:p w14:paraId="19C3DBCB" w14:textId="77777777" w:rsidR="002F5423" w:rsidRDefault="00837FD4">
            <w:r>
              <w:t>7</w:t>
            </w:r>
          </w:p>
        </w:tc>
        <w:tc>
          <w:tcPr>
            <w:tcW w:w="1417" w:type="dxa"/>
          </w:tcPr>
          <w:p w14:paraId="09D3A7B5" w14:textId="77777777" w:rsidR="002F5423" w:rsidRDefault="00837FD4">
            <w:r>
              <w:t>0.57</w:t>
            </w:r>
          </w:p>
        </w:tc>
        <w:tc>
          <w:tcPr>
            <w:tcW w:w="3742" w:type="dxa"/>
          </w:tcPr>
          <w:p w14:paraId="17D57DA2" w14:textId="77777777" w:rsidR="002F5423" w:rsidRDefault="00837FD4">
            <w:r>
              <w:t>HN_up positive, HW_up positive</w:t>
            </w:r>
          </w:p>
        </w:tc>
      </w:tr>
    </w:tbl>
    <w:p w14:paraId="0D77E913" w14:textId="77777777" w:rsidR="002F5423" w:rsidRDefault="00837FD4">
      <w:pPr>
        <w:pStyle w:val="Heading3"/>
      </w:pPr>
      <w:bookmarkStart w:id="26" w:name="_Toc70591463"/>
      <w:r>
        <w:t>For AccHW:</w:t>
      </w:r>
      <w:bookmarkEnd w:id="26"/>
    </w:p>
    <w:p w14:paraId="4C354934" w14:textId="77777777" w:rsidR="002F5423" w:rsidRDefault="00837FD4">
      <w:pPr>
        <w:pStyle w:val="Header"/>
      </w:pPr>
      <w:r>
        <w:t>No significant results with PCA.</w:t>
      </w:r>
    </w:p>
    <w:p w14:paraId="33463EC9" w14:textId="77777777" w:rsidR="002F5423" w:rsidRDefault="002F5423"/>
    <w:tbl>
      <w:tblPr>
        <w:tblStyle w:val="TableGrid"/>
        <w:tblW w:w="0" w:type="auto"/>
        <w:tblLook w:val="04A0" w:firstRow="1" w:lastRow="0" w:firstColumn="1" w:lastColumn="0" w:noHBand="0" w:noVBand="1"/>
      </w:tblPr>
      <w:tblGrid>
        <w:gridCol w:w="1848"/>
        <w:gridCol w:w="1373"/>
        <w:gridCol w:w="653"/>
        <w:gridCol w:w="1328"/>
        <w:gridCol w:w="3654"/>
      </w:tblGrid>
      <w:tr w:rsidR="002F5423" w14:paraId="39899AFA" w14:textId="77777777">
        <w:tc>
          <w:tcPr>
            <w:tcW w:w="9468" w:type="dxa"/>
            <w:gridSpan w:val="5"/>
          </w:tcPr>
          <w:p w14:paraId="28E37844" w14:textId="77777777" w:rsidR="002F5423" w:rsidRDefault="00837FD4">
            <w:r>
              <w:rPr>
                <w:b/>
              </w:rPr>
              <w:t>CCA</w:t>
            </w:r>
          </w:p>
        </w:tc>
      </w:tr>
      <w:tr w:rsidR="002F5423" w14:paraId="455C084B" w14:textId="77777777">
        <w:tc>
          <w:tcPr>
            <w:tcW w:w="1928" w:type="dxa"/>
          </w:tcPr>
          <w:p w14:paraId="6F0B2D3A" w14:textId="77777777" w:rsidR="002F5423" w:rsidRDefault="00837FD4">
            <w:r>
              <w:rPr>
                <w:b/>
              </w:rPr>
              <w:t>Network Group</w:t>
            </w:r>
          </w:p>
        </w:tc>
        <w:tc>
          <w:tcPr>
            <w:tcW w:w="1417" w:type="dxa"/>
          </w:tcPr>
          <w:p w14:paraId="1AD3040E" w14:textId="77777777" w:rsidR="002F5423" w:rsidRDefault="00837FD4">
            <w:r>
              <w:rPr>
                <w:b/>
              </w:rPr>
              <w:t>Network</w:t>
            </w:r>
          </w:p>
        </w:tc>
        <w:tc>
          <w:tcPr>
            <w:tcW w:w="680" w:type="dxa"/>
          </w:tcPr>
          <w:p w14:paraId="2C4F5BD6" w14:textId="77777777" w:rsidR="002F5423" w:rsidRDefault="00837FD4">
            <w:r>
              <w:rPr>
                <w:b/>
              </w:rPr>
              <w:t>CV #</w:t>
            </w:r>
          </w:p>
        </w:tc>
        <w:tc>
          <w:tcPr>
            <w:tcW w:w="1417" w:type="dxa"/>
          </w:tcPr>
          <w:p w14:paraId="7B82F6E8" w14:textId="77777777" w:rsidR="002F5423" w:rsidRDefault="00837FD4">
            <w:r>
              <w:rPr>
                <w:b/>
              </w:rPr>
              <w:t>r value</w:t>
            </w:r>
          </w:p>
        </w:tc>
        <w:tc>
          <w:tcPr>
            <w:tcW w:w="3742" w:type="dxa"/>
          </w:tcPr>
          <w:p w14:paraId="6A471E23" w14:textId="77777777" w:rsidR="002F5423" w:rsidRDefault="00837FD4">
            <w:r>
              <w:rPr>
                <w:b/>
              </w:rPr>
              <w:t>Conditions</w:t>
            </w:r>
          </w:p>
        </w:tc>
      </w:tr>
      <w:tr w:rsidR="002F5423" w14:paraId="1C3E2866" w14:textId="77777777">
        <w:tc>
          <w:tcPr>
            <w:tcW w:w="1928" w:type="dxa"/>
          </w:tcPr>
          <w:p w14:paraId="76B70E71" w14:textId="77777777" w:rsidR="002F5423" w:rsidRDefault="00837FD4">
            <w:r>
              <w:t>DMN&amp;LPN</w:t>
            </w:r>
          </w:p>
        </w:tc>
        <w:tc>
          <w:tcPr>
            <w:tcW w:w="1417" w:type="dxa"/>
          </w:tcPr>
          <w:p w14:paraId="67B20626" w14:textId="77777777" w:rsidR="002F5423" w:rsidRDefault="00837FD4">
            <w:r>
              <w:t>DMN</w:t>
            </w:r>
          </w:p>
        </w:tc>
        <w:tc>
          <w:tcPr>
            <w:tcW w:w="680" w:type="dxa"/>
          </w:tcPr>
          <w:p w14:paraId="33A2DECF" w14:textId="77777777" w:rsidR="002F5423" w:rsidRDefault="00837FD4">
            <w:r>
              <w:t>7</w:t>
            </w:r>
          </w:p>
        </w:tc>
        <w:tc>
          <w:tcPr>
            <w:tcW w:w="1417" w:type="dxa"/>
          </w:tcPr>
          <w:p w14:paraId="0A4A8079" w14:textId="77777777" w:rsidR="002F5423" w:rsidRDefault="00837FD4">
            <w:r>
              <w:t>0.56</w:t>
            </w:r>
          </w:p>
        </w:tc>
        <w:tc>
          <w:tcPr>
            <w:tcW w:w="3742" w:type="dxa"/>
          </w:tcPr>
          <w:p w14:paraId="672F4A31" w14:textId="77777777" w:rsidR="002F5423" w:rsidRDefault="00837FD4">
            <w:r>
              <w:t xml:space="preserve">HW_up negative, EW_down </w:t>
            </w:r>
            <w:r>
              <w:t>negative</w:t>
            </w:r>
          </w:p>
        </w:tc>
      </w:tr>
      <w:tr w:rsidR="002F5423" w14:paraId="6F801E1E" w14:textId="77777777">
        <w:tc>
          <w:tcPr>
            <w:tcW w:w="1928" w:type="dxa"/>
          </w:tcPr>
          <w:p w14:paraId="17A0886E" w14:textId="77777777" w:rsidR="002F5423" w:rsidRDefault="00837FD4">
            <w:r>
              <w:t>DMN&amp;RESP</w:t>
            </w:r>
          </w:p>
        </w:tc>
        <w:tc>
          <w:tcPr>
            <w:tcW w:w="1417" w:type="dxa"/>
          </w:tcPr>
          <w:p w14:paraId="049EA05B" w14:textId="77777777" w:rsidR="002F5423" w:rsidRDefault="00837FD4">
            <w:r>
              <w:t>DMN</w:t>
            </w:r>
          </w:p>
        </w:tc>
        <w:tc>
          <w:tcPr>
            <w:tcW w:w="680" w:type="dxa"/>
          </w:tcPr>
          <w:p w14:paraId="547A85F8" w14:textId="77777777" w:rsidR="002F5423" w:rsidRDefault="00837FD4">
            <w:r>
              <w:t>4</w:t>
            </w:r>
          </w:p>
        </w:tc>
        <w:tc>
          <w:tcPr>
            <w:tcW w:w="1417" w:type="dxa"/>
          </w:tcPr>
          <w:p w14:paraId="7B725CCC" w14:textId="77777777" w:rsidR="002F5423" w:rsidRDefault="00837FD4">
            <w:r>
              <w:t>0.58</w:t>
            </w:r>
          </w:p>
        </w:tc>
        <w:tc>
          <w:tcPr>
            <w:tcW w:w="3742" w:type="dxa"/>
          </w:tcPr>
          <w:p w14:paraId="6D5EF8EA" w14:textId="77777777" w:rsidR="002F5423" w:rsidRDefault="00837FD4">
            <w:r>
              <w:t>EW_up negative, EN_down negative, HW_down negative</w:t>
            </w:r>
          </w:p>
        </w:tc>
      </w:tr>
    </w:tbl>
    <w:p w14:paraId="21106182" w14:textId="77777777" w:rsidR="002F5423" w:rsidRDefault="00837FD4">
      <w:pPr>
        <w:pStyle w:val="Heading3"/>
      </w:pPr>
      <w:bookmarkStart w:id="27" w:name="_Toc70591464"/>
      <w:r>
        <w:t>For YMRS_6:</w:t>
      </w:r>
      <w:bookmarkEnd w:id="27"/>
    </w:p>
    <w:p w14:paraId="0C796E67" w14:textId="77777777" w:rsidR="002F5423" w:rsidRDefault="00837FD4">
      <w:pPr>
        <w:pStyle w:val="Header"/>
      </w:pPr>
      <w:r>
        <w:t>No significant results with PCA.</w:t>
      </w:r>
    </w:p>
    <w:p w14:paraId="298D2569"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1CC83D6B" w14:textId="77777777">
        <w:tc>
          <w:tcPr>
            <w:tcW w:w="9468" w:type="dxa"/>
            <w:gridSpan w:val="5"/>
          </w:tcPr>
          <w:p w14:paraId="26E0E545" w14:textId="77777777" w:rsidR="002F5423" w:rsidRDefault="00837FD4">
            <w:r>
              <w:rPr>
                <w:b/>
              </w:rPr>
              <w:t>CCA</w:t>
            </w:r>
          </w:p>
        </w:tc>
      </w:tr>
      <w:tr w:rsidR="002F5423" w14:paraId="63FF8CAE" w14:textId="77777777">
        <w:tc>
          <w:tcPr>
            <w:tcW w:w="1928" w:type="dxa"/>
          </w:tcPr>
          <w:p w14:paraId="48E8F1EF" w14:textId="77777777" w:rsidR="002F5423" w:rsidRDefault="00837FD4">
            <w:r>
              <w:rPr>
                <w:b/>
              </w:rPr>
              <w:t>Network Group</w:t>
            </w:r>
          </w:p>
        </w:tc>
        <w:tc>
          <w:tcPr>
            <w:tcW w:w="1417" w:type="dxa"/>
          </w:tcPr>
          <w:p w14:paraId="2B964347" w14:textId="77777777" w:rsidR="002F5423" w:rsidRDefault="00837FD4">
            <w:r>
              <w:rPr>
                <w:b/>
              </w:rPr>
              <w:t>Network</w:t>
            </w:r>
          </w:p>
        </w:tc>
        <w:tc>
          <w:tcPr>
            <w:tcW w:w="680" w:type="dxa"/>
          </w:tcPr>
          <w:p w14:paraId="3E9FD262" w14:textId="77777777" w:rsidR="002F5423" w:rsidRDefault="00837FD4">
            <w:r>
              <w:rPr>
                <w:b/>
              </w:rPr>
              <w:t>CV #</w:t>
            </w:r>
          </w:p>
        </w:tc>
        <w:tc>
          <w:tcPr>
            <w:tcW w:w="1417" w:type="dxa"/>
          </w:tcPr>
          <w:p w14:paraId="1456E068" w14:textId="77777777" w:rsidR="002F5423" w:rsidRDefault="00837FD4">
            <w:r>
              <w:rPr>
                <w:b/>
              </w:rPr>
              <w:t>r value</w:t>
            </w:r>
          </w:p>
        </w:tc>
        <w:tc>
          <w:tcPr>
            <w:tcW w:w="3742" w:type="dxa"/>
          </w:tcPr>
          <w:p w14:paraId="63EBB159" w14:textId="77777777" w:rsidR="002F5423" w:rsidRDefault="00837FD4">
            <w:r>
              <w:rPr>
                <w:b/>
              </w:rPr>
              <w:t>Conditions</w:t>
            </w:r>
          </w:p>
        </w:tc>
      </w:tr>
      <w:tr w:rsidR="002F5423" w14:paraId="231D6184" w14:textId="77777777">
        <w:tc>
          <w:tcPr>
            <w:tcW w:w="1928" w:type="dxa"/>
          </w:tcPr>
          <w:p w14:paraId="5DC4D7E2" w14:textId="77777777" w:rsidR="002F5423" w:rsidRDefault="00837FD4">
            <w:r>
              <w:t>DMN&amp;LPN&amp;RESP</w:t>
            </w:r>
          </w:p>
        </w:tc>
        <w:tc>
          <w:tcPr>
            <w:tcW w:w="1417" w:type="dxa"/>
          </w:tcPr>
          <w:p w14:paraId="639AEFC9" w14:textId="77777777" w:rsidR="002F5423" w:rsidRDefault="00837FD4">
            <w:r>
              <w:t>RESP</w:t>
            </w:r>
          </w:p>
        </w:tc>
        <w:tc>
          <w:tcPr>
            <w:tcW w:w="680" w:type="dxa"/>
          </w:tcPr>
          <w:p w14:paraId="49EDE76F" w14:textId="77777777" w:rsidR="002F5423" w:rsidRDefault="00837FD4">
            <w:r>
              <w:t>4</w:t>
            </w:r>
          </w:p>
        </w:tc>
        <w:tc>
          <w:tcPr>
            <w:tcW w:w="1417" w:type="dxa"/>
          </w:tcPr>
          <w:p w14:paraId="46D45900" w14:textId="77777777" w:rsidR="002F5423" w:rsidRDefault="00837FD4">
            <w:r>
              <w:t>0.65</w:t>
            </w:r>
          </w:p>
        </w:tc>
        <w:tc>
          <w:tcPr>
            <w:tcW w:w="3742" w:type="dxa"/>
          </w:tcPr>
          <w:p w14:paraId="5B67405F" w14:textId="77777777" w:rsidR="002F5423" w:rsidRDefault="00837FD4">
            <w:r>
              <w:t xml:space="preserve">HN_down negative, HW_down negative, EW_down </w:t>
            </w:r>
            <w:r>
              <w:t>negative</w:t>
            </w:r>
          </w:p>
        </w:tc>
      </w:tr>
    </w:tbl>
    <w:p w14:paraId="3932D919" w14:textId="77777777" w:rsidR="002F5423" w:rsidRDefault="00837FD4">
      <w:pPr>
        <w:pStyle w:val="Heading3"/>
      </w:pPr>
      <w:bookmarkStart w:id="28" w:name="_Toc70591465"/>
      <w:r>
        <w:t>For HAMD_10:</w:t>
      </w:r>
      <w:bookmarkEnd w:id="28"/>
    </w:p>
    <w:p w14:paraId="6EBF6D3F" w14:textId="77777777" w:rsidR="002F5423" w:rsidRDefault="00837FD4">
      <w:pPr>
        <w:pStyle w:val="Header"/>
      </w:pPr>
      <w:r>
        <w:t>No significant results with PCA.</w:t>
      </w:r>
    </w:p>
    <w:p w14:paraId="40CEE992"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19A2CF42" w14:textId="77777777">
        <w:tc>
          <w:tcPr>
            <w:tcW w:w="9468" w:type="dxa"/>
            <w:gridSpan w:val="5"/>
          </w:tcPr>
          <w:p w14:paraId="5CE35E3A" w14:textId="77777777" w:rsidR="002F5423" w:rsidRDefault="00837FD4">
            <w:r>
              <w:rPr>
                <w:b/>
              </w:rPr>
              <w:t>CCA</w:t>
            </w:r>
          </w:p>
        </w:tc>
      </w:tr>
      <w:tr w:rsidR="002F5423" w14:paraId="29549D8E" w14:textId="77777777">
        <w:tc>
          <w:tcPr>
            <w:tcW w:w="1928" w:type="dxa"/>
          </w:tcPr>
          <w:p w14:paraId="15F5D7F1" w14:textId="77777777" w:rsidR="002F5423" w:rsidRDefault="00837FD4">
            <w:r>
              <w:rPr>
                <w:b/>
              </w:rPr>
              <w:t>Network Group</w:t>
            </w:r>
          </w:p>
        </w:tc>
        <w:tc>
          <w:tcPr>
            <w:tcW w:w="1417" w:type="dxa"/>
          </w:tcPr>
          <w:p w14:paraId="1369FE89" w14:textId="77777777" w:rsidR="002F5423" w:rsidRDefault="00837FD4">
            <w:r>
              <w:rPr>
                <w:b/>
              </w:rPr>
              <w:t>Network</w:t>
            </w:r>
          </w:p>
        </w:tc>
        <w:tc>
          <w:tcPr>
            <w:tcW w:w="680" w:type="dxa"/>
          </w:tcPr>
          <w:p w14:paraId="64569A45" w14:textId="77777777" w:rsidR="002F5423" w:rsidRDefault="00837FD4">
            <w:r>
              <w:rPr>
                <w:b/>
              </w:rPr>
              <w:t xml:space="preserve">CV </w:t>
            </w:r>
            <w:r>
              <w:rPr>
                <w:b/>
              </w:rPr>
              <w:lastRenderedPageBreak/>
              <w:t>#</w:t>
            </w:r>
          </w:p>
        </w:tc>
        <w:tc>
          <w:tcPr>
            <w:tcW w:w="1417" w:type="dxa"/>
          </w:tcPr>
          <w:p w14:paraId="6969345D" w14:textId="77777777" w:rsidR="002F5423" w:rsidRDefault="00837FD4">
            <w:r>
              <w:rPr>
                <w:b/>
              </w:rPr>
              <w:lastRenderedPageBreak/>
              <w:t>r value</w:t>
            </w:r>
          </w:p>
        </w:tc>
        <w:tc>
          <w:tcPr>
            <w:tcW w:w="3742" w:type="dxa"/>
          </w:tcPr>
          <w:p w14:paraId="040AB1D3" w14:textId="77777777" w:rsidR="002F5423" w:rsidRDefault="00837FD4">
            <w:r>
              <w:rPr>
                <w:b/>
              </w:rPr>
              <w:t>Conditions</w:t>
            </w:r>
          </w:p>
        </w:tc>
      </w:tr>
      <w:tr w:rsidR="002F5423" w14:paraId="55D29F4C" w14:textId="77777777">
        <w:tc>
          <w:tcPr>
            <w:tcW w:w="1928" w:type="dxa"/>
          </w:tcPr>
          <w:p w14:paraId="2E2D2961" w14:textId="77777777" w:rsidR="002F5423" w:rsidRDefault="00837FD4">
            <w:r>
              <w:t>DMN&amp;LPN&amp;RESP</w:t>
            </w:r>
          </w:p>
        </w:tc>
        <w:tc>
          <w:tcPr>
            <w:tcW w:w="1417" w:type="dxa"/>
          </w:tcPr>
          <w:p w14:paraId="15992B15" w14:textId="77777777" w:rsidR="002F5423" w:rsidRDefault="00837FD4">
            <w:r>
              <w:t>RESP</w:t>
            </w:r>
          </w:p>
        </w:tc>
        <w:tc>
          <w:tcPr>
            <w:tcW w:w="680" w:type="dxa"/>
          </w:tcPr>
          <w:p w14:paraId="30168AFD" w14:textId="77777777" w:rsidR="002F5423" w:rsidRDefault="00837FD4">
            <w:r>
              <w:t>4</w:t>
            </w:r>
          </w:p>
        </w:tc>
        <w:tc>
          <w:tcPr>
            <w:tcW w:w="1417" w:type="dxa"/>
          </w:tcPr>
          <w:p w14:paraId="6BDED4E3" w14:textId="77777777" w:rsidR="002F5423" w:rsidRDefault="00837FD4">
            <w:r>
              <w:t>0.65</w:t>
            </w:r>
          </w:p>
        </w:tc>
        <w:tc>
          <w:tcPr>
            <w:tcW w:w="3742" w:type="dxa"/>
          </w:tcPr>
          <w:p w14:paraId="5E9A0585" w14:textId="77777777" w:rsidR="002F5423" w:rsidRDefault="00837FD4">
            <w:r>
              <w:t>HN_down negative, HW_down negative, EW_down negative</w:t>
            </w:r>
          </w:p>
        </w:tc>
      </w:tr>
    </w:tbl>
    <w:p w14:paraId="0C361A9A" w14:textId="77777777" w:rsidR="002F5423" w:rsidRDefault="00837FD4">
      <w:pPr>
        <w:pStyle w:val="Heading3"/>
      </w:pPr>
      <w:bookmarkStart w:id="29" w:name="_Toc70591466"/>
      <w:r>
        <w:t>For HAMD_14:</w:t>
      </w:r>
      <w:bookmarkEnd w:id="29"/>
    </w:p>
    <w:p w14:paraId="12A74051" w14:textId="77777777" w:rsidR="002F5423" w:rsidRDefault="00837FD4">
      <w:pPr>
        <w:pStyle w:val="Header"/>
      </w:pPr>
      <w:r>
        <w:t>No significant results with PCA.</w:t>
      </w:r>
    </w:p>
    <w:p w14:paraId="355B2A02"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6BBE8D5D" w14:textId="77777777">
        <w:tc>
          <w:tcPr>
            <w:tcW w:w="9468" w:type="dxa"/>
            <w:gridSpan w:val="5"/>
          </w:tcPr>
          <w:p w14:paraId="05676C9E" w14:textId="77777777" w:rsidR="002F5423" w:rsidRDefault="00837FD4">
            <w:r>
              <w:rPr>
                <w:b/>
              </w:rPr>
              <w:t>CCA</w:t>
            </w:r>
          </w:p>
        </w:tc>
      </w:tr>
      <w:tr w:rsidR="002F5423" w14:paraId="1222B164" w14:textId="77777777">
        <w:tc>
          <w:tcPr>
            <w:tcW w:w="1928" w:type="dxa"/>
          </w:tcPr>
          <w:p w14:paraId="084209D2" w14:textId="77777777" w:rsidR="002F5423" w:rsidRDefault="00837FD4">
            <w:r>
              <w:rPr>
                <w:b/>
              </w:rPr>
              <w:t xml:space="preserve">Network </w:t>
            </w:r>
            <w:r>
              <w:rPr>
                <w:b/>
              </w:rPr>
              <w:t>Group</w:t>
            </w:r>
          </w:p>
        </w:tc>
        <w:tc>
          <w:tcPr>
            <w:tcW w:w="1417" w:type="dxa"/>
          </w:tcPr>
          <w:p w14:paraId="687F7974" w14:textId="77777777" w:rsidR="002F5423" w:rsidRDefault="00837FD4">
            <w:r>
              <w:rPr>
                <w:b/>
              </w:rPr>
              <w:t>Network</w:t>
            </w:r>
          </w:p>
        </w:tc>
        <w:tc>
          <w:tcPr>
            <w:tcW w:w="680" w:type="dxa"/>
          </w:tcPr>
          <w:p w14:paraId="7D6351DF" w14:textId="77777777" w:rsidR="002F5423" w:rsidRDefault="00837FD4">
            <w:r>
              <w:rPr>
                <w:b/>
              </w:rPr>
              <w:t>CV #</w:t>
            </w:r>
          </w:p>
        </w:tc>
        <w:tc>
          <w:tcPr>
            <w:tcW w:w="1417" w:type="dxa"/>
          </w:tcPr>
          <w:p w14:paraId="6648C614" w14:textId="77777777" w:rsidR="002F5423" w:rsidRDefault="00837FD4">
            <w:r>
              <w:rPr>
                <w:b/>
              </w:rPr>
              <w:t>r value</w:t>
            </w:r>
          </w:p>
        </w:tc>
        <w:tc>
          <w:tcPr>
            <w:tcW w:w="3742" w:type="dxa"/>
          </w:tcPr>
          <w:p w14:paraId="10E3E707" w14:textId="77777777" w:rsidR="002F5423" w:rsidRDefault="00837FD4">
            <w:r>
              <w:rPr>
                <w:b/>
              </w:rPr>
              <w:t>Conditions</w:t>
            </w:r>
          </w:p>
        </w:tc>
      </w:tr>
      <w:tr w:rsidR="002F5423" w14:paraId="3DED02C1" w14:textId="77777777">
        <w:tc>
          <w:tcPr>
            <w:tcW w:w="1928" w:type="dxa"/>
          </w:tcPr>
          <w:p w14:paraId="57FC057F" w14:textId="77777777" w:rsidR="002F5423" w:rsidRDefault="00837FD4">
            <w:r>
              <w:t>DMN&amp;LPN&amp;RESP</w:t>
            </w:r>
          </w:p>
        </w:tc>
        <w:tc>
          <w:tcPr>
            <w:tcW w:w="1417" w:type="dxa"/>
          </w:tcPr>
          <w:p w14:paraId="7A6BAD81" w14:textId="77777777" w:rsidR="002F5423" w:rsidRDefault="00837FD4">
            <w:r>
              <w:t>RESP</w:t>
            </w:r>
          </w:p>
        </w:tc>
        <w:tc>
          <w:tcPr>
            <w:tcW w:w="680" w:type="dxa"/>
          </w:tcPr>
          <w:p w14:paraId="0FEC1BF0" w14:textId="77777777" w:rsidR="002F5423" w:rsidRDefault="00837FD4">
            <w:r>
              <w:t>4</w:t>
            </w:r>
          </w:p>
        </w:tc>
        <w:tc>
          <w:tcPr>
            <w:tcW w:w="1417" w:type="dxa"/>
          </w:tcPr>
          <w:p w14:paraId="6FF87338" w14:textId="77777777" w:rsidR="002F5423" w:rsidRDefault="00837FD4">
            <w:r>
              <w:t>0.65</w:t>
            </w:r>
          </w:p>
        </w:tc>
        <w:tc>
          <w:tcPr>
            <w:tcW w:w="3742" w:type="dxa"/>
          </w:tcPr>
          <w:p w14:paraId="29690B8E" w14:textId="77777777" w:rsidR="002F5423" w:rsidRDefault="00837FD4">
            <w:r>
              <w:t>HN_down negative, HW_down negative, EW_down negative</w:t>
            </w:r>
          </w:p>
        </w:tc>
      </w:tr>
    </w:tbl>
    <w:p w14:paraId="488F7A7B" w14:textId="77777777" w:rsidR="002F5423" w:rsidRDefault="002F5423"/>
    <w:p w14:paraId="435AAEC1" w14:textId="77777777" w:rsidR="002F5423" w:rsidRDefault="00837FD4">
      <w:pPr>
        <w:pStyle w:val="Heading2"/>
      </w:pPr>
      <w:bookmarkStart w:id="30" w:name="_Toc70591467"/>
      <w:r>
        <w:t>Multiple-Set Canonical Correlation Analysis and Principal Component Analysis</w:t>
      </w:r>
      <w:bookmarkEnd w:id="30"/>
    </w:p>
    <w:p w14:paraId="08EEF570" w14:textId="77777777" w:rsidR="002F5423" w:rsidRDefault="00837FD4">
      <w:pPr>
        <w:pStyle w:val="Heading3"/>
      </w:pPr>
      <w:bookmarkStart w:id="31" w:name="_Toc70591468"/>
      <w:r>
        <w:t>Significant Correlation with Sex</w:t>
      </w:r>
      <w:bookmarkEnd w:id="31"/>
    </w:p>
    <w:p w14:paraId="524A7C90" w14:textId="77777777" w:rsidR="002F5423" w:rsidRDefault="00837FD4">
      <w:pPr>
        <w:pStyle w:val="Heading4"/>
      </w:pPr>
      <w:r>
        <w:t xml:space="preserve">C1_Neg_91_TDMN_0.77 &amp; </w:t>
      </w:r>
      <w:r>
        <w:br/>
        <w:t xml:space="preserve">C2_Pos_86_LPN_1.52 &amp; </w:t>
      </w:r>
      <w:r>
        <w:br/>
        <w:t xml:space="preserve">C3_Pos_71_1RESP_1.14 </w:t>
      </w:r>
    </w:p>
    <w:p w14:paraId="0E9986F8" w14:textId="77777777" w:rsidR="002F5423" w:rsidRDefault="00837FD4">
      <w:r>
        <w:t>Significant correlation between RESP and Sex</w:t>
      </w:r>
    </w:p>
    <w:tbl>
      <w:tblPr>
        <w:tblStyle w:val="LightList-Accent1"/>
        <w:tblW w:w="0" w:type="auto"/>
        <w:tblLook w:val="04A0" w:firstRow="1" w:lastRow="0" w:firstColumn="1" w:lastColumn="0" w:noHBand="0" w:noVBand="1"/>
      </w:tblPr>
      <w:tblGrid>
        <w:gridCol w:w="2160"/>
        <w:gridCol w:w="2160"/>
        <w:gridCol w:w="2160"/>
        <w:gridCol w:w="2160"/>
      </w:tblGrid>
      <w:tr w:rsidR="002F5423" w14:paraId="60F7601C"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2DB85BA" w14:textId="77777777" w:rsidR="002F5423" w:rsidRDefault="00837FD4">
            <w:r>
              <w:rPr>
                <w:sz w:val="20"/>
              </w:rPr>
              <w:t>CCA</w:t>
            </w:r>
          </w:p>
        </w:tc>
        <w:tc>
          <w:tcPr>
            <w:tcW w:w="2160" w:type="dxa"/>
          </w:tcPr>
          <w:p w14:paraId="2AA5FBC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3CB9A909"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399695A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123DFE6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D2F0078" w14:textId="77777777" w:rsidR="002F5423" w:rsidRDefault="00837FD4">
            <w:r>
              <w:rPr>
                <w:sz w:val="20"/>
              </w:rPr>
              <w:t>Network Group</w:t>
            </w:r>
          </w:p>
        </w:tc>
        <w:tc>
          <w:tcPr>
            <w:tcW w:w="6480" w:type="dxa"/>
            <w:gridSpan w:val="3"/>
          </w:tcPr>
          <w:p w14:paraId="5F31BD7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71D5DEA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F54B703" w14:textId="77777777" w:rsidR="002F5423" w:rsidRDefault="00837FD4">
            <w:r>
              <w:rPr>
                <w:sz w:val="20"/>
              </w:rPr>
              <w:t>CV #</w:t>
            </w:r>
          </w:p>
        </w:tc>
        <w:tc>
          <w:tcPr>
            <w:tcW w:w="2160" w:type="dxa"/>
          </w:tcPr>
          <w:p w14:paraId="1FFDDDE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8</w:t>
            </w:r>
          </w:p>
        </w:tc>
        <w:tc>
          <w:tcPr>
            <w:tcW w:w="2160" w:type="dxa"/>
          </w:tcPr>
          <w:p w14:paraId="6936013D"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57DA6EB4"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636753D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4CBC91F" w14:textId="77777777" w:rsidR="002F5423" w:rsidRDefault="00837FD4">
            <w:r>
              <w:rPr>
                <w:sz w:val="20"/>
              </w:rPr>
              <w:t>r</w:t>
            </w:r>
          </w:p>
        </w:tc>
        <w:tc>
          <w:tcPr>
            <w:tcW w:w="2160" w:type="dxa"/>
          </w:tcPr>
          <w:p w14:paraId="08EF67E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160" w:type="dxa"/>
          </w:tcPr>
          <w:p w14:paraId="6372DBBE"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4864F066"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EBB44C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E094B2F" w14:textId="77777777" w:rsidR="002F5423" w:rsidRDefault="00837FD4">
            <w:r>
              <w:rPr>
                <w:sz w:val="20"/>
              </w:rPr>
              <w:t>Network</w:t>
            </w:r>
          </w:p>
        </w:tc>
        <w:tc>
          <w:tcPr>
            <w:tcW w:w="2160" w:type="dxa"/>
          </w:tcPr>
          <w:p w14:paraId="1596144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3993D4B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77540E7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5795139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14AF2B2" w14:textId="77777777" w:rsidR="002F5423" w:rsidRDefault="00837FD4">
            <w:r>
              <w:rPr>
                <w:sz w:val="20"/>
              </w:rPr>
              <w:t>Condition</w:t>
            </w:r>
          </w:p>
        </w:tc>
        <w:tc>
          <w:tcPr>
            <w:tcW w:w="6480" w:type="dxa"/>
            <w:gridSpan w:val="3"/>
          </w:tcPr>
          <w:p w14:paraId="534D4D2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A8E8C1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D1CE2C5" w14:textId="77777777" w:rsidR="002F5423" w:rsidRDefault="00837FD4">
            <w:r>
              <w:rPr>
                <w:sz w:val="20"/>
              </w:rPr>
              <w:t>HN_up</w:t>
            </w:r>
          </w:p>
        </w:tc>
        <w:tc>
          <w:tcPr>
            <w:tcW w:w="2160" w:type="dxa"/>
          </w:tcPr>
          <w:p w14:paraId="2834566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160" w:type="dxa"/>
          </w:tcPr>
          <w:p w14:paraId="7AE3F8D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16CE7C9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r>
      <w:tr w:rsidR="002F5423" w14:paraId="69F8310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9A12307" w14:textId="77777777" w:rsidR="002F5423" w:rsidRDefault="00837FD4">
            <w:r>
              <w:rPr>
                <w:sz w:val="20"/>
              </w:rPr>
              <w:t>EN_up</w:t>
            </w:r>
          </w:p>
        </w:tc>
        <w:tc>
          <w:tcPr>
            <w:tcW w:w="2160" w:type="dxa"/>
          </w:tcPr>
          <w:p w14:paraId="55C980C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c>
          <w:tcPr>
            <w:tcW w:w="2160" w:type="dxa"/>
          </w:tcPr>
          <w:p w14:paraId="2E5D7BA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c>
          <w:tcPr>
            <w:tcW w:w="2160" w:type="dxa"/>
          </w:tcPr>
          <w:p w14:paraId="535E769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r>
      <w:tr w:rsidR="002F5423" w14:paraId="3914884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17EDABF" w14:textId="77777777" w:rsidR="002F5423" w:rsidRDefault="00837FD4">
            <w:r>
              <w:rPr>
                <w:sz w:val="20"/>
              </w:rPr>
              <w:t>HW_up</w:t>
            </w:r>
          </w:p>
        </w:tc>
        <w:tc>
          <w:tcPr>
            <w:tcW w:w="2160" w:type="dxa"/>
          </w:tcPr>
          <w:p w14:paraId="2A9ACA7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0.28</w:t>
            </w:r>
          </w:p>
        </w:tc>
        <w:tc>
          <w:tcPr>
            <w:tcW w:w="2160" w:type="dxa"/>
          </w:tcPr>
          <w:p w14:paraId="0F564BD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160" w:type="dxa"/>
          </w:tcPr>
          <w:p w14:paraId="7CA74BD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7CE96CD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3BD3FFE" w14:textId="77777777" w:rsidR="002F5423" w:rsidRDefault="00837FD4">
            <w:r>
              <w:rPr>
                <w:sz w:val="20"/>
              </w:rPr>
              <w:t>EW_up</w:t>
            </w:r>
          </w:p>
        </w:tc>
        <w:tc>
          <w:tcPr>
            <w:tcW w:w="2160" w:type="dxa"/>
          </w:tcPr>
          <w:p w14:paraId="6E4CED8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-0.29</w:t>
            </w:r>
          </w:p>
        </w:tc>
        <w:tc>
          <w:tcPr>
            <w:tcW w:w="2160" w:type="dxa"/>
          </w:tcPr>
          <w:p w14:paraId="18424B3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c>
          <w:tcPr>
            <w:tcW w:w="2160" w:type="dxa"/>
          </w:tcPr>
          <w:p w14:paraId="424C1C6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0.78</w:t>
            </w:r>
          </w:p>
        </w:tc>
      </w:tr>
      <w:tr w:rsidR="002F5423" w14:paraId="1EFEFA7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2011F0B" w14:textId="77777777" w:rsidR="002F5423" w:rsidRDefault="00837FD4">
            <w:r>
              <w:rPr>
                <w:sz w:val="20"/>
              </w:rPr>
              <w:t>HN_down</w:t>
            </w:r>
          </w:p>
        </w:tc>
        <w:tc>
          <w:tcPr>
            <w:tcW w:w="2160" w:type="dxa"/>
          </w:tcPr>
          <w:p w14:paraId="20109F9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38C85A3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79391C4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r>
      <w:tr w:rsidR="002F5423" w14:paraId="3613A6C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6DC1222" w14:textId="77777777" w:rsidR="002F5423" w:rsidRDefault="00837FD4">
            <w:r>
              <w:rPr>
                <w:sz w:val="20"/>
              </w:rPr>
              <w:t>EN_down</w:t>
            </w:r>
          </w:p>
        </w:tc>
        <w:tc>
          <w:tcPr>
            <w:tcW w:w="2160" w:type="dxa"/>
          </w:tcPr>
          <w:p w14:paraId="33B066D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c>
          <w:tcPr>
            <w:tcW w:w="2160" w:type="dxa"/>
          </w:tcPr>
          <w:p w14:paraId="1165FA5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c>
          <w:tcPr>
            <w:tcW w:w="2160" w:type="dxa"/>
          </w:tcPr>
          <w:p w14:paraId="1041598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-0.55</w:t>
            </w:r>
          </w:p>
        </w:tc>
      </w:tr>
      <w:tr w:rsidR="002F5423" w14:paraId="556F62D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AF1A58A" w14:textId="77777777" w:rsidR="002F5423" w:rsidRDefault="00837FD4">
            <w:r>
              <w:rPr>
                <w:sz w:val="20"/>
              </w:rPr>
              <w:t>HW_down</w:t>
            </w:r>
          </w:p>
        </w:tc>
        <w:tc>
          <w:tcPr>
            <w:tcW w:w="2160" w:type="dxa"/>
          </w:tcPr>
          <w:p w14:paraId="13686E0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160" w:type="dxa"/>
          </w:tcPr>
          <w:p w14:paraId="28520D0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0.35</w:t>
            </w:r>
          </w:p>
        </w:tc>
        <w:tc>
          <w:tcPr>
            <w:tcW w:w="2160" w:type="dxa"/>
          </w:tcPr>
          <w:p w14:paraId="6EC9F95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-0.30</w:t>
            </w:r>
          </w:p>
        </w:tc>
      </w:tr>
      <w:tr w:rsidR="002F5423" w14:paraId="26A8914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D306D43" w14:textId="77777777" w:rsidR="002F5423" w:rsidRDefault="00837FD4">
            <w:r>
              <w:rPr>
                <w:sz w:val="20"/>
              </w:rPr>
              <w:t>EW_down</w:t>
            </w:r>
          </w:p>
        </w:tc>
        <w:tc>
          <w:tcPr>
            <w:tcW w:w="2160" w:type="dxa"/>
          </w:tcPr>
          <w:p w14:paraId="35DC66E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0.26</w:t>
            </w:r>
          </w:p>
        </w:tc>
        <w:tc>
          <w:tcPr>
            <w:tcW w:w="2160" w:type="dxa"/>
          </w:tcPr>
          <w:p w14:paraId="636565C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0.65</w:t>
            </w:r>
          </w:p>
        </w:tc>
        <w:tc>
          <w:tcPr>
            <w:tcW w:w="2160" w:type="dxa"/>
          </w:tcPr>
          <w:p w14:paraId="43FEF27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-0.32</w:t>
            </w:r>
          </w:p>
        </w:tc>
      </w:tr>
    </w:tbl>
    <w:p w14:paraId="2BDA26AA" w14:textId="77777777" w:rsidR="002F5423" w:rsidRDefault="002F5423"/>
    <w:p w14:paraId="6B0A0160" w14:textId="77777777" w:rsidR="002F5423" w:rsidRDefault="00837FD4">
      <w:pPr>
        <w:pStyle w:val="Heading3"/>
      </w:pPr>
      <w:bookmarkStart w:id="32" w:name="_Toc70591469"/>
      <w:r>
        <w:t>Significant Correlation with Gender_Identity</w:t>
      </w:r>
      <w:bookmarkEnd w:id="32"/>
    </w:p>
    <w:p w14:paraId="79E3B3DC" w14:textId="77777777" w:rsidR="002F5423" w:rsidRDefault="00837FD4">
      <w:pPr>
        <w:pStyle w:val="Heading4"/>
      </w:pPr>
      <w:r>
        <w:t xml:space="preserve">C1_Neg_91_TDMN_0.77 &amp; </w:t>
      </w:r>
      <w:r>
        <w:br/>
      </w:r>
      <w:r>
        <w:t xml:space="preserve">C2_Pos_86_LPN_1.52 &amp; </w:t>
      </w:r>
      <w:r>
        <w:br/>
        <w:t xml:space="preserve">C3_Pos_71_1RESP_1.14 </w:t>
      </w:r>
    </w:p>
    <w:p w14:paraId="2F780605" w14:textId="77777777" w:rsidR="002F5423" w:rsidRDefault="00837FD4">
      <w:r>
        <w:t>Significant correlation between RESP and Gender_Identity</w:t>
      </w:r>
    </w:p>
    <w:tbl>
      <w:tblPr>
        <w:tblStyle w:val="LightList-Accent1"/>
        <w:tblW w:w="0" w:type="auto"/>
        <w:tblLook w:val="04A0" w:firstRow="1" w:lastRow="0" w:firstColumn="1" w:lastColumn="0" w:noHBand="0" w:noVBand="1"/>
      </w:tblPr>
      <w:tblGrid>
        <w:gridCol w:w="2160"/>
        <w:gridCol w:w="2160"/>
        <w:gridCol w:w="2160"/>
        <w:gridCol w:w="2160"/>
      </w:tblGrid>
      <w:tr w:rsidR="002F5423" w14:paraId="01EF8865"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A8BB47A" w14:textId="77777777" w:rsidR="002F5423" w:rsidRDefault="00837FD4">
            <w:r>
              <w:rPr>
                <w:sz w:val="20"/>
              </w:rPr>
              <w:lastRenderedPageBreak/>
              <w:t>CCA</w:t>
            </w:r>
          </w:p>
        </w:tc>
        <w:tc>
          <w:tcPr>
            <w:tcW w:w="2160" w:type="dxa"/>
          </w:tcPr>
          <w:p w14:paraId="4C976AC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67E973C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20B2DF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9C9C42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D50437D" w14:textId="77777777" w:rsidR="002F5423" w:rsidRDefault="00837FD4">
            <w:r>
              <w:rPr>
                <w:sz w:val="20"/>
              </w:rPr>
              <w:t>Network Group</w:t>
            </w:r>
          </w:p>
        </w:tc>
        <w:tc>
          <w:tcPr>
            <w:tcW w:w="6480" w:type="dxa"/>
            <w:gridSpan w:val="3"/>
          </w:tcPr>
          <w:p w14:paraId="6B39F71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09CC4FB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C7754C0" w14:textId="77777777" w:rsidR="002F5423" w:rsidRDefault="00837FD4">
            <w:r>
              <w:rPr>
                <w:sz w:val="20"/>
              </w:rPr>
              <w:t>CV #</w:t>
            </w:r>
          </w:p>
        </w:tc>
        <w:tc>
          <w:tcPr>
            <w:tcW w:w="2160" w:type="dxa"/>
          </w:tcPr>
          <w:p w14:paraId="48FB2D4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8</w:t>
            </w:r>
          </w:p>
        </w:tc>
        <w:tc>
          <w:tcPr>
            <w:tcW w:w="2160" w:type="dxa"/>
          </w:tcPr>
          <w:p w14:paraId="6703F8D8"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1E6E5555"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798C43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E1AA492" w14:textId="77777777" w:rsidR="002F5423" w:rsidRDefault="00837FD4">
            <w:r>
              <w:rPr>
                <w:sz w:val="20"/>
              </w:rPr>
              <w:t>r</w:t>
            </w:r>
          </w:p>
        </w:tc>
        <w:tc>
          <w:tcPr>
            <w:tcW w:w="2160" w:type="dxa"/>
          </w:tcPr>
          <w:p w14:paraId="5F2882B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160" w:type="dxa"/>
          </w:tcPr>
          <w:p w14:paraId="302C05FE"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23EEB4B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1A58110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AABB6F0" w14:textId="77777777" w:rsidR="002F5423" w:rsidRDefault="00837FD4">
            <w:r>
              <w:rPr>
                <w:sz w:val="20"/>
              </w:rPr>
              <w:t>Network</w:t>
            </w:r>
          </w:p>
        </w:tc>
        <w:tc>
          <w:tcPr>
            <w:tcW w:w="2160" w:type="dxa"/>
          </w:tcPr>
          <w:p w14:paraId="0895E9E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7A3C3A0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738A43C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575FBF8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F91EF44" w14:textId="77777777" w:rsidR="002F5423" w:rsidRDefault="00837FD4">
            <w:r>
              <w:rPr>
                <w:sz w:val="20"/>
              </w:rPr>
              <w:t>Condition</w:t>
            </w:r>
          </w:p>
        </w:tc>
        <w:tc>
          <w:tcPr>
            <w:tcW w:w="6480" w:type="dxa"/>
            <w:gridSpan w:val="3"/>
          </w:tcPr>
          <w:p w14:paraId="5C94E69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34636D8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F432AC9" w14:textId="77777777" w:rsidR="002F5423" w:rsidRDefault="00837FD4">
            <w:r>
              <w:rPr>
                <w:sz w:val="20"/>
              </w:rPr>
              <w:t>HN_up</w:t>
            </w:r>
          </w:p>
        </w:tc>
        <w:tc>
          <w:tcPr>
            <w:tcW w:w="2160" w:type="dxa"/>
          </w:tcPr>
          <w:p w14:paraId="1ECD0FD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160" w:type="dxa"/>
          </w:tcPr>
          <w:p w14:paraId="3BE5E5D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7DAEC25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r>
      <w:tr w:rsidR="002F5423" w14:paraId="7E38D79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56CFAA7" w14:textId="77777777" w:rsidR="002F5423" w:rsidRDefault="00837FD4">
            <w:r>
              <w:rPr>
                <w:sz w:val="20"/>
              </w:rPr>
              <w:t>EN_up</w:t>
            </w:r>
          </w:p>
        </w:tc>
        <w:tc>
          <w:tcPr>
            <w:tcW w:w="2160" w:type="dxa"/>
          </w:tcPr>
          <w:p w14:paraId="20D8BE2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c>
          <w:tcPr>
            <w:tcW w:w="2160" w:type="dxa"/>
          </w:tcPr>
          <w:p w14:paraId="360282D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c>
          <w:tcPr>
            <w:tcW w:w="2160" w:type="dxa"/>
          </w:tcPr>
          <w:p w14:paraId="1962CC0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r>
      <w:tr w:rsidR="002F5423" w14:paraId="00FA7B4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5B2BF06" w14:textId="77777777" w:rsidR="002F5423" w:rsidRDefault="00837FD4">
            <w:r>
              <w:rPr>
                <w:sz w:val="20"/>
              </w:rPr>
              <w:t>HW_up</w:t>
            </w:r>
          </w:p>
        </w:tc>
        <w:tc>
          <w:tcPr>
            <w:tcW w:w="2160" w:type="dxa"/>
          </w:tcPr>
          <w:p w14:paraId="1557320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0.28</w:t>
            </w:r>
          </w:p>
        </w:tc>
        <w:tc>
          <w:tcPr>
            <w:tcW w:w="2160" w:type="dxa"/>
          </w:tcPr>
          <w:p w14:paraId="4D262E9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160" w:type="dxa"/>
          </w:tcPr>
          <w:p w14:paraId="4CD776E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4EEE784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4572A95" w14:textId="77777777" w:rsidR="002F5423" w:rsidRDefault="00837FD4">
            <w:r>
              <w:rPr>
                <w:sz w:val="20"/>
              </w:rPr>
              <w:t>EW_up</w:t>
            </w:r>
          </w:p>
        </w:tc>
        <w:tc>
          <w:tcPr>
            <w:tcW w:w="2160" w:type="dxa"/>
          </w:tcPr>
          <w:p w14:paraId="3F0951E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-0.29</w:t>
            </w:r>
          </w:p>
        </w:tc>
        <w:tc>
          <w:tcPr>
            <w:tcW w:w="2160" w:type="dxa"/>
          </w:tcPr>
          <w:p w14:paraId="6398AE2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c>
          <w:tcPr>
            <w:tcW w:w="2160" w:type="dxa"/>
          </w:tcPr>
          <w:p w14:paraId="735CEC9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0.78</w:t>
            </w:r>
          </w:p>
        </w:tc>
      </w:tr>
      <w:tr w:rsidR="002F5423" w14:paraId="5B38E19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D897158" w14:textId="77777777" w:rsidR="002F5423" w:rsidRDefault="00837FD4">
            <w:r>
              <w:rPr>
                <w:sz w:val="20"/>
              </w:rPr>
              <w:t>HN_down</w:t>
            </w:r>
          </w:p>
        </w:tc>
        <w:tc>
          <w:tcPr>
            <w:tcW w:w="2160" w:type="dxa"/>
          </w:tcPr>
          <w:p w14:paraId="0CCE1B3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59F76D3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0426AFF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r>
      <w:tr w:rsidR="002F5423" w14:paraId="7B45BAA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033D977" w14:textId="77777777" w:rsidR="002F5423" w:rsidRDefault="00837FD4">
            <w:r>
              <w:rPr>
                <w:sz w:val="20"/>
              </w:rPr>
              <w:t>EN_down</w:t>
            </w:r>
          </w:p>
        </w:tc>
        <w:tc>
          <w:tcPr>
            <w:tcW w:w="2160" w:type="dxa"/>
          </w:tcPr>
          <w:p w14:paraId="502A821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c>
          <w:tcPr>
            <w:tcW w:w="2160" w:type="dxa"/>
          </w:tcPr>
          <w:p w14:paraId="09CEBB9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c>
          <w:tcPr>
            <w:tcW w:w="2160" w:type="dxa"/>
          </w:tcPr>
          <w:p w14:paraId="5AFEC7D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-0.55</w:t>
            </w:r>
          </w:p>
        </w:tc>
      </w:tr>
      <w:tr w:rsidR="002F5423" w14:paraId="5A55FD3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D177FCD" w14:textId="77777777" w:rsidR="002F5423" w:rsidRDefault="00837FD4">
            <w:r>
              <w:rPr>
                <w:sz w:val="20"/>
              </w:rPr>
              <w:t>HW_down</w:t>
            </w:r>
          </w:p>
        </w:tc>
        <w:tc>
          <w:tcPr>
            <w:tcW w:w="2160" w:type="dxa"/>
          </w:tcPr>
          <w:p w14:paraId="498EA62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160" w:type="dxa"/>
          </w:tcPr>
          <w:p w14:paraId="0089E9D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0.35</w:t>
            </w:r>
          </w:p>
        </w:tc>
        <w:tc>
          <w:tcPr>
            <w:tcW w:w="2160" w:type="dxa"/>
          </w:tcPr>
          <w:p w14:paraId="45DD6AC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-0.30</w:t>
            </w:r>
          </w:p>
        </w:tc>
      </w:tr>
      <w:tr w:rsidR="002F5423" w14:paraId="0F69B00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FDF9FF0" w14:textId="77777777" w:rsidR="002F5423" w:rsidRDefault="00837FD4">
            <w:r>
              <w:rPr>
                <w:sz w:val="20"/>
              </w:rPr>
              <w:t>EW_down</w:t>
            </w:r>
          </w:p>
        </w:tc>
        <w:tc>
          <w:tcPr>
            <w:tcW w:w="2160" w:type="dxa"/>
          </w:tcPr>
          <w:p w14:paraId="3107912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0.26</w:t>
            </w:r>
          </w:p>
        </w:tc>
        <w:tc>
          <w:tcPr>
            <w:tcW w:w="2160" w:type="dxa"/>
          </w:tcPr>
          <w:p w14:paraId="0A59672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0.65</w:t>
            </w:r>
          </w:p>
        </w:tc>
        <w:tc>
          <w:tcPr>
            <w:tcW w:w="2160" w:type="dxa"/>
          </w:tcPr>
          <w:p w14:paraId="22D6398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-0.32</w:t>
            </w:r>
          </w:p>
        </w:tc>
      </w:tr>
    </w:tbl>
    <w:p w14:paraId="64930164" w14:textId="77777777" w:rsidR="002F5423" w:rsidRDefault="002F5423"/>
    <w:p w14:paraId="76A9350A" w14:textId="77777777" w:rsidR="002F5423" w:rsidRDefault="00837FD4">
      <w:pPr>
        <w:pStyle w:val="Heading3"/>
      </w:pPr>
      <w:bookmarkStart w:id="33" w:name="_Toc70591470"/>
      <w:r>
        <w:t>Significant Correlation with TestAge</w:t>
      </w:r>
      <w:bookmarkEnd w:id="33"/>
    </w:p>
    <w:p w14:paraId="5464A70F" w14:textId="77777777" w:rsidR="002F5423" w:rsidRDefault="00837FD4">
      <w:pPr>
        <w:pStyle w:val="Heading4"/>
      </w:pPr>
      <w:r>
        <w:t xml:space="preserve">C1_Neg_91_TDMN_0.77 &amp; </w:t>
      </w:r>
      <w:r>
        <w:br/>
        <w:t xml:space="preserve">C3_Pos_71_1RESP_1.14 </w:t>
      </w:r>
    </w:p>
    <w:p w14:paraId="3469CFFA" w14:textId="77777777" w:rsidR="002F5423" w:rsidRDefault="00837FD4">
      <w:r>
        <w:t xml:space="preserve">Significant </w:t>
      </w:r>
      <w:r>
        <w:t>correlation between DMN and TestAge</w:t>
      </w:r>
    </w:p>
    <w:tbl>
      <w:tblPr>
        <w:tblStyle w:val="LightList-Accent1"/>
        <w:tblW w:w="0" w:type="auto"/>
        <w:tblLook w:val="04A0" w:firstRow="1" w:lastRow="0" w:firstColumn="1" w:lastColumn="0" w:noHBand="0" w:noVBand="1"/>
      </w:tblPr>
      <w:tblGrid>
        <w:gridCol w:w="2880"/>
        <w:gridCol w:w="2880"/>
        <w:gridCol w:w="2880"/>
      </w:tblGrid>
      <w:tr w:rsidR="002F5423" w14:paraId="20EA92AD"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A5C8861" w14:textId="77777777" w:rsidR="002F5423" w:rsidRDefault="00837FD4">
            <w:r>
              <w:rPr>
                <w:sz w:val="20"/>
              </w:rPr>
              <w:t>CCA</w:t>
            </w:r>
          </w:p>
        </w:tc>
        <w:tc>
          <w:tcPr>
            <w:tcW w:w="2880" w:type="dxa"/>
          </w:tcPr>
          <w:p w14:paraId="2AE8D3EC"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4116C0A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06BD7D7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209CAEA" w14:textId="77777777" w:rsidR="002F5423" w:rsidRDefault="00837FD4">
            <w:r>
              <w:rPr>
                <w:sz w:val="20"/>
              </w:rPr>
              <w:t>Network Group</w:t>
            </w:r>
          </w:p>
        </w:tc>
        <w:tc>
          <w:tcPr>
            <w:tcW w:w="5760" w:type="dxa"/>
            <w:gridSpan w:val="2"/>
          </w:tcPr>
          <w:p w14:paraId="2CBA6B9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RESP</w:t>
            </w:r>
          </w:p>
        </w:tc>
      </w:tr>
      <w:tr w:rsidR="002F5423" w14:paraId="5E899D8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E83AF6D" w14:textId="77777777" w:rsidR="002F5423" w:rsidRDefault="00837FD4">
            <w:r>
              <w:rPr>
                <w:sz w:val="20"/>
              </w:rPr>
              <w:t>CV #</w:t>
            </w:r>
          </w:p>
        </w:tc>
        <w:tc>
          <w:tcPr>
            <w:tcW w:w="2880" w:type="dxa"/>
          </w:tcPr>
          <w:p w14:paraId="0CEDB6F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3</w:t>
            </w:r>
          </w:p>
        </w:tc>
        <w:tc>
          <w:tcPr>
            <w:tcW w:w="2880" w:type="dxa"/>
          </w:tcPr>
          <w:p w14:paraId="16914826"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51CF2D8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06D98C3" w14:textId="77777777" w:rsidR="002F5423" w:rsidRDefault="00837FD4">
            <w:r>
              <w:rPr>
                <w:sz w:val="20"/>
              </w:rPr>
              <w:t>r</w:t>
            </w:r>
          </w:p>
        </w:tc>
        <w:tc>
          <w:tcPr>
            <w:tcW w:w="2880" w:type="dxa"/>
          </w:tcPr>
          <w:p w14:paraId="678A64A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0.63</w:t>
            </w:r>
          </w:p>
        </w:tc>
        <w:tc>
          <w:tcPr>
            <w:tcW w:w="2880" w:type="dxa"/>
          </w:tcPr>
          <w:p w14:paraId="43453A02"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E8828D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413575D" w14:textId="77777777" w:rsidR="002F5423" w:rsidRDefault="00837FD4">
            <w:r>
              <w:rPr>
                <w:sz w:val="20"/>
              </w:rPr>
              <w:t>Network</w:t>
            </w:r>
          </w:p>
        </w:tc>
        <w:tc>
          <w:tcPr>
            <w:tcW w:w="2880" w:type="dxa"/>
          </w:tcPr>
          <w:p w14:paraId="450B35C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5A1B90A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69E7248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89363FE" w14:textId="77777777" w:rsidR="002F5423" w:rsidRDefault="00837FD4">
            <w:r>
              <w:rPr>
                <w:sz w:val="20"/>
              </w:rPr>
              <w:t>Condition</w:t>
            </w:r>
          </w:p>
        </w:tc>
        <w:tc>
          <w:tcPr>
            <w:tcW w:w="5760" w:type="dxa"/>
            <w:gridSpan w:val="2"/>
          </w:tcPr>
          <w:p w14:paraId="497007C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56B65BF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3720518" w14:textId="77777777" w:rsidR="002F5423" w:rsidRDefault="00837FD4">
            <w:r>
              <w:rPr>
                <w:sz w:val="20"/>
              </w:rPr>
              <w:t>HN_up</w:t>
            </w:r>
          </w:p>
        </w:tc>
        <w:tc>
          <w:tcPr>
            <w:tcW w:w="2880" w:type="dxa"/>
          </w:tcPr>
          <w:p w14:paraId="283A5BB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0.66</w:t>
            </w:r>
          </w:p>
        </w:tc>
        <w:tc>
          <w:tcPr>
            <w:tcW w:w="2880" w:type="dxa"/>
          </w:tcPr>
          <w:p w14:paraId="61DC2CF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r>
      <w:tr w:rsidR="002F5423" w14:paraId="4DCC82F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CF226AF" w14:textId="77777777" w:rsidR="002F5423" w:rsidRDefault="00837FD4">
            <w:r>
              <w:rPr>
                <w:sz w:val="20"/>
              </w:rPr>
              <w:t>EN_up</w:t>
            </w:r>
          </w:p>
        </w:tc>
        <w:tc>
          <w:tcPr>
            <w:tcW w:w="2880" w:type="dxa"/>
          </w:tcPr>
          <w:p w14:paraId="60C2E44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0.23</w:t>
            </w:r>
          </w:p>
        </w:tc>
        <w:tc>
          <w:tcPr>
            <w:tcW w:w="2880" w:type="dxa"/>
          </w:tcPr>
          <w:p w14:paraId="2FBBAC4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0.48</w:t>
            </w:r>
          </w:p>
        </w:tc>
      </w:tr>
      <w:tr w:rsidR="002F5423" w14:paraId="4F27B17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9C85A60" w14:textId="77777777" w:rsidR="002F5423" w:rsidRDefault="00837FD4">
            <w:r>
              <w:rPr>
                <w:sz w:val="20"/>
              </w:rPr>
              <w:t>HW_up</w:t>
            </w:r>
          </w:p>
        </w:tc>
        <w:tc>
          <w:tcPr>
            <w:tcW w:w="2880" w:type="dxa"/>
          </w:tcPr>
          <w:p w14:paraId="563FF44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0.65</w:t>
            </w:r>
          </w:p>
        </w:tc>
        <w:tc>
          <w:tcPr>
            <w:tcW w:w="2880" w:type="dxa"/>
          </w:tcPr>
          <w:p w14:paraId="6E8A6A9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0.38</w:t>
            </w:r>
          </w:p>
        </w:tc>
      </w:tr>
      <w:tr w:rsidR="002F5423" w14:paraId="7A64E3B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0D00C41" w14:textId="77777777" w:rsidR="002F5423" w:rsidRDefault="00837FD4">
            <w:r>
              <w:rPr>
                <w:sz w:val="20"/>
              </w:rPr>
              <w:t>EW_up</w:t>
            </w:r>
          </w:p>
        </w:tc>
        <w:tc>
          <w:tcPr>
            <w:tcW w:w="2880" w:type="dxa"/>
          </w:tcPr>
          <w:p w14:paraId="0872F44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0.34</w:t>
            </w:r>
          </w:p>
        </w:tc>
        <w:tc>
          <w:tcPr>
            <w:tcW w:w="2880" w:type="dxa"/>
          </w:tcPr>
          <w:p w14:paraId="3D12196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0.23</w:t>
            </w:r>
          </w:p>
        </w:tc>
      </w:tr>
      <w:tr w:rsidR="002F5423" w14:paraId="0849BA2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B820F1A" w14:textId="77777777" w:rsidR="002F5423" w:rsidRDefault="00837FD4">
            <w:r>
              <w:rPr>
                <w:sz w:val="20"/>
              </w:rPr>
              <w:t>HN_down</w:t>
            </w:r>
          </w:p>
        </w:tc>
        <w:tc>
          <w:tcPr>
            <w:tcW w:w="2880" w:type="dxa"/>
          </w:tcPr>
          <w:p w14:paraId="1789FD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-0.49</w:t>
            </w:r>
          </w:p>
        </w:tc>
        <w:tc>
          <w:tcPr>
            <w:tcW w:w="2880" w:type="dxa"/>
          </w:tcPr>
          <w:p w14:paraId="23D0473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r>
      <w:tr w:rsidR="002F5423" w14:paraId="1409D4C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F77B048" w14:textId="77777777" w:rsidR="002F5423" w:rsidRDefault="00837FD4">
            <w:r>
              <w:rPr>
                <w:sz w:val="20"/>
              </w:rPr>
              <w:t>EN_down</w:t>
            </w:r>
          </w:p>
        </w:tc>
        <w:tc>
          <w:tcPr>
            <w:tcW w:w="2880" w:type="dxa"/>
          </w:tcPr>
          <w:p w14:paraId="7DB2778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c>
          <w:tcPr>
            <w:tcW w:w="2880" w:type="dxa"/>
          </w:tcPr>
          <w:p w14:paraId="42A0207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r>
      <w:tr w:rsidR="002F5423" w14:paraId="7C72203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8350A45" w14:textId="77777777" w:rsidR="002F5423" w:rsidRDefault="00837FD4">
            <w:r>
              <w:rPr>
                <w:sz w:val="20"/>
              </w:rPr>
              <w:t>HW_down</w:t>
            </w:r>
          </w:p>
        </w:tc>
        <w:tc>
          <w:tcPr>
            <w:tcW w:w="2880" w:type="dxa"/>
          </w:tcPr>
          <w:p w14:paraId="05D7DE7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-0.48</w:t>
            </w:r>
          </w:p>
        </w:tc>
        <w:tc>
          <w:tcPr>
            <w:tcW w:w="2880" w:type="dxa"/>
          </w:tcPr>
          <w:p w14:paraId="457D8C0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-0.23</w:t>
            </w:r>
          </w:p>
        </w:tc>
      </w:tr>
      <w:tr w:rsidR="002F5423" w14:paraId="72D38C7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149D95C" w14:textId="77777777" w:rsidR="002F5423" w:rsidRDefault="00837FD4">
            <w:r>
              <w:rPr>
                <w:sz w:val="20"/>
              </w:rPr>
              <w:t>EW_down</w:t>
            </w:r>
          </w:p>
        </w:tc>
        <w:tc>
          <w:tcPr>
            <w:tcW w:w="2880" w:type="dxa"/>
          </w:tcPr>
          <w:p w14:paraId="4924651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0.05</w:t>
            </w:r>
          </w:p>
        </w:tc>
        <w:tc>
          <w:tcPr>
            <w:tcW w:w="2880" w:type="dxa"/>
          </w:tcPr>
          <w:p w14:paraId="1446951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r>
    </w:tbl>
    <w:p w14:paraId="38C0B900" w14:textId="77777777" w:rsidR="002F5423" w:rsidRDefault="002F5423"/>
    <w:p w14:paraId="548613EF" w14:textId="77777777" w:rsidR="002F5423" w:rsidRDefault="00837FD4">
      <w:pPr>
        <w:pStyle w:val="Heading4"/>
      </w:pPr>
      <w:r>
        <w:t xml:space="preserve">C1_Neg_91_TDMN_0.77 &amp; </w:t>
      </w:r>
      <w:r>
        <w:br/>
        <w:t xml:space="preserve">C2_Pos_86_LPN_1.52 &amp; </w:t>
      </w:r>
      <w:r>
        <w:br/>
        <w:t xml:space="preserve">C3_Pos_71_1RESP_1.14 </w:t>
      </w:r>
    </w:p>
    <w:p w14:paraId="36B796FC" w14:textId="77777777" w:rsidR="002F5423" w:rsidRDefault="00837FD4">
      <w:r>
        <w:t>Significant correlation between DMN and TestAge</w:t>
      </w:r>
    </w:p>
    <w:tbl>
      <w:tblPr>
        <w:tblStyle w:val="LightList-Accent1"/>
        <w:tblW w:w="0" w:type="auto"/>
        <w:tblLook w:val="04A0" w:firstRow="1" w:lastRow="0" w:firstColumn="1" w:lastColumn="0" w:noHBand="0" w:noVBand="1"/>
      </w:tblPr>
      <w:tblGrid>
        <w:gridCol w:w="2160"/>
        <w:gridCol w:w="2160"/>
        <w:gridCol w:w="2160"/>
        <w:gridCol w:w="2160"/>
      </w:tblGrid>
      <w:tr w:rsidR="002F5423" w14:paraId="142F35BF"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C280F40" w14:textId="77777777" w:rsidR="002F5423" w:rsidRDefault="00837FD4">
            <w:r>
              <w:rPr>
                <w:sz w:val="20"/>
              </w:rPr>
              <w:t>CCA</w:t>
            </w:r>
          </w:p>
        </w:tc>
        <w:tc>
          <w:tcPr>
            <w:tcW w:w="2160" w:type="dxa"/>
          </w:tcPr>
          <w:p w14:paraId="67DDCB96"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42D82251"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78A95BA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488F5E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22DACE3" w14:textId="77777777" w:rsidR="002F5423" w:rsidRDefault="00837FD4">
            <w:r>
              <w:rPr>
                <w:sz w:val="20"/>
              </w:rPr>
              <w:t>Network Group</w:t>
            </w:r>
          </w:p>
        </w:tc>
        <w:tc>
          <w:tcPr>
            <w:tcW w:w="6480" w:type="dxa"/>
            <w:gridSpan w:val="3"/>
          </w:tcPr>
          <w:p w14:paraId="5D4E6BC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 &amp; RESP</w:t>
            </w:r>
          </w:p>
        </w:tc>
      </w:tr>
      <w:tr w:rsidR="002F5423" w14:paraId="0A421DD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54D6AA4" w14:textId="77777777" w:rsidR="002F5423" w:rsidRDefault="00837FD4">
            <w:r>
              <w:rPr>
                <w:sz w:val="20"/>
              </w:rPr>
              <w:t>CV #</w:t>
            </w:r>
          </w:p>
        </w:tc>
        <w:tc>
          <w:tcPr>
            <w:tcW w:w="2160" w:type="dxa"/>
          </w:tcPr>
          <w:p w14:paraId="7600EE5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5</w:t>
            </w:r>
          </w:p>
        </w:tc>
        <w:tc>
          <w:tcPr>
            <w:tcW w:w="2160" w:type="dxa"/>
          </w:tcPr>
          <w:p w14:paraId="1CC56F5B"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5D4DBC6A"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4AC20D8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5800AE4" w14:textId="77777777" w:rsidR="002F5423" w:rsidRDefault="00837FD4">
            <w:r>
              <w:rPr>
                <w:sz w:val="20"/>
              </w:rPr>
              <w:lastRenderedPageBreak/>
              <w:t>r</w:t>
            </w:r>
          </w:p>
        </w:tc>
        <w:tc>
          <w:tcPr>
            <w:tcW w:w="2160" w:type="dxa"/>
          </w:tcPr>
          <w:p w14:paraId="3C2E866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0.57</w:t>
            </w:r>
          </w:p>
        </w:tc>
        <w:tc>
          <w:tcPr>
            <w:tcW w:w="2160" w:type="dxa"/>
          </w:tcPr>
          <w:p w14:paraId="5FE5D788"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0F8A6143"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460DFB1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18E9545" w14:textId="77777777" w:rsidR="002F5423" w:rsidRDefault="00837FD4">
            <w:r>
              <w:rPr>
                <w:sz w:val="20"/>
              </w:rPr>
              <w:t>Network</w:t>
            </w:r>
          </w:p>
        </w:tc>
        <w:tc>
          <w:tcPr>
            <w:tcW w:w="2160" w:type="dxa"/>
          </w:tcPr>
          <w:p w14:paraId="260130A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16B3BC6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084E7C9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6A0B435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166FD46" w14:textId="77777777" w:rsidR="002F5423" w:rsidRDefault="00837FD4">
            <w:r>
              <w:rPr>
                <w:sz w:val="20"/>
              </w:rPr>
              <w:t>Condition</w:t>
            </w:r>
          </w:p>
        </w:tc>
        <w:tc>
          <w:tcPr>
            <w:tcW w:w="6480" w:type="dxa"/>
            <w:gridSpan w:val="3"/>
          </w:tcPr>
          <w:p w14:paraId="070F1E5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54A9591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D229394" w14:textId="77777777" w:rsidR="002F5423" w:rsidRDefault="00837FD4">
            <w:r>
              <w:rPr>
                <w:sz w:val="20"/>
              </w:rPr>
              <w:t>HN_up</w:t>
            </w:r>
          </w:p>
        </w:tc>
        <w:tc>
          <w:tcPr>
            <w:tcW w:w="2160" w:type="dxa"/>
          </w:tcPr>
          <w:p w14:paraId="4284791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0.60</w:t>
            </w:r>
          </w:p>
        </w:tc>
        <w:tc>
          <w:tcPr>
            <w:tcW w:w="2160" w:type="dxa"/>
          </w:tcPr>
          <w:p w14:paraId="6F266FD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309EBC4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0.31</w:t>
            </w:r>
          </w:p>
        </w:tc>
      </w:tr>
      <w:tr w:rsidR="002F5423" w14:paraId="4304746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FCB9FC4" w14:textId="77777777" w:rsidR="002F5423" w:rsidRDefault="00837FD4">
            <w:r>
              <w:rPr>
                <w:sz w:val="20"/>
              </w:rPr>
              <w:t>EN_up</w:t>
            </w:r>
          </w:p>
        </w:tc>
        <w:tc>
          <w:tcPr>
            <w:tcW w:w="2160" w:type="dxa"/>
          </w:tcPr>
          <w:p w14:paraId="41BD2F4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0.21</w:t>
            </w:r>
          </w:p>
        </w:tc>
        <w:tc>
          <w:tcPr>
            <w:tcW w:w="2160" w:type="dxa"/>
          </w:tcPr>
          <w:p w14:paraId="11CC2B4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160" w:type="dxa"/>
          </w:tcPr>
          <w:p w14:paraId="60A55D9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r>
      <w:tr w:rsidR="002F5423" w14:paraId="12A73A0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CF24147" w14:textId="77777777" w:rsidR="002F5423" w:rsidRDefault="00837FD4">
            <w:r>
              <w:rPr>
                <w:sz w:val="20"/>
              </w:rPr>
              <w:t>HW_up</w:t>
            </w:r>
          </w:p>
        </w:tc>
        <w:tc>
          <w:tcPr>
            <w:tcW w:w="2160" w:type="dxa"/>
          </w:tcPr>
          <w:p w14:paraId="14BEFA9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0.81</w:t>
            </w:r>
          </w:p>
        </w:tc>
        <w:tc>
          <w:tcPr>
            <w:tcW w:w="2160" w:type="dxa"/>
          </w:tcPr>
          <w:p w14:paraId="7D9F41D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-0.64</w:t>
            </w:r>
          </w:p>
        </w:tc>
        <w:tc>
          <w:tcPr>
            <w:tcW w:w="2160" w:type="dxa"/>
          </w:tcPr>
          <w:p w14:paraId="61AF06D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0.38</w:t>
            </w:r>
          </w:p>
        </w:tc>
      </w:tr>
      <w:tr w:rsidR="002F5423" w14:paraId="261B45B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46B08E6" w14:textId="77777777" w:rsidR="002F5423" w:rsidRDefault="00837FD4">
            <w:r>
              <w:rPr>
                <w:sz w:val="20"/>
              </w:rPr>
              <w:t>EW_up</w:t>
            </w:r>
          </w:p>
        </w:tc>
        <w:tc>
          <w:tcPr>
            <w:tcW w:w="2160" w:type="dxa"/>
          </w:tcPr>
          <w:p w14:paraId="094122E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c>
          <w:tcPr>
            <w:tcW w:w="2160" w:type="dxa"/>
          </w:tcPr>
          <w:p w14:paraId="22E5502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524116F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r>
      <w:tr w:rsidR="002F5423" w14:paraId="47499D6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F4F6A74" w14:textId="77777777" w:rsidR="002F5423" w:rsidRDefault="00837FD4">
            <w:r>
              <w:rPr>
                <w:sz w:val="20"/>
              </w:rPr>
              <w:t>HN_down</w:t>
            </w:r>
          </w:p>
        </w:tc>
        <w:tc>
          <w:tcPr>
            <w:tcW w:w="2160" w:type="dxa"/>
          </w:tcPr>
          <w:p w14:paraId="24B3DB9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-0.47</w:t>
            </w:r>
          </w:p>
        </w:tc>
        <w:tc>
          <w:tcPr>
            <w:tcW w:w="2160" w:type="dxa"/>
          </w:tcPr>
          <w:p w14:paraId="22FB84E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0.21</w:t>
            </w:r>
          </w:p>
        </w:tc>
        <w:tc>
          <w:tcPr>
            <w:tcW w:w="2160" w:type="dxa"/>
          </w:tcPr>
          <w:p w14:paraId="2627288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r>
      <w:tr w:rsidR="002F5423" w14:paraId="38633D1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E2754C6" w14:textId="77777777" w:rsidR="002F5423" w:rsidRDefault="00837FD4">
            <w:r>
              <w:rPr>
                <w:sz w:val="20"/>
              </w:rPr>
              <w:t>EN_down</w:t>
            </w:r>
          </w:p>
        </w:tc>
        <w:tc>
          <w:tcPr>
            <w:tcW w:w="2160" w:type="dxa"/>
          </w:tcPr>
          <w:p w14:paraId="75EC152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-0.26</w:t>
            </w:r>
          </w:p>
        </w:tc>
        <w:tc>
          <w:tcPr>
            <w:tcW w:w="2160" w:type="dxa"/>
          </w:tcPr>
          <w:p w14:paraId="7CF488A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c>
          <w:tcPr>
            <w:tcW w:w="2160" w:type="dxa"/>
          </w:tcPr>
          <w:p w14:paraId="4C2B68E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0.05</w:t>
            </w:r>
          </w:p>
        </w:tc>
      </w:tr>
      <w:tr w:rsidR="002F5423" w14:paraId="05EB42A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22C0595" w14:textId="77777777" w:rsidR="002F5423" w:rsidRDefault="00837FD4">
            <w:r>
              <w:rPr>
                <w:sz w:val="20"/>
              </w:rPr>
              <w:t>HW_down</w:t>
            </w:r>
          </w:p>
        </w:tc>
        <w:tc>
          <w:tcPr>
            <w:tcW w:w="2160" w:type="dxa"/>
          </w:tcPr>
          <w:p w14:paraId="7DDEF79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c>
          <w:tcPr>
            <w:tcW w:w="2160" w:type="dxa"/>
          </w:tcPr>
          <w:p w14:paraId="6DCE8E7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283B4C4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r>
      <w:tr w:rsidR="002F5423" w14:paraId="5F78A91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D68ACE1" w14:textId="77777777" w:rsidR="002F5423" w:rsidRDefault="00837FD4">
            <w:r>
              <w:rPr>
                <w:sz w:val="20"/>
              </w:rPr>
              <w:t>EW_down</w:t>
            </w:r>
          </w:p>
        </w:tc>
        <w:tc>
          <w:tcPr>
            <w:tcW w:w="2160" w:type="dxa"/>
          </w:tcPr>
          <w:p w14:paraId="23BCEDA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c>
          <w:tcPr>
            <w:tcW w:w="2160" w:type="dxa"/>
          </w:tcPr>
          <w:p w14:paraId="21F62F8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c>
          <w:tcPr>
            <w:tcW w:w="2160" w:type="dxa"/>
          </w:tcPr>
          <w:p w14:paraId="7C8A44A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0.46</w:t>
            </w:r>
          </w:p>
        </w:tc>
      </w:tr>
    </w:tbl>
    <w:p w14:paraId="32FC8D7C" w14:textId="77777777" w:rsidR="002F5423" w:rsidRDefault="002F5423"/>
    <w:p w14:paraId="1DCCA09F" w14:textId="77777777" w:rsidR="002F5423" w:rsidRDefault="00837FD4">
      <w:pPr>
        <w:pStyle w:val="Heading4"/>
      </w:pPr>
      <w:r>
        <w:t xml:space="preserve">C1_Neg_91_TDMN_0.77 &amp; </w:t>
      </w:r>
      <w:r>
        <w:br/>
        <w:t xml:space="preserve">C3_Pos_71_1RESP_1.14 </w:t>
      </w:r>
    </w:p>
    <w:p w14:paraId="4E3AADAE" w14:textId="77777777" w:rsidR="002F5423" w:rsidRDefault="00837FD4">
      <w:r>
        <w:t xml:space="preserve">Significant </w:t>
      </w:r>
      <w:r>
        <w:t>correlation between RESP and TestAge</w:t>
      </w:r>
    </w:p>
    <w:tbl>
      <w:tblPr>
        <w:tblStyle w:val="LightList-Accent1"/>
        <w:tblW w:w="0" w:type="auto"/>
        <w:tblLook w:val="04A0" w:firstRow="1" w:lastRow="0" w:firstColumn="1" w:lastColumn="0" w:noHBand="0" w:noVBand="1"/>
      </w:tblPr>
      <w:tblGrid>
        <w:gridCol w:w="2880"/>
        <w:gridCol w:w="2880"/>
        <w:gridCol w:w="2880"/>
      </w:tblGrid>
      <w:tr w:rsidR="002F5423" w14:paraId="0FA8BC3C"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C25D5B6" w14:textId="77777777" w:rsidR="002F5423" w:rsidRDefault="00837FD4">
            <w:r>
              <w:rPr>
                <w:sz w:val="20"/>
              </w:rPr>
              <w:t>CCA</w:t>
            </w:r>
          </w:p>
        </w:tc>
        <w:tc>
          <w:tcPr>
            <w:tcW w:w="2880" w:type="dxa"/>
          </w:tcPr>
          <w:p w14:paraId="1284775E"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7EE4193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676639A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74A0E81" w14:textId="77777777" w:rsidR="002F5423" w:rsidRDefault="00837FD4">
            <w:r>
              <w:rPr>
                <w:sz w:val="20"/>
              </w:rPr>
              <w:t>Network Group</w:t>
            </w:r>
          </w:p>
        </w:tc>
        <w:tc>
          <w:tcPr>
            <w:tcW w:w="5760" w:type="dxa"/>
            <w:gridSpan w:val="2"/>
          </w:tcPr>
          <w:p w14:paraId="4F1B5A5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w:t>
            </w:r>
          </w:p>
        </w:tc>
      </w:tr>
      <w:tr w:rsidR="002F5423" w14:paraId="41D8479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7BFEC9A" w14:textId="77777777" w:rsidR="002F5423" w:rsidRDefault="00837FD4">
            <w:r>
              <w:rPr>
                <w:sz w:val="20"/>
              </w:rPr>
              <w:t>CV #</w:t>
            </w:r>
          </w:p>
        </w:tc>
        <w:tc>
          <w:tcPr>
            <w:tcW w:w="2880" w:type="dxa"/>
          </w:tcPr>
          <w:p w14:paraId="78E4BDB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3</w:t>
            </w:r>
          </w:p>
        </w:tc>
        <w:tc>
          <w:tcPr>
            <w:tcW w:w="2880" w:type="dxa"/>
          </w:tcPr>
          <w:p w14:paraId="7A4EF34A"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C63E62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13FEA8A" w14:textId="77777777" w:rsidR="002F5423" w:rsidRDefault="00837FD4">
            <w:r>
              <w:rPr>
                <w:sz w:val="20"/>
              </w:rPr>
              <w:t>r</w:t>
            </w:r>
          </w:p>
        </w:tc>
        <w:tc>
          <w:tcPr>
            <w:tcW w:w="2880" w:type="dxa"/>
          </w:tcPr>
          <w:p w14:paraId="2C1572D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0.60</w:t>
            </w:r>
          </w:p>
        </w:tc>
        <w:tc>
          <w:tcPr>
            <w:tcW w:w="2880" w:type="dxa"/>
          </w:tcPr>
          <w:p w14:paraId="4DE2AF17"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045EA19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F81A6CE" w14:textId="77777777" w:rsidR="002F5423" w:rsidRDefault="00837FD4">
            <w:r>
              <w:rPr>
                <w:sz w:val="20"/>
              </w:rPr>
              <w:t>Network</w:t>
            </w:r>
          </w:p>
        </w:tc>
        <w:tc>
          <w:tcPr>
            <w:tcW w:w="2880" w:type="dxa"/>
          </w:tcPr>
          <w:p w14:paraId="5BE92CF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1B6ECA9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1CF56B1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D697060" w14:textId="77777777" w:rsidR="002F5423" w:rsidRDefault="00837FD4">
            <w:r>
              <w:rPr>
                <w:sz w:val="20"/>
              </w:rPr>
              <w:t>Condition</w:t>
            </w:r>
          </w:p>
        </w:tc>
        <w:tc>
          <w:tcPr>
            <w:tcW w:w="5760" w:type="dxa"/>
            <w:gridSpan w:val="2"/>
          </w:tcPr>
          <w:p w14:paraId="1108E2E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F8341A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E1A53E2" w14:textId="77777777" w:rsidR="002F5423" w:rsidRDefault="00837FD4">
            <w:r>
              <w:rPr>
                <w:sz w:val="20"/>
              </w:rPr>
              <w:t>HN_up</w:t>
            </w:r>
          </w:p>
        </w:tc>
        <w:tc>
          <w:tcPr>
            <w:tcW w:w="2880" w:type="dxa"/>
          </w:tcPr>
          <w:p w14:paraId="2310C89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880" w:type="dxa"/>
          </w:tcPr>
          <w:p w14:paraId="55ECFBC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-0.66</w:t>
            </w:r>
          </w:p>
        </w:tc>
      </w:tr>
      <w:tr w:rsidR="002F5423" w14:paraId="4336C38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97B81E1" w14:textId="77777777" w:rsidR="002F5423" w:rsidRDefault="00837FD4">
            <w:r>
              <w:rPr>
                <w:sz w:val="20"/>
              </w:rPr>
              <w:t>EN_up</w:t>
            </w:r>
          </w:p>
        </w:tc>
        <w:tc>
          <w:tcPr>
            <w:tcW w:w="2880" w:type="dxa"/>
          </w:tcPr>
          <w:p w14:paraId="423294A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-0.48</w:t>
            </w:r>
          </w:p>
        </w:tc>
        <w:tc>
          <w:tcPr>
            <w:tcW w:w="2880" w:type="dxa"/>
          </w:tcPr>
          <w:p w14:paraId="297D33B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-0.23</w:t>
            </w:r>
          </w:p>
        </w:tc>
      </w:tr>
      <w:tr w:rsidR="002F5423" w14:paraId="3CA9632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6F82B7F" w14:textId="77777777" w:rsidR="002F5423" w:rsidRDefault="00837FD4">
            <w:r>
              <w:rPr>
                <w:sz w:val="20"/>
              </w:rPr>
              <w:t>HW_up</w:t>
            </w:r>
          </w:p>
        </w:tc>
        <w:tc>
          <w:tcPr>
            <w:tcW w:w="2880" w:type="dxa"/>
          </w:tcPr>
          <w:p w14:paraId="19A980F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-0.38</w:t>
            </w:r>
          </w:p>
        </w:tc>
        <w:tc>
          <w:tcPr>
            <w:tcW w:w="2880" w:type="dxa"/>
          </w:tcPr>
          <w:p w14:paraId="16C5C87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-0.65</w:t>
            </w:r>
          </w:p>
        </w:tc>
      </w:tr>
      <w:tr w:rsidR="002F5423" w14:paraId="200DC0A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94E107C" w14:textId="77777777" w:rsidR="002F5423" w:rsidRDefault="00837FD4">
            <w:r>
              <w:rPr>
                <w:sz w:val="20"/>
              </w:rPr>
              <w:t>EW_up</w:t>
            </w:r>
          </w:p>
        </w:tc>
        <w:tc>
          <w:tcPr>
            <w:tcW w:w="2880" w:type="dxa"/>
          </w:tcPr>
          <w:p w14:paraId="52DB30C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-0.23</w:t>
            </w:r>
          </w:p>
        </w:tc>
        <w:tc>
          <w:tcPr>
            <w:tcW w:w="2880" w:type="dxa"/>
          </w:tcPr>
          <w:p w14:paraId="3DEBF47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-0.34</w:t>
            </w:r>
          </w:p>
        </w:tc>
      </w:tr>
      <w:tr w:rsidR="002F5423" w14:paraId="13067F6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AA4E7EA" w14:textId="77777777" w:rsidR="002F5423" w:rsidRDefault="00837FD4">
            <w:r>
              <w:rPr>
                <w:sz w:val="20"/>
              </w:rPr>
              <w:t>HN_down</w:t>
            </w:r>
          </w:p>
        </w:tc>
        <w:tc>
          <w:tcPr>
            <w:tcW w:w="2880" w:type="dxa"/>
          </w:tcPr>
          <w:p w14:paraId="3361D1A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880" w:type="dxa"/>
          </w:tcPr>
          <w:p w14:paraId="4AB4BEB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0.49</w:t>
            </w:r>
          </w:p>
        </w:tc>
      </w:tr>
      <w:tr w:rsidR="002F5423" w14:paraId="475711B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B51657B" w14:textId="77777777" w:rsidR="002F5423" w:rsidRDefault="00837FD4">
            <w:r>
              <w:rPr>
                <w:sz w:val="20"/>
              </w:rPr>
              <w:t>EN_down</w:t>
            </w:r>
          </w:p>
        </w:tc>
        <w:tc>
          <w:tcPr>
            <w:tcW w:w="2880" w:type="dxa"/>
          </w:tcPr>
          <w:p w14:paraId="7CAF173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6419A83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r>
      <w:tr w:rsidR="002F5423" w14:paraId="21677DA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2502545" w14:textId="77777777" w:rsidR="002F5423" w:rsidRDefault="00837FD4">
            <w:r>
              <w:rPr>
                <w:sz w:val="20"/>
              </w:rPr>
              <w:t>HW_down</w:t>
            </w:r>
          </w:p>
        </w:tc>
        <w:tc>
          <w:tcPr>
            <w:tcW w:w="2880" w:type="dxa"/>
          </w:tcPr>
          <w:p w14:paraId="07B2CF5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0.23</w:t>
            </w:r>
          </w:p>
        </w:tc>
        <w:tc>
          <w:tcPr>
            <w:tcW w:w="2880" w:type="dxa"/>
          </w:tcPr>
          <w:p w14:paraId="71C804A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0.48</w:t>
            </w:r>
          </w:p>
        </w:tc>
      </w:tr>
      <w:tr w:rsidR="002F5423" w14:paraId="30DE787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A4BE9E7" w14:textId="77777777" w:rsidR="002F5423" w:rsidRDefault="00837FD4">
            <w:r>
              <w:rPr>
                <w:sz w:val="20"/>
              </w:rPr>
              <w:t>EW_down</w:t>
            </w:r>
          </w:p>
        </w:tc>
        <w:tc>
          <w:tcPr>
            <w:tcW w:w="2880" w:type="dxa"/>
          </w:tcPr>
          <w:p w14:paraId="6D58F6E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c>
          <w:tcPr>
            <w:tcW w:w="2880" w:type="dxa"/>
          </w:tcPr>
          <w:p w14:paraId="0905717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-0.05</w:t>
            </w:r>
          </w:p>
        </w:tc>
      </w:tr>
    </w:tbl>
    <w:p w14:paraId="61C104DC" w14:textId="77777777" w:rsidR="002F5423" w:rsidRDefault="002F5423"/>
    <w:p w14:paraId="44E467A1" w14:textId="77777777" w:rsidR="002F5423" w:rsidRDefault="00837FD4">
      <w:pPr>
        <w:pStyle w:val="Heading3"/>
      </w:pPr>
      <w:bookmarkStart w:id="34" w:name="_Toc70591471"/>
      <w:r>
        <w:t>Significant Correlation with Times_married</w:t>
      </w:r>
      <w:bookmarkEnd w:id="34"/>
    </w:p>
    <w:p w14:paraId="0968610F" w14:textId="77777777" w:rsidR="002F5423" w:rsidRDefault="00837FD4">
      <w:pPr>
        <w:pStyle w:val="Heading4"/>
      </w:pPr>
      <w:r>
        <w:t xml:space="preserve">C1_Neg_91_TDMN_0.77 &amp; </w:t>
      </w:r>
      <w:r>
        <w:br/>
        <w:t xml:space="preserve">C3_Pos_71_1RESP_1.14 </w:t>
      </w:r>
    </w:p>
    <w:p w14:paraId="04604090" w14:textId="77777777" w:rsidR="002F5423" w:rsidRDefault="00837FD4">
      <w:r>
        <w:t>Significant correlation between DMN and Times_married</w:t>
      </w:r>
    </w:p>
    <w:tbl>
      <w:tblPr>
        <w:tblStyle w:val="LightList-Accent1"/>
        <w:tblW w:w="0" w:type="auto"/>
        <w:tblLook w:val="04A0" w:firstRow="1" w:lastRow="0" w:firstColumn="1" w:lastColumn="0" w:noHBand="0" w:noVBand="1"/>
      </w:tblPr>
      <w:tblGrid>
        <w:gridCol w:w="2880"/>
        <w:gridCol w:w="2880"/>
        <w:gridCol w:w="2880"/>
      </w:tblGrid>
      <w:tr w:rsidR="002F5423" w14:paraId="51C16DF9"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B998C0E" w14:textId="77777777" w:rsidR="002F5423" w:rsidRDefault="00837FD4">
            <w:r>
              <w:rPr>
                <w:sz w:val="20"/>
              </w:rPr>
              <w:t>CCA</w:t>
            </w:r>
          </w:p>
        </w:tc>
        <w:tc>
          <w:tcPr>
            <w:tcW w:w="2880" w:type="dxa"/>
          </w:tcPr>
          <w:p w14:paraId="4C9EFAA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0A03E052"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6E570B2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4A4CE8A" w14:textId="77777777" w:rsidR="002F5423" w:rsidRDefault="00837FD4">
            <w:r>
              <w:rPr>
                <w:sz w:val="20"/>
              </w:rPr>
              <w:t>Network Group</w:t>
            </w:r>
          </w:p>
        </w:tc>
        <w:tc>
          <w:tcPr>
            <w:tcW w:w="5760" w:type="dxa"/>
            <w:gridSpan w:val="2"/>
          </w:tcPr>
          <w:p w14:paraId="419438E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RESP</w:t>
            </w:r>
          </w:p>
        </w:tc>
      </w:tr>
      <w:tr w:rsidR="002F5423" w14:paraId="7FC9459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C536A81" w14:textId="77777777" w:rsidR="002F5423" w:rsidRDefault="00837FD4">
            <w:r>
              <w:rPr>
                <w:sz w:val="20"/>
              </w:rPr>
              <w:t>CV #</w:t>
            </w:r>
          </w:p>
        </w:tc>
        <w:tc>
          <w:tcPr>
            <w:tcW w:w="2880" w:type="dxa"/>
          </w:tcPr>
          <w:p w14:paraId="4729853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880" w:type="dxa"/>
          </w:tcPr>
          <w:p w14:paraId="1EE98613"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60F8303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7809982" w14:textId="77777777" w:rsidR="002F5423" w:rsidRDefault="00837FD4">
            <w:r>
              <w:rPr>
                <w:sz w:val="20"/>
              </w:rPr>
              <w:t>r</w:t>
            </w:r>
          </w:p>
        </w:tc>
        <w:tc>
          <w:tcPr>
            <w:tcW w:w="2880" w:type="dxa"/>
          </w:tcPr>
          <w:p w14:paraId="4B8E0BA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0.61</w:t>
            </w:r>
          </w:p>
        </w:tc>
        <w:tc>
          <w:tcPr>
            <w:tcW w:w="2880" w:type="dxa"/>
          </w:tcPr>
          <w:p w14:paraId="236125E9"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601F91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C5F70C6" w14:textId="77777777" w:rsidR="002F5423" w:rsidRDefault="00837FD4">
            <w:r>
              <w:rPr>
                <w:sz w:val="20"/>
              </w:rPr>
              <w:t>Network</w:t>
            </w:r>
          </w:p>
        </w:tc>
        <w:tc>
          <w:tcPr>
            <w:tcW w:w="2880" w:type="dxa"/>
          </w:tcPr>
          <w:p w14:paraId="647622E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232538D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7A848C0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4BE3D59" w14:textId="77777777" w:rsidR="002F5423" w:rsidRDefault="00837FD4">
            <w:r>
              <w:rPr>
                <w:sz w:val="20"/>
              </w:rPr>
              <w:t>Condition</w:t>
            </w:r>
          </w:p>
        </w:tc>
        <w:tc>
          <w:tcPr>
            <w:tcW w:w="5760" w:type="dxa"/>
            <w:gridSpan w:val="2"/>
          </w:tcPr>
          <w:p w14:paraId="4144768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2CAF13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9FD116E" w14:textId="77777777" w:rsidR="002F5423" w:rsidRDefault="00837FD4">
            <w:r>
              <w:rPr>
                <w:sz w:val="20"/>
              </w:rPr>
              <w:t>HN_up</w:t>
            </w:r>
          </w:p>
        </w:tc>
        <w:tc>
          <w:tcPr>
            <w:tcW w:w="2880" w:type="dxa"/>
          </w:tcPr>
          <w:p w14:paraId="0C9292F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6E1DA83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-0.26</w:t>
            </w:r>
          </w:p>
        </w:tc>
      </w:tr>
      <w:tr w:rsidR="002F5423" w14:paraId="212A482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E949D7A" w14:textId="77777777" w:rsidR="002F5423" w:rsidRDefault="00837FD4">
            <w:r>
              <w:rPr>
                <w:sz w:val="20"/>
              </w:rPr>
              <w:lastRenderedPageBreak/>
              <w:t>EN_up</w:t>
            </w:r>
          </w:p>
        </w:tc>
        <w:tc>
          <w:tcPr>
            <w:tcW w:w="2880" w:type="dxa"/>
          </w:tcPr>
          <w:p w14:paraId="666A2AA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c>
          <w:tcPr>
            <w:tcW w:w="2880" w:type="dxa"/>
          </w:tcPr>
          <w:p w14:paraId="11F28D7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0.50</w:t>
            </w:r>
          </w:p>
        </w:tc>
      </w:tr>
      <w:tr w:rsidR="002F5423" w14:paraId="7CA36A5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E1DE66A" w14:textId="77777777" w:rsidR="002F5423" w:rsidRDefault="00837FD4">
            <w:r>
              <w:rPr>
                <w:sz w:val="20"/>
              </w:rPr>
              <w:t>HW_up</w:t>
            </w:r>
          </w:p>
        </w:tc>
        <w:tc>
          <w:tcPr>
            <w:tcW w:w="2880" w:type="dxa"/>
          </w:tcPr>
          <w:p w14:paraId="0C1D54D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880" w:type="dxa"/>
          </w:tcPr>
          <w:p w14:paraId="5C4C77F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-0.21</w:t>
            </w:r>
          </w:p>
        </w:tc>
      </w:tr>
      <w:tr w:rsidR="002F5423" w14:paraId="395A5D5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4327D9E" w14:textId="77777777" w:rsidR="002F5423" w:rsidRDefault="00837FD4">
            <w:r>
              <w:rPr>
                <w:sz w:val="20"/>
              </w:rPr>
              <w:t>EW_up</w:t>
            </w:r>
          </w:p>
        </w:tc>
        <w:tc>
          <w:tcPr>
            <w:tcW w:w="2880" w:type="dxa"/>
          </w:tcPr>
          <w:p w14:paraId="4009E84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c>
          <w:tcPr>
            <w:tcW w:w="2880" w:type="dxa"/>
          </w:tcPr>
          <w:p w14:paraId="5721738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0.80</w:t>
            </w:r>
          </w:p>
        </w:tc>
      </w:tr>
      <w:tr w:rsidR="002F5423" w14:paraId="75167DD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ABC5F4C" w14:textId="77777777" w:rsidR="002F5423" w:rsidRDefault="00837FD4">
            <w:r>
              <w:rPr>
                <w:sz w:val="20"/>
              </w:rPr>
              <w:t>HN_down</w:t>
            </w:r>
          </w:p>
        </w:tc>
        <w:tc>
          <w:tcPr>
            <w:tcW w:w="2880" w:type="dxa"/>
          </w:tcPr>
          <w:p w14:paraId="07A0CE6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-0.68</w:t>
            </w:r>
          </w:p>
        </w:tc>
        <w:tc>
          <w:tcPr>
            <w:tcW w:w="2880" w:type="dxa"/>
          </w:tcPr>
          <w:p w14:paraId="3F1A756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0.53</w:t>
            </w:r>
          </w:p>
        </w:tc>
      </w:tr>
      <w:tr w:rsidR="002F5423" w14:paraId="704593D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AE61B8F" w14:textId="77777777" w:rsidR="002F5423" w:rsidRDefault="00837FD4">
            <w:r>
              <w:rPr>
                <w:sz w:val="20"/>
              </w:rPr>
              <w:t>EN_down</w:t>
            </w:r>
          </w:p>
        </w:tc>
        <w:tc>
          <w:tcPr>
            <w:tcW w:w="2880" w:type="dxa"/>
          </w:tcPr>
          <w:p w14:paraId="68BC2C5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880" w:type="dxa"/>
          </w:tcPr>
          <w:p w14:paraId="15FEEFE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0.33</w:t>
            </w:r>
          </w:p>
        </w:tc>
      </w:tr>
      <w:tr w:rsidR="002F5423" w14:paraId="35AC3B4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84621D5" w14:textId="77777777" w:rsidR="002F5423" w:rsidRDefault="00837FD4">
            <w:r>
              <w:rPr>
                <w:sz w:val="20"/>
              </w:rPr>
              <w:t>HW_down</w:t>
            </w:r>
          </w:p>
        </w:tc>
        <w:tc>
          <w:tcPr>
            <w:tcW w:w="2880" w:type="dxa"/>
          </w:tcPr>
          <w:p w14:paraId="758CCA2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c>
          <w:tcPr>
            <w:tcW w:w="2880" w:type="dxa"/>
          </w:tcPr>
          <w:p w14:paraId="3534624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0.85</w:t>
            </w:r>
          </w:p>
        </w:tc>
      </w:tr>
      <w:tr w:rsidR="002F5423" w14:paraId="020F101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B69FC30" w14:textId="77777777" w:rsidR="002F5423" w:rsidRDefault="00837FD4">
            <w:r>
              <w:rPr>
                <w:sz w:val="20"/>
              </w:rPr>
              <w:t>EW_down</w:t>
            </w:r>
          </w:p>
        </w:tc>
        <w:tc>
          <w:tcPr>
            <w:tcW w:w="2880" w:type="dxa"/>
          </w:tcPr>
          <w:p w14:paraId="1BFC938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-0.10</w:t>
            </w:r>
          </w:p>
        </w:tc>
        <w:tc>
          <w:tcPr>
            <w:tcW w:w="2880" w:type="dxa"/>
          </w:tcPr>
          <w:p w14:paraId="43B496E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r>
    </w:tbl>
    <w:p w14:paraId="16E8FDDA" w14:textId="77777777" w:rsidR="002F5423" w:rsidRDefault="002F5423"/>
    <w:p w14:paraId="035F5038" w14:textId="77777777" w:rsidR="002F5423" w:rsidRDefault="00837FD4">
      <w:pPr>
        <w:pStyle w:val="Heading4"/>
      </w:pPr>
      <w:r>
        <w:t xml:space="preserve">C1_Neg_91_TDMN_0.77 &amp; </w:t>
      </w:r>
      <w:r>
        <w:br/>
        <w:t xml:space="preserve">C3_Pos_71_1RESP_1.14 </w:t>
      </w:r>
    </w:p>
    <w:p w14:paraId="7A952B6A" w14:textId="77777777" w:rsidR="002F5423" w:rsidRDefault="00837FD4">
      <w:r>
        <w:t xml:space="preserve">Significant correlation between RESP and </w:t>
      </w:r>
      <w:r>
        <w:t>Times_married</w:t>
      </w:r>
    </w:p>
    <w:tbl>
      <w:tblPr>
        <w:tblStyle w:val="LightList-Accent1"/>
        <w:tblW w:w="0" w:type="auto"/>
        <w:tblLook w:val="04A0" w:firstRow="1" w:lastRow="0" w:firstColumn="1" w:lastColumn="0" w:noHBand="0" w:noVBand="1"/>
      </w:tblPr>
      <w:tblGrid>
        <w:gridCol w:w="2880"/>
        <w:gridCol w:w="2880"/>
        <w:gridCol w:w="2880"/>
      </w:tblGrid>
      <w:tr w:rsidR="002F5423" w14:paraId="651484A2"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7AF6EC1" w14:textId="77777777" w:rsidR="002F5423" w:rsidRDefault="00837FD4">
            <w:r>
              <w:rPr>
                <w:sz w:val="20"/>
              </w:rPr>
              <w:t>CCA</w:t>
            </w:r>
          </w:p>
        </w:tc>
        <w:tc>
          <w:tcPr>
            <w:tcW w:w="2880" w:type="dxa"/>
          </w:tcPr>
          <w:p w14:paraId="3038B5A9"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0A9DDC2E"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1E3331C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F313655" w14:textId="77777777" w:rsidR="002F5423" w:rsidRDefault="00837FD4">
            <w:r>
              <w:rPr>
                <w:sz w:val="20"/>
              </w:rPr>
              <w:t>Network Group</w:t>
            </w:r>
          </w:p>
        </w:tc>
        <w:tc>
          <w:tcPr>
            <w:tcW w:w="5760" w:type="dxa"/>
            <w:gridSpan w:val="2"/>
          </w:tcPr>
          <w:p w14:paraId="7DFE41E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w:t>
            </w:r>
          </w:p>
        </w:tc>
      </w:tr>
      <w:tr w:rsidR="002F5423" w14:paraId="0A60834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D089640" w14:textId="77777777" w:rsidR="002F5423" w:rsidRDefault="00837FD4">
            <w:r>
              <w:rPr>
                <w:sz w:val="20"/>
              </w:rPr>
              <w:t>CV #</w:t>
            </w:r>
          </w:p>
        </w:tc>
        <w:tc>
          <w:tcPr>
            <w:tcW w:w="2880" w:type="dxa"/>
          </w:tcPr>
          <w:p w14:paraId="3D78E69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880" w:type="dxa"/>
          </w:tcPr>
          <w:p w14:paraId="623445A4"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25AF400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3997823" w14:textId="77777777" w:rsidR="002F5423" w:rsidRDefault="00837FD4">
            <w:r>
              <w:rPr>
                <w:sz w:val="20"/>
              </w:rPr>
              <w:t>r</w:t>
            </w:r>
          </w:p>
        </w:tc>
        <w:tc>
          <w:tcPr>
            <w:tcW w:w="2880" w:type="dxa"/>
          </w:tcPr>
          <w:p w14:paraId="21A2B0C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880" w:type="dxa"/>
          </w:tcPr>
          <w:p w14:paraId="7964A8DE"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72DE69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F388EFB" w14:textId="77777777" w:rsidR="002F5423" w:rsidRDefault="00837FD4">
            <w:r>
              <w:rPr>
                <w:sz w:val="20"/>
              </w:rPr>
              <w:t>Network</w:t>
            </w:r>
          </w:p>
        </w:tc>
        <w:tc>
          <w:tcPr>
            <w:tcW w:w="2880" w:type="dxa"/>
          </w:tcPr>
          <w:p w14:paraId="47D21AB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6258792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3D931F4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6F381D3" w14:textId="77777777" w:rsidR="002F5423" w:rsidRDefault="00837FD4">
            <w:r>
              <w:rPr>
                <w:sz w:val="20"/>
              </w:rPr>
              <w:t>Condition</w:t>
            </w:r>
          </w:p>
        </w:tc>
        <w:tc>
          <w:tcPr>
            <w:tcW w:w="5760" w:type="dxa"/>
            <w:gridSpan w:val="2"/>
          </w:tcPr>
          <w:p w14:paraId="36C84F3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BB1AE8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024F3FD" w14:textId="77777777" w:rsidR="002F5423" w:rsidRDefault="00837FD4">
            <w:r>
              <w:rPr>
                <w:sz w:val="20"/>
              </w:rPr>
              <w:t>HN_up</w:t>
            </w:r>
          </w:p>
        </w:tc>
        <w:tc>
          <w:tcPr>
            <w:tcW w:w="2880" w:type="dxa"/>
          </w:tcPr>
          <w:p w14:paraId="34B1060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-0.26</w:t>
            </w:r>
          </w:p>
        </w:tc>
        <w:tc>
          <w:tcPr>
            <w:tcW w:w="2880" w:type="dxa"/>
          </w:tcPr>
          <w:p w14:paraId="0641219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r>
      <w:tr w:rsidR="002F5423" w14:paraId="757DCB5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A80B494" w14:textId="77777777" w:rsidR="002F5423" w:rsidRDefault="00837FD4">
            <w:r>
              <w:rPr>
                <w:sz w:val="20"/>
              </w:rPr>
              <w:t>EN_up</w:t>
            </w:r>
          </w:p>
        </w:tc>
        <w:tc>
          <w:tcPr>
            <w:tcW w:w="2880" w:type="dxa"/>
          </w:tcPr>
          <w:p w14:paraId="769C553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0.50</w:t>
            </w:r>
          </w:p>
        </w:tc>
        <w:tc>
          <w:tcPr>
            <w:tcW w:w="2880" w:type="dxa"/>
          </w:tcPr>
          <w:p w14:paraId="667D71A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r>
      <w:tr w:rsidR="002F5423" w14:paraId="6602973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5EEA0DE" w14:textId="77777777" w:rsidR="002F5423" w:rsidRDefault="00837FD4">
            <w:r>
              <w:rPr>
                <w:sz w:val="20"/>
              </w:rPr>
              <w:t>HW_up</w:t>
            </w:r>
          </w:p>
        </w:tc>
        <w:tc>
          <w:tcPr>
            <w:tcW w:w="2880" w:type="dxa"/>
          </w:tcPr>
          <w:p w14:paraId="5E9E63F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-0.21</w:t>
            </w:r>
          </w:p>
        </w:tc>
        <w:tc>
          <w:tcPr>
            <w:tcW w:w="2880" w:type="dxa"/>
          </w:tcPr>
          <w:p w14:paraId="7D6D527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r>
      <w:tr w:rsidR="002F5423" w14:paraId="4283E2F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C702B78" w14:textId="77777777" w:rsidR="002F5423" w:rsidRDefault="00837FD4">
            <w:r>
              <w:rPr>
                <w:sz w:val="20"/>
              </w:rPr>
              <w:t>EW_up</w:t>
            </w:r>
          </w:p>
        </w:tc>
        <w:tc>
          <w:tcPr>
            <w:tcW w:w="2880" w:type="dxa"/>
          </w:tcPr>
          <w:p w14:paraId="4640523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0.80</w:t>
            </w:r>
          </w:p>
        </w:tc>
        <w:tc>
          <w:tcPr>
            <w:tcW w:w="2880" w:type="dxa"/>
          </w:tcPr>
          <w:p w14:paraId="2C9DF31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r>
      <w:tr w:rsidR="002F5423" w14:paraId="2058908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8A80D1A" w14:textId="77777777" w:rsidR="002F5423" w:rsidRDefault="00837FD4">
            <w:r>
              <w:rPr>
                <w:sz w:val="20"/>
              </w:rPr>
              <w:t>HN_down</w:t>
            </w:r>
          </w:p>
        </w:tc>
        <w:tc>
          <w:tcPr>
            <w:tcW w:w="2880" w:type="dxa"/>
          </w:tcPr>
          <w:p w14:paraId="420B8EB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0.53</w:t>
            </w:r>
          </w:p>
        </w:tc>
        <w:tc>
          <w:tcPr>
            <w:tcW w:w="2880" w:type="dxa"/>
          </w:tcPr>
          <w:p w14:paraId="506DD38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-0.68</w:t>
            </w:r>
          </w:p>
        </w:tc>
      </w:tr>
      <w:tr w:rsidR="002F5423" w14:paraId="5BD6912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0AC49A8" w14:textId="77777777" w:rsidR="002F5423" w:rsidRDefault="00837FD4">
            <w:r>
              <w:rPr>
                <w:sz w:val="20"/>
              </w:rPr>
              <w:t>EN_down</w:t>
            </w:r>
          </w:p>
        </w:tc>
        <w:tc>
          <w:tcPr>
            <w:tcW w:w="2880" w:type="dxa"/>
          </w:tcPr>
          <w:p w14:paraId="6C926C9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0.33</w:t>
            </w:r>
          </w:p>
        </w:tc>
        <w:tc>
          <w:tcPr>
            <w:tcW w:w="2880" w:type="dxa"/>
          </w:tcPr>
          <w:p w14:paraId="485E119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r>
      <w:tr w:rsidR="002F5423" w14:paraId="3D3846C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18C165B" w14:textId="77777777" w:rsidR="002F5423" w:rsidRDefault="00837FD4">
            <w:r>
              <w:rPr>
                <w:sz w:val="20"/>
              </w:rPr>
              <w:t>HW_down</w:t>
            </w:r>
          </w:p>
        </w:tc>
        <w:tc>
          <w:tcPr>
            <w:tcW w:w="2880" w:type="dxa"/>
          </w:tcPr>
          <w:p w14:paraId="064284F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0.85</w:t>
            </w:r>
          </w:p>
        </w:tc>
        <w:tc>
          <w:tcPr>
            <w:tcW w:w="2880" w:type="dxa"/>
          </w:tcPr>
          <w:p w14:paraId="40F2C9E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r>
      <w:tr w:rsidR="002F5423" w14:paraId="5A867D6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3014D44" w14:textId="77777777" w:rsidR="002F5423" w:rsidRDefault="00837FD4">
            <w:r>
              <w:rPr>
                <w:sz w:val="20"/>
              </w:rPr>
              <w:t>EW_down</w:t>
            </w:r>
          </w:p>
        </w:tc>
        <w:tc>
          <w:tcPr>
            <w:tcW w:w="2880" w:type="dxa"/>
          </w:tcPr>
          <w:p w14:paraId="53FDE9E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c>
          <w:tcPr>
            <w:tcW w:w="2880" w:type="dxa"/>
          </w:tcPr>
          <w:p w14:paraId="4F03A96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-0.10</w:t>
            </w:r>
          </w:p>
        </w:tc>
      </w:tr>
    </w:tbl>
    <w:p w14:paraId="7485BFF7" w14:textId="77777777" w:rsidR="002F5423" w:rsidRDefault="002F5423"/>
    <w:p w14:paraId="4A2267FB" w14:textId="77777777" w:rsidR="002F5423" w:rsidRDefault="00837FD4">
      <w:pPr>
        <w:pStyle w:val="Heading4"/>
      </w:pPr>
      <w:r>
        <w:t xml:space="preserve">C1_Neg_91_TDMN_0.77 &amp; </w:t>
      </w:r>
      <w:r>
        <w:br/>
        <w:t xml:space="preserve">C2_Pos_86_LPN_1.52 &amp; </w:t>
      </w:r>
      <w:r>
        <w:br/>
        <w:t xml:space="preserve">C3_Pos_71_1RESP_1.14 </w:t>
      </w:r>
    </w:p>
    <w:p w14:paraId="24FBEEC3" w14:textId="77777777" w:rsidR="002F5423" w:rsidRDefault="00837FD4">
      <w:r>
        <w:t>Significant correlation between RESP and Times_married</w:t>
      </w:r>
    </w:p>
    <w:tbl>
      <w:tblPr>
        <w:tblStyle w:val="LightList-Accent1"/>
        <w:tblW w:w="0" w:type="auto"/>
        <w:tblLook w:val="04A0" w:firstRow="1" w:lastRow="0" w:firstColumn="1" w:lastColumn="0" w:noHBand="0" w:noVBand="1"/>
      </w:tblPr>
      <w:tblGrid>
        <w:gridCol w:w="2160"/>
        <w:gridCol w:w="2160"/>
        <w:gridCol w:w="2160"/>
        <w:gridCol w:w="2160"/>
      </w:tblGrid>
      <w:tr w:rsidR="002F5423" w14:paraId="3CCB748C"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0037BDD" w14:textId="77777777" w:rsidR="002F5423" w:rsidRDefault="00837FD4">
            <w:r>
              <w:rPr>
                <w:sz w:val="20"/>
              </w:rPr>
              <w:t>CCA</w:t>
            </w:r>
          </w:p>
        </w:tc>
        <w:tc>
          <w:tcPr>
            <w:tcW w:w="2160" w:type="dxa"/>
          </w:tcPr>
          <w:p w14:paraId="50B3C2F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1B4C9844"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647A2432"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7B55D6B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442E54A" w14:textId="77777777" w:rsidR="002F5423" w:rsidRDefault="00837FD4">
            <w:r>
              <w:rPr>
                <w:sz w:val="20"/>
              </w:rPr>
              <w:t>Network Group</w:t>
            </w:r>
          </w:p>
        </w:tc>
        <w:tc>
          <w:tcPr>
            <w:tcW w:w="6480" w:type="dxa"/>
            <w:gridSpan w:val="3"/>
          </w:tcPr>
          <w:p w14:paraId="75633E3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62659CC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71BCABB" w14:textId="77777777" w:rsidR="002F5423" w:rsidRDefault="00837FD4">
            <w:r>
              <w:rPr>
                <w:sz w:val="20"/>
              </w:rPr>
              <w:t>CV #</w:t>
            </w:r>
          </w:p>
        </w:tc>
        <w:tc>
          <w:tcPr>
            <w:tcW w:w="2160" w:type="dxa"/>
          </w:tcPr>
          <w:p w14:paraId="703D391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160" w:type="dxa"/>
          </w:tcPr>
          <w:p w14:paraId="77C3A99A"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284E642B"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2EA43E8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F3BC831" w14:textId="77777777" w:rsidR="002F5423" w:rsidRDefault="00837FD4">
            <w:r>
              <w:rPr>
                <w:sz w:val="20"/>
              </w:rPr>
              <w:t>r</w:t>
            </w:r>
          </w:p>
        </w:tc>
        <w:tc>
          <w:tcPr>
            <w:tcW w:w="2160" w:type="dxa"/>
          </w:tcPr>
          <w:p w14:paraId="637BFA7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0.55</w:t>
            </w:r>
          </w:p>
        </w:tc>
        <w:tc>
          <w:tcPr>
            <w:tcW w:w="2160" w:type="dxa"/>
          </w:tcPr>
          <w:p w14:paraId="264441A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23988E9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CDC46D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DFEC569" w14:textId="77777777" w:rsidR="002F5423" w:rsidRDefault="00837FD4">
            <w:r>
              <w:rPr>
                <w:sz w:val="20"/>
              </w:rPr>
              <w:t>Network</w:t>
            </w:r>
          </w:p>
        </w:tc>
        <w:tc>
          <w:tcPr>
            <w:tcW w:w="2160" w:type="dxa"/>
          </w:tcPr>
          <w:p w14:paraId="61E8323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23DB8FE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392C203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52AC30A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99607FC" w14:textId="77777777" w:rsidR="002F5423" w:rsidRDefault="00837FD4">
            <w:r>
              <w:rPr>
                <w:sz w:val="20"/>
              </w:rPr>
              <w:t>Condition</w:t>
            </w:r>
          </w:p>
        </w:tc>
        <w:tc>
          <w:tcPr>
            <w:tcW w:w="6480" w:type="dxa"/>
            <w:gridSpan w:val="3"/>
          </w:tcPr>
          <w:p w14:paraId="6BBD27C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627176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2D40AA1" w14:textId="77777777" w:rsidR="002F5423" w:rsidRDefault="00837FD4">
            <w:r>
              <w:rPr>
                <w:sz w:val="20"/>
              </w:rPr>
              <w:t>HN_up</w:t>
            </w:r>
          </w:p>
        </w:tc>
        <w:tc>
          <w:tcPr>
            <w:tcW w:w="2160" w:type="dxa"/>
          </w:tcPr>
          <w:p w14:paraId="0BA89BA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0.35</w:t>
            </w:r>
          </w:p>
        </w:tc>
        <w:tc>
          <w:tcPr>
            <w:tcW w:w="2160" w:type="dxa"/>
          </w:tcPr>
          <w:p w14:paraId="5E68355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160" w:type="dxa"/>
          </w:tcPr>
          <w:p w14:paraId="5ED395C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r>
      <w:tr w:rsidR="002F5423" w14:paraId="3784817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4BA28F4" w14:textId="77777777" w:rsidR="002F5423" w:rsidRDefault="00837FD4">
            <w:r>
              <w:rPr>
                <w:sz w:val="20"/>
              </w:rPr>
              <w:t>EN_up</w:t>
            </w:r>
          </w:p>
        </w:tc>
        <w:tc>
          <w:tcPr>
            <w:tcW w:w="2160" w:type="dxa"/>
          </w:tcPr>
          <w:p w14:paraId="04C204C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c>
          <w:tcPr>
            <w:tcW w:w="2160" w:type="dxa"/>
          </w:tcPr>
          <w:p w14:paraId="223D8AC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2E02ABC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0.76</w:t>
            </w:r>
          </w:p>
        </w:tc>
      </w:tr>
      <w:tr w:rsidR="002F5423" w14:paraId="5776E63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1680826" w14:textId="77777777" w:rsidR="002F5423" w:rsidRDefault="00837FD4">
            <w:r>
              <w:rPr>
                <w:sz w:val="20"/>
              </w:rPr>
              <w:t>HW_up</w:t>
            </w:r>
          </w:p>
        </w:tc>
        <w:tc>
          <w:tcPr>
            <w:tcW w:w="2160" w:type="dxa"/>
          </w:tcPr>
          <w:p w14:paraId="3F0D8A0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c>
          <w:tcPr>
            <w:tcW w:w="2160" w:type="dxa"/>
          </w:tcPr>
          <w:p w14:paraId="0575CC1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1323977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2910769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76B4725" w14:textId="77777777" w:rsidR="002F5423" w:rsidRDefault="00837FD4">
            <w:r>
              <w:rPr>
                <w:sz w:val="20"/>
              </w:rPr>
              <w:t>EW_up</w:t>
            </w:r>
          </w:p>
        </w:tc>
        <w:tc>
          <w:tcPr>
            <w:tcW w:w="2160" w:type="dxa"/>
          </w:tcPr>
          <w:p w14:paraId="3995048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c>
          <w:tcPr>
            <w:tcW w:w="2160" w:type="dxa"/>
          </w:tcPr>
          <w:p w14:paraId="24DB575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c>
          <w:tcPr>
            <w:tcW w:w="2160" w:type="dxa"/>
          </w:tcPr>
          <w:p w14:paraId="0DB30D4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r>
      <w:tr w:rsidR="002F5423" w14:paraId="4F437B8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7A261FC" w14:textId="77777777" w:rsidR="002F5423" w:rsidRDefault="00837FD4">
            <w:r>
              <w:rPr>
                <w:sz w:val="20"/>
              </w:rPr>
              <w:t>HN_down</w:t>
            </w:r>
          </w:p>
        </w:tc>
        <w:tc>
          <w:tcPr>
            <w:tcW w:w="2160" w:type="dxa"/>
          </w:tcPr>
          <w:p w14:paraId="2B95E64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c>
          <w:tcPr>
            <w:tcW w:w="2160" w:type="dxa"/>
          </w:tcPr>
          <w:p w14:paraId="30B0E53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0.78</w:t>
            </w:r>
          </w:p>
        </w:tc>
        <w:tc>
          <w:tcPr>
            <w:tcW w:w="2160" w:type="dxa"/>
          </w:tcPr>
          <w:p w14:paraId="0D569FF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r>
      <w:tr w:rsidR="002F5423" w14:paraId="5710224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AE7D298" w14:textId="77777777" w:rsidR="002F5423" w:rsidRDefault="00837FD4">
            <w:r>
              <w:rPr>
                <w:sz w:val="20"/>
              </w:rPr>
              <w:t>EN_down</w:t>
            </w:r>
          </w:p>
        </w:tc>
        <w:tc>
          <w:tcPr>
            <w:tcW w:w="2160" w:type="dxa"/>
          </w:tcPr>
          <w:p w14:paraId="5A87138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-0.36</w:t>
            </w:r>
          </w:p>
        </w:tc>
        <w:tc>
          <w:tcPr>
            <w:tcW w:w="2160" w:type="dxa"/>
          </w:tcPr>
          <w:p w14:paraId="0B04AA5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4D086B7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r>
      <w:tr w:rsidR="002F5423" w14:paraId="6B74A89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0FFDA68" w14:textId="77777777" w:rsidR="002F5423" w:rsidRDefault="00837FD4">
            <w:r>
              <w:rPr>
                <w:sz w:val="20"/>
              </w:rPr>
              <w:lastRenderedPageBreak/>
              <w:t>HW_down</w:t>
            </w:r>
          </w:p>
        </w:tc>
        <w:tc>
          <w:tcPr>
            <w:tcW w:w="2160" w:type="dxa"/>
          </w:tcPr>
          <w:p w14:paraId="126A8EB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-0.88</w:t>
            </w:r>
          </w:p>
        </w:tc>
        <w:tc>
          <w:tcPr>
            <w:tcW w:w="2160" w:type="dxa"/>
          </w:tcPr>
          <w:p w14:paraId="1CF2C30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2830994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0.36</w:t>
            </w:r>
          </w:p>
        </w:tc>
      </w:tr>
      <w:tr w:rsidR="002F5423" w14:paraId="62E0167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5753984" w14:textId="77777777" w:rsidR="002F5423" w:rsidRDefault="00837FD4">
            <w:r>
              <w:rPr>
                <w:sz w:val="20"/>
              </w:rPr>
              <w:t>EW_down</w:t>
            </w:r>
          </w:p>
        </w:tc>
        <w:tc>
          <w:tcPr>
            <w:tcW w:w="2160" w:type="dxa"/>
          </w:tcPr>
          <w:p w14:paraId="2D2C7CD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0.19</w:t>
            </w:r>
          </w:p>
        </w:tc>
        <w:tc>
          <w:tcPr>
            <w:tcW w:w="2160" w:type="dxa"/>
          </w:tcPr>
          <w:p w14:paraId="1EBEB9C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0.28</w:t>
            </w:r>
          </w:p>
        </w:tc>
        <w:tc>
          <w:tcPr>
            <w:tcW w:w="2160" w:type="dxa"/>
          </w:tcPr>
          <w:p w14:paraId="15EA919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r>
    </w:tbl>
    <w:p w14:paraId="49CA8715" w14:textId="77777777" w:rsidR="002F5423" w:rsidRDefault="002F5423"/>
    <w:p w14:paraId="79ACFEC7" w14:textId="77777777" w:rsidR="002F5423" w:rsidRDefault="00837FD4">
      <w:pPr>
        <w:pStyle w:val="Heading3"/>
      </w:pPr>
      <w:bookmarkStart w:id="35" w:name="_Toc70591472"/>
      <w:r>
        <w:t>Significant Correlation with Children</w:t>
      </w:r>
      <w:bookmarkEnd w:id="35"/>
    </w:p>
    <w:p w14:paraId="7CB70370" w14:textId="77777777" w:rsidR="002F5423" w:rsidRDefault="00837FD4">
      <w:r>
        <w:t xml:space="preserve">Significant correlation between LPN </w:t>
      </w:r>
      <w:r>
        <w:t>and Children</w:t>
      </w:r>
    </w:p>
    <w:tbl>
      <w:tblPr>
        <w:tblStyle w:val="LightList"/>
        <w:tblW w:w="0" w:type="auto"/>
        <w:tblLook w:val="04A0" w:firstRow="1" w:lastRow="0" w:firstColumn="1" w:lastColumn="0" w:noHBand="0" w:noVBand="1"/>
      </w:tblPr>
      <w:tblGrid>
        <w:gridCol w:w="2268"/>
        <w:gridCol w:w="2835"/>
      </w:tblGrid>
      <w:tr w:rsidR="002F5423" w14:paraId="25291021" w14:textId="77777777" w:rsidTr="002F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gridSpan w:val="2"/>
          </w:tcPr>
          <w:p w14:paraId="140BD64D" w14:textId="77777777" w:rsidR="002F5423" w:rsidRDefault="00837FD4">
            <w:r>
              <w:t>PCA</w:t>
            </w:r>
          </w:p>
        </w:tc>
      </w:tr>
      <w:tr w:rsidR="002F5423" w14:paraId="467B74CF"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5C98C2" w14:textId="77777777" w:rsidR="002F5423" w:rsidRDefault="00837FD4">
            <w:r>
              <w:t>Network</w:t>
            </w:r>
          </w:p>
        </w:tc>
        <w:tc>
          <w:tcPr>
            <w:tcW w:w="2835" w:type="dxa"/>
          </w:tcPr>
          <w:p w14:paraId="025D0AFE" w14:textId="77777777" w:rsidR="002F5423" w:rsidRDefault="00837FD4">
            <w:pPr>
              <w:cnfStyle w:val="000000100000" w:firstRow="0" w:lastRow="0" w:firstColumn="0" w:lastColumn="0" w:oddVBand="0" w:evenVBand="0" w:oddHBand="1" w:evenHBand="0" w:firstRowFirstColumn="0" w:firstRowLastColumn="0" w:lastRowFirstColumn="0" w:lastRowLastColumn="0"/>
            </w:pPr>
            <w:r>
              <w:t>LPN</w:t>
            </w:r>
          </w:p>
        </w:tc>
      </w:tr>
      <w:tr w:rsidR="002F5423" w14:paraId="15B1A968"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093D0E6F" w14:textId="77777777" w:rsidR="002F5423" w:rsidRDefault="00837FD4">
            <w:r>
              <w:t>PCA component</w:t>
            </w:r>
          </w:p>
        </w:tc>
        <w:tc>
          <w:tcPr>
            <w:tcW w:w="2835" w:type="dxa"/>
          </w:tcPr>
          <w:p w14:paraId="065F6BA7" w14:textId="77777777" w:rsidR="002F5423" w:rsidRDefault="00837FD4">
            <w:pPr>
              <w:cnfStyle w:val="000000000000" w:firstRow="0" w:lastRow="0" w:firstColumn="0" w:lastColumn="0" w:oddVBand="0" w:evenVBand="0" w:oddHBand="0" w:evenHBand="0" w:firstRowFirstColumn="0" w:firstRowLastColumn="0" w:lastRowFirstColumn="0" w:lastRowLastColumn="0"/>
            </w:pPr>
            <w:r>
              <w:t>1</w:t>
            </w:r>
          </w:p>
        </w:tc>
      </w:tr>
      <w:tr w:rsidR="002F5423" w14:paraId="43791D53"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BBCB60C" w14:textId="77777777" w:rsidR="002F5423" w:rsidRDefault="00837FD4">
            <w:r>
              <w:t>Correlated with</w:t>
            </w:r>
          </w:p>
        </w:tc>
        <w:tc>
          <w:tcPr>
            <w:tcW w:w="2835" w:type="dxa"/>
          </w:tcPr>
          <w:p w14:paraId="71A0DE32" w14:textId="77777777" w:rsidR="002F5423" w:rsidRDefault="00837FD4">
            <w:pPr>
              <w:cnfStyle w:val="000000100000" w:firstRow="0" w:lastRow="0" w:firstColumn="0" w:lastColumn="0" w:oddVBand="0" w:evenVBand="0" w:oddHBand="1" w:evenHBand="0" w:firstRowFirstColumn="0" w:firstRowLastColumn="0" w:lastRowFirstColumn="0" w:lastRowLastColumn="0"/>
            </w:pPr>
            <w:r>
              <w:t>Demo</w:t>
            </w:r>
          </w:p>
        </w:tc>
      </w:tr>
      <w:tr w:rsidR="002F5423" w14:paraId="65AF5844"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1866C80E" w14:textId="77777777" w:rsidR="002F5423" w:rsidRDefault="00837FD4">
            <w:r>
              <w:t>Condition</w:t>
            </w:r>
          </w:p>
        </w:tc>
        <w:tc>
          <w:tcPr>
            <w:tcW w:w="2835" w:type="dxa"/>
          </w:tcPr>
          <w:p w14:paraId="3A157ED4" w14:textId="77777777" w:rsidR="002F5423" w:rsidRDefault="00837FD4">
            <w:pPr>
              <w:cnfStyle w:val="000000000000" w:firstRow="0" w:lastRow="0" w:firstColumn="0" w:lastColumn="0" w:oddVBand="0" w:evenVBand="0" w:oddHBand="0" w:evenHBand="0" w:firstRowFirstColumn="0" w:firstRowLastColumn="0" w:lastRowFirstColumn="0" w:lastRowLastColumn="0"/>
            </w:pPr>
            <w:r>
              <w:t>Children</w:t>
            </w:r>
          </w:p>
        </w:tc>
      </w:tr>
      <w:tr w:rsidR="002F5423" w14:paraId="13D1A9D1"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DA0CF6" w14:textId="77777777" w:rsidR="002F5423" w:rsidRDefault="00837FD4">
            <w:r>
              <w:t>r</w:t>
            </w:r>
          </w:p>
        </w:tc>
        <w:tc>
          <w:tcPr>
            <w:tcW w:w="2835" w:type="dxa"/>
          </w:tcPr>
          <w:p w14:paraId="522FEE31" w14:textId="77777777" w:rsidR="002F5423" w:rsidRDefault="00837FD4">
            <w:pPr>
              <w:cnfStyle w:val="000000100000" w:firstRow="0" w:lastRow="0" w:firstColumn="0" w:lastColumn="0" w:oddVBand="0" w:evenVBand="0" w:oddHBand="1" w:evenHBand="0" w:firstRowFirstColumn="0" w:firstRowLastColumn="0" w:lastRowFirstColumn="0" w:lastRowLastColumn="0"/>
            </w:pPr>
            <w:r>
              <w:rPr>
                <w:b/>
              </w:rPr>
              <w:t>0.55</w:t>
            </w:r>
          </w:p>
        </w:tc>
      </w:tr>
      <w:tr w:rsidR="002F5423" w14:paraId="400EB7D5"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6D6C6C7F" w14:textId="77777777" w:rsidR="002F5423" w:rsidRDefault="00837FD4">
            <w:r>
              <w:t>p</w:t>
            </w:r>
          </w:p>
        </w:tc>
        <w:tc>
          <w:tcPr>
            <w:tcW w:w="2835" w:type="dxa"/>
          </w:tcPr>
          <w:p w14:paraId="738B3F77" w14:textId="77777777" w:rsidR="002F5423" w:rsidRDefault="00837FD4">
            <w:pPr>
              <w:cnfStyle w:val="000000000000" w:firstRow="0" w:lastRow="0" w:firstColumn="0" w:lastColumn="0" w:oddVBand="0" w:evenVBand="0" w:oddHBand="0" w:evenHBand="0" w:firstRowFirstColumn="0" w:firstRowLastColumn="0" w:lastRowFirstColumn="0" w:lastRowLastColumn="0"/>
            </w:pPr>
            <w:r>
              <w:t>0.01</w:t>
            </w:r>
          </w:p>
        </w:tc>
      </w:tr>
      <w:tr w:rsidR="002F5423" w14:paraId="21EE760A"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AF4D1C" w14:textId="77777777" w:rsidR="002F5423" w:rsidRDefault="00837FD4">
            <w:r>
              <w:t>HN_up</w:t>
            </w:r>
          </w:p>
        </w:tc>
        <w:tc>
          <w:tcPr>
            <w:tcW w:w="2835" w:type="dxa"/>
          </w:tcPr>
          <w:p w14:paraId="532DDFC5" w14:textId="77777777" w:rsidR="002F5423" w:rsidRDefault="00837FD4">
            <w:pPr>
              <w:cnfStyle w:val="000000100000" w:firstRow="0" w:lastRow="0" w:firstColumn="0" w:lastColumn="0" w:oddVBand="0" w:evenVBand="0" w:oddHBand="1" w:evenHBand="0" w:firstRowFirstColumn="0" w:firstRowLastColumn="0" w:lastRowFirstColumn="0" w:lastRowLastColumn="0"/>
            </w:pPr>
            <w:r>
              <w:t>0.19</w:t>
            </w:r>
          </w:p>
        </w:tc>
      </w:tr>
      <w:tr w:rsidR="002F5423" w14:paraId="18887CC2"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54331F92" w14:textId="77777777" w:rsidR="002F5423" w:rsidRDefault="00837FD4">
            <w:r>
              <w:t>EN_up</w:t>
            </w:r>
          </w:p>
        </w:tc>
        <w:tc>
          <w:tcPr>
            <w:tcW w:w="2835" w:type="dxa"/>
          </w:tcPr>
          <w:p w14:paraId="484EF7E2"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-0.72</w:t>
            </w:r>
          </w:p>
        </w:tc>
      </w:tr>
      <w:tr w:rsidR="002F5423" w14:paraId="2353CCDF"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726E848" w14:textId="77777777" w:rsidR="002F5423" w:rsidRDefault="00837FD4">
            <w:r>
              <w:t>HW_up</w:t>
            </w:r>
          </w:p>
        </w:tc>
        <w:tc>
          <w:tcPr>
            <w:tcW w:w="2835" w:type="dxa"/>
          </w:tcPr>
          <w:p w14:paraId="3AA9E8C6" w14:textId="77777777" w:rsidR="002F5423" w:rsidRDefault="00837FD4">
            <w:pPr>
              <w:cnfStyle w:val="000000100000" w:firstRow="0" w:lastRow="0" w:firstColumn="0" w:lastColumn="0" w:oddVBand="0" w:evenVBand="0" w:oddHBand="1" w:evenHBand="0" w:firstRowFirstColumn="0" w:firstRowLastColumn="0" w:lastRowFirstColumn="0" w:lastRowLastColumn="0"/>
            </w:pPr>
            <w:r>
              <w:t>0.15</w:t>
            </w:r>
          </w:p>
        </w:tc>
      </w:tr>
      <w:tr w:rsidR="002F5423" w14:paraId="2D5D6604"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60E751CA" w14:textId="77777777" w:rsidR="002F5423" w:rsidRDefault="00837FD4">
            <w:r>
              <w:t>EW_up</w:t>
            </w:r>
          </w:p>
        </w:tc>
        <w:tc>
          <w:tcPr>
            <w:tcW w:w="2835" w:type="dxa"/>
          </w:tcPr>
          <w:p w14:paraId="253996DD"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-0.84</w:t>
            </w:r>
          </w:p>
        </w:tc>
      </w:tr>
      <w:tr w:rsidR="002F5423" w14:paraId="54922EC7"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31F7719" w14:textId="77777777" w:rsidR="002F5423" w:rsidRDefault="00837FD4">
            <w:r>
              <w:t>HN_down</w:t>
            </w:r>
          </w:p>
        </w:tc>
        <w:tc>
          <w:tcPr>
            <w:tcW w:w="2835" w:type="dxa"/>
          </w:tcPr>
          <w:p w14:paraId="1928FD82" w14:textId="77777777" w:rsidR="002F5423" w:rsidRDefault="00837FD4">
            <w:pPr>
              <w:cnfStyle w:val="000000100000" w:firstRow="0" w:lastRow="0" w:firstColumn="0" w:lastColumn="0" w:oddVBand="0" w:evenVBand="0" w:oddHBand="1" w:evenHBand="0" w:firstRowFirstColumn="0" w:firstRowLastColumn="0" w:lastRowFirstColumn="0" w:lastRowLastColumn="0"/>
            </w:pPr>
            <w:r>
              <w:t>0.10</w:t>
            </w:r>
          </w:p>
        </w:tc>
      </w:tr>
      <w:tr w:rsidR="002F5423" w14:paraId="10B8D092"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07197E3C" w14:textId="77777777" w:rsidR="002F5423" w:rsidRDefault="00837FD4">
            <w:r>
              <w:t>EN_down</w:t>
            </w:r>
          </w:p>
        </w:tc>
        <w:tc>
          <w:tcPr>
            <w:tcW w:w="2835" w:type="dxa"/>
          </w:tcPr>
          <w:p w14:paraId="780C7386"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0.65</w:t>
            </w:r>
          </w:p>
        </w:tc>
      </w:tr>
      <w:tr w:rsidR="002F5423" w14:paraId="76D4C865"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26324E" w14:textId="77777777" w:rsidR="002F5423" w:rsidRDefault="00837FD4">
            <w:r>
              <w:t>HW_down</w:t>
            </w:r>
          </w:p>
        </w:tc>
        <w:tc>
          <w:tcPr>
            <w:tcW w:w="2835" w:type="dxa"/>
          </w:tcPr>
          <w:p w14:paraId="5D6495D4" w14:textId="77777777" w:rsidR="002F5423" w:rsidRDefault="00837FD4">
            <w:pPr>
              <w:cnfStyle w:val="000000100000" w:firstRow="0" w:lastRow="0" w:firstColumn="0" w:lastColumn="0" w:oddVBand="0" w:evenVBand="0" w:oddHBand="1" w:evenHBand="0" w:firstRowFirstColumn="0" w:firstRowLastColumn="0" w:lastRowFirstColumn="0" w:lastRowLastColumn="0"/>
            </w:pPr>
            <w:r>
              <w:t>0.15</w:t>
            </w:r>
          </w:p>
        </w:tc>
      </w:tr>
      <w:tr w:rsidR="002F5423" w14:paraId="3BB4C9FE"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5C18B77C" w14:textId="77777777" w:rsidR="002F5423" w:rsidRDefault="00837FD4">
            <w:r>
              <w:t>EW_down</w:t>
            </w:r>
          </w:p>
        </w:tc>
        <w:tc>
          <w:tcPr>
            <w:tcW w:w="2835" w:type="dxa"/>
          </w:tcPr>
          <w:p w14:paraId="3B44065C"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0.74</w:t>
            </w:r>
          </w:p>
        </w:tc>
      </w:tr>
    </w:tbl>
    <w:p w14:paraId="21B5F58F" w14:textId="77777777" w:rsidR="002F5423" w:rsidRDefault="002F5423"/>
    <w:p w14:paraId="5C9A3215" w14:textId="77777777" w:rsidR="002F5423" w:rsidRDefault="00837FD4">
      <w:pPr>
        <w:pStyle w:val="Heading4"/>
      </w:pPr>
      <w:r>
        <w:t xml:space="preserve">C2_Pos_86_LPN_1.52 &amp; </w:t>
      </w:r>
      <w:r>
        <w:br/>
      </w:r>
      <w:r>
        <w:t xml:space="preserve">C3_Pos_71_1RESP_1.14 </w:t>
      </w:r>
    </w:p>
    <w:p w14:paraId="2280463E" w14:textId="77777777" w:rsidR="002F5423" w:rsidRDefault="00837FD4">
      <w:r>
        <w:t>Significant correlation between LPN and Children</w:t>
      </w:r>
    </w:p>
    <w:tbl>
      <w:tblPr>
        <w:tblStyle w:val="LightList-Accent1"/>
        <w:tblW w:w="0" w:type="auto"/>
        <w:tblLook w:val="04A0" w:firstRow="1" w:lastRow="0" w:firstColumn="1" w:lastColumn="0" w:noHBand="0" w:noVBand="1"/>
      </w:tblPr>
      <w:tblGrid>
        <w:gridCol w:w="2880"/>
        <w:gridCol w:w="2880"/>
        <w:gridCol w:w="2880"/>
      </w:tblGrid>
      <w:tr w:rsidR="002F5423" w14:paraId="77E87F5C"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E13809B" w14:textId="77777777" w:rsidR="002F5423" w:rsidRDefault="00837FD4">
            <w:r>
              <w:rPr>
                <w:sz w:val="20"/>
              </w:rPr>
              <w:t>CCA</w:t>
            </w:r>
          </w:p>
        </w:tc>
        <w:tc>
          <w:tcPr>
            <w:tcW w:w="2880" w:type="dxa"/>
          </w:tcPr>
          <w:p w14:paraId="3D398A1C"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637418CE"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46C8BE7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D6AD52C" w14:textId="77777777" w:rsidR="002F5423" w:rsidRDefault="00837FD4">
            <w:r>
              <w:rPr>
                <w:sz w:val="20"/>
              </w:rPr>
              <w:t>Network Group</w:t>
            </w:r>
          </w:p>
        </w:tc>
        <w:tc>
          <w:tcPr>
            <w:tcW w:w="5760" w:type="dxa"/>
            <w:gridSpan w:val="2"/>
          </w:tcPr>
          <w:p w14:paraId="7680D06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RESP</w:t>
            </w:r>
          </w:p>
        </w:tc>
      </w:tr>
      <w:tr w:rsidR="002F5423" w14:paraId="05AC59B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E3F9F31" w14:textId="77777777" w:rsidR="002F5423" w:rsidRDefault="00837FD4">
            <w:r>
              <w:rPr>
                <w:sz w:val="20"/>
              </w:rPr>
              <w:t>CV #</w:t>
            </w:r>
          </w:p>
        </w:tc>
        <w:tc>
          <w:tcPr>
            <w:tcW w:w="2880" w:type="dxa"/>
          </w:tcPr>
          <w:p w14:paraId="09CAEAF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880" w:type="dxa"/>
          </w:tcPr>
          <w:p w14:paraId="48A539EF"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4B29585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FFBB8A6" w14:textId="77777777" w:rsidR="002F5423" w:rsidRDefault="00837FD4">
            <w:r>
              <w:rPr>
                <w:sz w:val="20"/>
              </w:rPr>
              <w:t>r</w:t>
            </w:r>
          </w:p>
        </w:tc>
        <w:tc>
          <w:tcPr>
            <w:tcW w:w="2880" w:type="dxa"/>
          </w:tcPr>
          <w:p w14:paraId="36E77DF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0.62</w:t>
            </w:r>
          </w:p>
        </w:tc>
        <w:tc>
          <w:tcPr>
            <w:tcW w:w="2880" w:type="dxa"/>
          </w:tcPr>
          <w:p w14:paraId="69D929E6"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4399746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C2EB7C8" w14:textId="77777777" w:rsidR="002F5423" w:rsidRDefault="00837FD4">
            <w:r>
              <w:rPr>
                <w:sz w:val="20"/>
              </w:rPr>
              <w:t>Network</w:t>
            </w:r>
          </w:p>
        </w:tc>
        <w:tc>
          <w:tcPr>
            <w:tcW w:w="2880" w:type="dxa"/>
          </w:tcPr>
          <w:p w14:paraId="774D33A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67C31F6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71A41D2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112C0FF" w14:textId="77777777" w:rsidR="002F5423" w:rsidRDefault="00837FD4">
            <w:r>
              <w:rPr>
                <w:sz w:val="20"/>
              </w:rPr>
              <w:t>Condition</w:t>
            </w:r>
          </w:p>
        </w:tc>
        <w:tc>
          <w:tcPr>
            <w:tcW w:w="5760" w:type="dxa"/>
            <w:gridSpan w:val="2"/>
          </w:tcPr>
          <w:p w14:paraId="7782D7F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FA2420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FFE8BAD" w14:textId="77777777" w:rsidR="002F5423" w:rsidRDefault="00837FD4">
            <w:r>
              <w:rPr>
                <w:sz w:val="20"/>
              </w:rPr>
              <w:t>HN_up</w:t>
            </w:r>
          </w:p>
        </w:tc>
        <w:tc>
          <w:tcPr>
            <w:tcW w:w="2880" w:type="dxa"/>
          </w:tcPr>
          <w:p w14:paraId="23413C1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-0.48</w:t>
            </w:r>
          </w:p>
        </w:tc>
        <w:tc>
          <w:tcPr>
            <w:tcW w:w="2880" w:type="dxa"/>
          </w:tcPr>
          <w:p w14:paraId="18AB532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r>
      <w:tr w:rsidR="002F5423" w14:paraId="0FE1C2A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ECCFE16" w14:textId="77777777" w:rsidR="002F5423" w:rsidRDefault="00837FD4">
            <w:r>
              <w:rPr>
                <w:sz w:val="20"/>
              </w:rPr>
              <w:t>EN_up</w:t>
            </w:r>
          </w:p>
        </w:tc>
        <w:tc>
          <w:tcPr>
            <w:tcW w:w="2880" w:type="dxa"/>
          </w:tcPr>
          <w:p w14:paraId="693C542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0.71</w:t>
            </w:r>
          </w:p>
        </w:tc>
        <w:tc>
          <w:tcPr>
            <w:tcW w:w="2880" w:type="dxa"/>
          </w:tcPr>
          <w:p w14:paraId="4A7544E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r>
      <w:tr w:rsidR="002F5423" w14:paraId="5E626F3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2F5BEAF" w14:textId="77777777" w:rsidR="002F5423" w:rsidRDefault="00837FD4">
            <w:r>
              <w:rPr>
                <w:sz w:val="20"/>
              </w:rPr>
              <w:t>HW_up</w:t>
            </w:r>
          </w:p>
        </w:tc>
        <w:tc>
          <w:tcPr>
            <w:tcW w:w="2880" w:type="dxa"/>
          </w:tcPr>
          <w:p w14:paraId="08A131F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880" w:type="dxa"/>
          </w:tcPr>
          <w:p w14:paraId="2B079EC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0.76</w:t>
            </w:r>
          </w:p>
        </w:tc>
      </w:tr>
      <w:tr w:rsidR="002F5423" w14:paraId="46DCE1B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1524D2F" w14:textId="77777777" w:rsidR="002F5423" w:rsidRDefault="00837FD4">
            <w:r>
              <w:rPr>
                <w:sz w:val="20"/>
              </w:rPr>
              <w:t>EW_up</w:t>
            </w:r>
          </w:p>
        </w:tc>
        <w:tc>
          <w:tcPr>
            <w:tcW w:w="2880" w:type="dxa"/>
          </w:tcPr>
          <w:p w14:paraId="4D67A54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c>
          <w:tcPr>
            <w:tcW w:w="2880" w:type="dxa"/>
          </w:tcPr>
          <w:p w14:paraId="1C3C0D7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r>
      <w:tr w:rsidR="002F5423" w14:paraId="5EB116C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2CC5418" w14:textId="77777777" w:rsidR="002F5423" w:rsidRDefault="00837FD4">
            <w:r>
              <w:rPr>
                <w:sz w:val="20"/>
              </w:rPr>
              <w:t>HN_down</w:t>
            </w:r>
          </w:p>
        </w:tc>
        <w:tc>
          <w:tcPr>
            <w:tcW w:w="2880" w:type="dxa"/>
          </w:tcPr>
          <w:p w14:paraId="13C2E70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0.33</w:t>
            </w:r>
          </w:p>
        </w:tc>
        <w:tc>
          <w:tcPr>
            <w:tcW w:w="2880" w:type="dxa"/>
          </w:tcPr>
          <w:p w14:paraId="3726986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-0.73</w:t>
            </w:r>
          </w:p>
        </w:tc>
      </w:tr>
      <w:tr w:rsidR="002F5423" w14:paraId="08B4EC3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AC3EA6C" w14:textId="77777777" w:rsidR="002F5423" w:rsidRDefault="00837FD4">
            <w:r>
              <w:rPr>
                <w:sz w:val="20"/>
              </w:rPr>
              <w:t>EN_down</w:t>
            </w:r>
          </w:p>
        </w:tc>
        <w:tc>
          <w:tcPr>
            <w:tcW w:w="2880" w:type="dxa"/>
          </w:tcPr>
          <w:p w14:paraId="5904FD1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880" w:type="dxa"/>
          </w:tcPr>
          <w:p w14:paraId="2F6D21C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-0.21</w:t>
            </w:r>
          </w:p>
        </w:tc>
      </w:tr>
      <w:tr w:rsidR="002F5423" w14:paraId="7307303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FD7B50E" w14:textId="77777777" w:rsidR="002F5423" w:rsidRDefault="00837FD4">
            <w:r>
              <w:rPr>
                <w:sz w:val="20"/>
              </w:rPr>
              <w:t>HW_down</w:t>
            </w:r>
          </w:p>
        </w:tc>
        <w:tc>
          <w:tcPr>
            <w:tcW w:w="2880" w:type="dxa"/>
          </w:tcPr>
          <w:p w14:paraId="3149AC3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0.37</w:t>
            </w:r>
          </w:p>
        </w:tc>
        <w:tc>
          <w:tcPr>
            <w:tcW w:w="2880" w:type="dxa"/>
          </w:tcPr>
          <w:p w14:paraId="72604A1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-0.42</w:t>
            </w:r>
          </w:p>
        </w:tc>
      </w:tr>
      <w:tr w:rsidR="002F5423" w14:paraId="23DFC4A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5D1A27E" w14:textId="77777777" w:rsidR="002F5423" w:rsidRDefault="00837FD4">
            <w:r>
              <w:rPr>
                <w:sz w:val="20"/>
              </w:rPr>
              <w:t>EW_down</w:t>
            </w:r>
          </w:p>
        </w:tc>
        <w:tc>
          <w:tcPr>
            <w:tcW w:w="2880" w:type="dxa"/>
          </w:tcPr>
          <w:p w14:paraId="0653A70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c>
          <w:tcPr>
            <w:tcW w:w="2880" w:type="dxa"/>
          </w:tcPr>
          <w:p w14:paraId="523A5BC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-0.10</w:t>
            </w:r>
          </w:p>
        </w:tc>
      </w:tr>
    </w:tbl>
    <w:p w14:paraId="5A87E899" w14:textId="77777777" w:rsidR="002F5423" w:rsidRDefault="002F5423"/>
    <w:p w14:paraId="2AF31CAF" w14:textId="77777777" w:rsidR="002F5423" w:rsidRDefault="00837FD4">
      <w:pPr>
        <w:pStyle w:val="Heading4"/>
      </w:pPr>
      <w:r>
        <w:lastRenderedPageBreak/>
        <w:t xml:space="preserve">C1_Neg_91_TDMN_0.77 &amp; </w:t>
      </w:r>
      <w:r>
        <w:br/>
        <w:t xml:space="preserve">C2_Pos_86_LPN_1.52 &amp; </w:t>
      </w:r>
      <w:r>
        <w:br/>
        <w:t xml:space="preserve">C3_Pos_71_1RESP_1.14 </w:t>
      </w:r>
    </w:p>
    <w:p w14:paraId="4BA03D04" w14:textId="77777777" w:rsidR="002F5423" w:rsidRDefault="00837FD4">
      <w:r>
        <w:t>Significant correlation between LPN and Children</w:t>
      </w:r>
    </w:p>
    <w:tbl>
      <w:tblPr>
        <w:tblStyle w:val="LightList-Accent1"/>
        <w:tblW w:w="0" w:type="auto"/>
        <w:tblLook w:val="04A0" w:firstRow="1" w:lastRow="0" w:firstColumn="1" w:lastColumn="0" w:noHBand="0" w:noVBand="1"/>
      </w:tblPr>
      <w:tblGrid>
        <w:gridCol w:w="2160"/>
        <w:gridCol w:w="2160"/>
        <w:gridCol w:w="2160"/>
        <w:gridCol w:w="2160"/>
      </w:tblGrid>
      <w:tr w:rsidR="002F5423" w14:paraId="068C2523"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D519B51" w14:textId="77777777" w:rsidR="002F5423" w:rsidRDefault="00837FD4">
            <w:r>
              <w:rPr>
                <w:sz w:val="20"/>
              </w:rPr>
              <w:t>CCA</w:t>
            </w:r>
          </w:p>
        </w:tc>
        <w:tc>
          <w:tcPr>
            <w:tcW w:w="2160" w:type="dxa"/>
          </w:tcPr>
          <w:p w14:paraId="1EC05C9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54AD422E"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15D0CE6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09915C9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97954A7" w14:textId="77777777" w:rsidR="002F5423" w:rsidRDefault="00837FD4">
            <w:r>
              <w:rPr>
                <w:sz w:val="20"/>
              </w:rPr>
              <w:t>Network Group</w:t>
            </w:r>
          </w:p>
        </w:tc>
        <w:tc>
          <w:tcPr>
            <w:tcW w:w="6480" w:type="dxa"/>
            <w:gridSpan w:val="3"/>
          </w:tcPr>
          <w:p w14:paraId="4EB1799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DMN &amp; RESP</w:t>
            </w:r>
          </w:p>
        </w:tc>
      </w:tr>
      <w:tr w:rsidR="002F5423" w14:paraId="6620645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898AC39" w14:textId="77777777" w:rsidR="002F5423" w:rsidRDefault="00837FD4">
            <w:r>
              <w:rPr>
                <w:sz w:val="20"/>
              </w:rPr>
              <w:t>CV #</w:t>
            </w:r>
          </w:p>
        </w:tc>
        <w:tc>
          <w:tcPr>
            <w:tcW w:w="2160" w:type="dxa"/>
          </w:tcPr>
          <w:p w14:paraId="0413CB1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8</w:t>
            </w:r>
          </w:p>
        </w:tc>
        <w:tc>
          <w:tcPr>
            <w:tcW w:w="2160" w:type="dxa"/>
          </w:tcPr>
          <w:p w14:paraId="06641186"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4800EA1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0E4627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3B65977" w14:textId="77777777" w:rsidR="002F5423" w:rsidRDefault="00837FD4">
            <w:r>
              <w:rPr>
                <w:sz w:val="20"/>
              </w:rPr>
              <w:t>r</w:t>
            </w:r>
          </w:p>
        </w:tc>
        <w:tc>
          <w:tcPr>
            <w:tcW w:w="2160" w:type="dxa"/>
          </w:tcPr>
          <w:p w14:paraId="0592E76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0.55</w:t>
            </w:r>
          </w:p>
        </w:tc>
        <w:tc>
          <w:tcPr>
            <w:tcW w:w="2160" w:type="dxa"/>
          </w:tcPr>
          <w:p w14:paraId="6FC309BD"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28599CE2"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31023CF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4A168D0" w14:textId="77777777" w:rsidR="002F5423" w:rsidRDefault="00837FD4">
            <w:r>
              <w:rPr>
                <w:sz w:val="20"/>
              </w:rPr>
              <w:t>Network</w:t>
            </w:r>
          </w:p>
        </w:tc>
        <w:tc>
          <w:tcPr>
            <w:tcW w:w="2160" w:type="dxa"/>
          </w:tcPr>
          <w:p w14:paraId="5F3EAC4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0264334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590F0A1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06F8FF7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DEAAEB2" w14:textId="77777777" w:rsidR="002F5423" w:rsidRDefault="00837FD4">
            <w:r>
              <w:rPr>
                <w:sz w:val="20"/>
              </w:rPr>
              <w:t>Condition</w:t>
            </w:r>
          </w:p>
        </w:tc>
        <w:tc>
          <w:tcPr>
            <w:tcW w:w="6480" w:type="dxa"/>
            <w:gridSpan w:val="3"/>
          </w:tcPr>
          <w:p w14:paraId="6F3CB50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1615E02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96D6E3F" w14:textId="77777777" w:rsidR="002F5423" w:rsidRDefault="00837FD4">
            <w:r>
              <w:rPr>
                <w:sz w:val="20"/>
              </w:rPr>
              <w:t>HN_up</w:t>
            </w:r>
          </w:p>
        </w:tc>
        <w:tc>
          <w:tcPr>
            <w:tcW w:w="2160" w:type="dxa"/>
          </w:tcPr>
          <w:p w14:paraId="162B1D9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160" w:type="dxa"/>
          </w:tcPr>
          <w:p w14:paraId="0F1ACDE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1259B23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r>
      <w:tr w:rsidR="002F5423" w14:paraId="42546A3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0446C7D" w14:textId="77777777" w:rsidR="002F5423" w:rsidRDefault="00837FD4">
            <w:r>
              <w:rPr>
                <w:sz w:val="20"/>
              </w:rPr>
              <w:t>EN_up</w:t>
            </w:r>
          </w:p>
        </w:tc>
        <w:tc>
          <w:tcPr>
            <w:tcW w:w="2160" w:type="dxa"/>
          </w:tcPr>
          <w:p w14:paraId="3C02E61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c>
          <w:tcPr>
            <w:tcW w:w="2160" w:type="dxa"/>
          </w:tcPr>
          <w:p w14:paraId="564171F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c>
          <w:tcPr>
            <w:tcW w:w="2160" w:type="dxa"/>
          </w:tcPr>
          <w:p w14:paraId="27BE15B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r>
      <w:tr w:rsidR="002F5423" w14:paraId="007FE97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B7BC487" w14:textId="77777777" w:rsidR="002F5423" w:rsidRDefault="00837FD4">
            <w:r>
              <w:rPr>
                <w:sz w:val="20"/>
              </w:rPr>
              <w:t>HW_up</w:t>
            </w:r>
          </w:p>
        </w:tc>
        <w:tc>
          <w:tcPr>
            <w:tcW w:w="2160" w:type="dxa"/>
          </w:tcPr>
          <w:p w14:paraId="162F553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160" w:type="dxa"/>
          </w:tcPr>
          <w:p w14:paraId="30E6227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160" w:type="dxa"/>
          </w:tcPr>
          <w:p w14:paraId="07C3E04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0.28</w:t>
            </w:r>
          </w:p>
        </w:tc>
      </w:tr>
      <w:tr w:rsidR="002F5423" w14:paraId="17CDB07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62C8D17" w14:textId="77777777" w:rsidR="002F5423" w:rsidRDefault="00837FD4">
            <w:r>
              <w:rPr>
                <w:sz w:val="20"/>
              </w:rPr>
              <w:t>EW_up</w:t>
            </w:r>
          </w:p>
        </w:tc>
        <w:tc>
          <w:tcPr>
            <w:tcW w:w="2160" w:type="dxa"/>
          </w:tcPr>
          <w:p w14:paraId="362D85C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0.78</w:t>
            </w:r>
          </w:p>
        </w:tc>
        <w:tc>
          <w:tcPr>
            <w:tcW w:w="2160" w:type="dxa"/>
          </w:tcPr>
          <w:p w14:paraId="0B72AB4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c>
          <w:tcPr>
            <w:tcW w:w="2160" w:type="dxa"/>
          </w:tcPr>
          <w:p w14:paraId="4921267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-0.29</w:t>
            </w:r>
          </w:p>
        </w:tc>
      </w:tr>
      <w:tr w:rsidR="002F5423" w14:paraId="64B5407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8F7D47E" w14:textId="77777777" w:rsidR="002F5423" w:rsidRDefault="00837FD4">
            <w:r>
              <w:rPr>
                <w:sz w:val="20"/>
              </w:rPr>
              <w:t>HN_down</w:t>
            </w:r>
          </w:p>
        </w:tc>
        <w:tc>
          <w:tcPr>
            <w:tcW w:w="2160" w:type="dxa"/>
          </w:tcPr>
          <w:p w14:paraId="669FCB0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c>
          <w:tcPr>
            <w:tcW w:w="2160" w:type="dxa"/>
          </w:tcPr>
          <w:p w14:paraId="1B3BA80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5AAAC78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r>
      <w:tr w:rsidR="002F5423" w14:paraId="59EC2F6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877C8F7" w14:textId="77777777" w:rsidR="002F5423" w:rsidRDefault="00837FD4">
            <w:r>
              <w:rPr>
                <w:sz w:val="20"/>
              </w:rPr>
              <w:t>EN_down</w:t>
            </w:r>
          </w:p>
        </w:tc>
        <w:tc>
          <w:tcPr>
            <w:tcW w:w="2160" w:type="dxa"/>
          </w:tcPr>
          <w:p w14:paraId="46655F2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-0.55</w:t>
            </w:r>
          </w:p>
        </w:tc>
        <w:tc>
          <w:tcPr>
            <w:tcW w:w="2160" w:type="dxa"/>
          </w:tcPr>
          <w:p w14:paraId="39FF660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c>
          <w:tcPr>
            <w:tcW w:w="2160" w:type="dxa"/>
          </w:tcPr>
          <w:p w14:paraId="15FB049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r>
      <w:tr w:rsidR="002F5423" w14:paraId="283076F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4E48499" w14:textId="77777777" w:rsidR="002F5423" w:rsidRDefault="00837FD4">
            <w:r>
              <w:rPr>
                <w:sz w:val="20"/>
              </w:rPr>
              <w:t>HW_down</w:t>
            </w:r>
          </w:p>
        </w:tc>
        <w:tc>
          <w:tcPr>
            <w:tcW w:w="2160" w:type="dxa"/>
          </w:tcPr>
          <w:p w14:paraId="5DBFC22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-0.30</w:t>
            </w:r>
          </w:p>
        </w:tc>
        <w:tc>
          <w:tcPr>
            <w:tcW w:w="2160" w:type="dxa"/>
          </w:tcPr>
          <w:p w14:paraId="2088A44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0.35</w:t>
            </w:r>
          </w:p>
        </w:tc>
        <w:tc>
          <w:tcPr>
            <w:tcW w:w="2160" w:type="dxa"/>
          </w:tcPr>
          <w:p w14:paraId="3512AAD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76F78D2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6507D14" w14:textId="77777777" w:rsidR="002F5423" w:rsidRDefault="00837FD4">
            <w:r>
              <w:rPr>
                <w:sz w:val="20"/>
              </w:rPr>
              <w:t>EW_down</w:t>
            </w:r>
          </w:p>
        </w:tc>
        <w:tc>
          <w:tcPr>
            <w:tcW w:w="2160" w:type="dxa"/>
          </w:tcPr>
          <w:p w14:paraId="38DB4D9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-0.32</w:t>
            </w:r>
          </w:p>
        </w:tc>
        <w:tc>
          <w:tcPr>
            <w:tcW w:w="2160" w:type="dxa"/>
          </w:tcPr>
          <w:p w14:paraId="503BA3B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0.65</w:t>
            </w:r>
          </w:p>
        </w:tc>
        <w:tc>
          <w:tcPr>
            <w:tcW w:w="2160" w:type="dxa"/>
          </w:tcPr>
          <w:p w14:paraId="1B03AC5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0.26</w:t>
            </w:r>
          </w:p>
        </w:tc>
      </w:tr>
    </w:tbl>
    <w:p w14:paraId="11EEDB33" w14:textId="77777777" w:rsidR="002F5423" w:rsidRDefault="002F5423"/>
    <w:p w14:paraId="135BF8B0" w14:textId="77777777" w:rsidR="002F5423" w:rsidRDefault="00837FD4">
      <w:pPr>
        <w:pStyle w:val="Heading3"/>
      </w:pPr>
      <w:bookmarkStart w:id="36" w:name="_Toc70591473"/>
      <w:r>
        <w:t xml:space="preserve">Significant </w:t>
      </w:r>
      <w:r>
        <w:t>Correlation with Living_Arrangements</w:t>
      </w:r>
      <w:bookmarkEnd w:id="36"/>
    </w:p>
    <w:p w14:paraId="4A604484" w14:textId="77777777" w:rsidR="002F5423" w:rsidRDefault="00837FD4">
      <w:pPr>
        <w:pStyle w:val="Heading4"/>
      </w:pPr>
      <w:r>
        <w:t xml:space="preserve">C1_Neg_91_TDMN_0.77 &amp; </w:t>
      </w:r>
      <w:r>
        <w:br/>
        <w:t xml:space="preserve">C2_Pos_86_LPN_1.52 </w:t>
      </w:r>
    </w:p>
    <w:p w14:paraId="6A3147DA" w14:textId="77777777" w:rsidR="002F5423" w:rsidRDefault="00837FD4">
      <w:r>
        <w:t>Significant correlation between DMN and Living_Arrangements</w:t>
      </w:r>
    </w:p>
    <w:tbl>
      <w:tblPr>
        <w:tblStyle w:val="LightList-Accent1"/>
        <w:tblW w:w="0" w:type="auto"/>
        <w:tblLook w:val="04A0" w:firstRow="1" w:lastRow="0" w:firstColumn="1" w:lastColumn="0" w:noHBand="0" w:noVBand="1"/>
      </w:tblPr>
      <w:tblGrid>
        <w:gridCol w:w="2880"/>
        <w:gridCol w:w="2880"/>
        <w:gridCol w:w="2880"/>
      </w:tblGrid>
      <w:tr w:rsidR="002F5423" w14:paraId="02266BBF"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F9E7678" w14:textId="77777777" w:rsidR="002F5423" w:rsidRDefault="00837FD4">
            <w:r>
              <w:rPr>
                <w:sz w:val="20"/>
              </w:rPr>
              <w:t>CCA</w:t>
            </w:r>
          </w:p>
        </w:tc>
        <w:tc>
          <w:tcPr>
            <w:tcW w:w="2880" w:type="dxa"/>
          </w:tcPr>
          <w:p w14:paraId="7D33D89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49093AE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27F76F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700231B" w14:textId="77777777" w:rsidR="002F5423" w:rsidRDefault="00837FD4">
            <w:r>
              <w:rPr>
                <w:sz w:val="20"/>
              </w:rPr>
              <w:t>Network Group</w:t>
            </w:r>
          </w:p>
        </w:tc>
        <w:tc>
          <w:tcPr>
            <w:tcW w:w="5760" w:type="dxa"/>
            <w:gridSpan w:val="2"/>
          </w:tcPr>
          <w:p w14:paraId="7B4F766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w:t>
            </w:r>
          </w:p>
        </w:tc>
      </w:tr>
      <w:tr w:rsidR="002F5423" w14:paraId="56632EE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F029D58" w14:textId="77777777" w:rsidR="002F5423" w:rsidRDefault="00837FD4">
            <w:r>
              <w:rPr>
                <w:sz w:val="20"/>
              </w:rPr>
              <w:t>CV #</w:t>
            </w:r>
          </w:p>
        </w:tc>
        <w:tc>
          <w:tcPr>
            <w:tcW w:w="2880" w:type="dxa"/>
          </w:tcPr>
          <w:p w14:paraId="025B0FB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880" w:type="dxa"/>
          </w:tcPr>
          <w:p w14:paraId="7A77862C"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6108C69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60A9069" w14:textId="77777777" w:rsidR="002F5423" w:rsidRDefault="00837FD4">
            <w:r>
              <w:rPr>
                <w:sz w:val="20"/>
              </w:rPr>
              <w:t>r</w:t>
            </w:r>
          </w:p>
        </w:tc>
        <w:tc>
          <w:tcPr>
            <w:tcW w:w="2880" w:type="dxa"/>
          </w:tcPr>
          <w:p w14:paraId="4E52CCB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0.57</w:t>
            </w:r>
          </w:p>
        </w:tc>
        <w:tc>
          <w:tcPr>
            <w:tcW w:w="2880" w:type="dxa"/>
          </w:tcPr>
          <w:p w14:paraId="598511CD"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26349C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8B70531" w14:textId="77777777" w:rsidR="002F5423" w:rsidRDefault="00837FD4">
            <w:r>
              <w:rPr>
                <w:sz w:val="20"/>
              </w:rPr>
              <w:t>Network</w:t>
            </w:r>
          </w:p>
        </w:tc>
        <w:tc>
          <w:tcPr>
            <w:tcW w:w="2880" w:type="dxa"/>
          </w:tcPr>
          <w:p w14:paraId="104EF21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3FA9DBD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6BA4F46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6132BFD" w14:textId="77777777" w:rsidR="002F5423" w:rsidRDefault="00837FD4">
            <w:r>
              <w:rPr>
                <w:sz w:val="20"/>
              </w:rPr>
              <w:t>Condition</w:t>
            </w:r>
          </w:p>
        </w:tc>
        <w:tc>
          <w:tcPr>
            <w:tcW w:w="5760" w:type="dxa"/>
            <w:gridSpan w:val="2"/>
          </w:tcPr>
          <w:p w14:paraId="088B861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C3D267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2401205" w14:textId="77777777" w:rsidR="002F5423" w:rsidRDefault="00837FD4">
            <w:r>
              <w:rPr>
                <w:sz w:val="20"/>
              </w:rPr>
              <w:t>HN_up</w:t>
            </w:r>
          </w:p>
        </w:tc>
        <w:tc>
          <w:tcPr>
            <w:tcW w:w="2880" w:type="dxa"/>
          </w:tcPr>
          <w:p w14:paraId="5F00092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-0.39</w:t>
            </w:r>
          </w:p>
        </w:tc>
        <w:tc>
          <w:tcPr>
            <w:tcW w:w="2880" w:type="dxa"/>
          </w:tcPr>
          <w:p w14:paraId="1F6B237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r>
      <w:tr w:rsidR="002F5423" w14:paraId="1FF22C4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0FA461B" w14:textId="77777777" w:rsidR="002F5423" w:rsidRDefault="00837FD4">
            <w:r>
              <w:rPr>
                <w:sz w:val="20"/>
              </w:rPr>
              <w:t>EN_up</w:t>
            </w:r>
          </w:p>
        </w:tc>
        <w:tc>
          <w:tcPr>
            <w:tcW w:w="2880" w:type="dxa"/>
          </w:tcPr>
          <w:p w14:paraId="1C60326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880" w:type="dxa"/>
          </w:tcPr>
          <w:p w14:paraId="3179926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0.48</w:t>
            </w:r>
          </w:p>
        </w:tc>
      </w:tr>
      <w:tr w:rsidR="002F5423" w14:paraId="73E3F20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898AFF7" w14:textId="77777777" w:rsidR="002F5423" w:rsidRDefault="00837FD4">
            <w:r>
              <w:rPr>
                <w:sz w:val="20"/>
              </w:rPr>
              <w:t>HW_up</w:t>
            </w:r>
          </w:p>
        </w:tc>
        <w:tc>
          <w:tcPr>
            <w:tcW w:w="2880" w:type="dxa"/>
          </w:tcPr>
          <w:p w14:paraId="04A3599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880" w:type="dxa"/>
          </w:tcPr>
          <w:p w14:paraId="09B15A5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0.45</w:t>
            </w:r>
          </w:p>
        </w:tc>
      </w:tr>
      <w:tr w:rsidR="002F5423" w14:paraId="19E4CC1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AC8784F" w14:textId="77777777" w:rsidR="002F5423" w:rsidRDefault="00837FD4">
            <w:r>
              <w:rPr>
                <w:sz w:val="20"/>
              </w:rPr>
              <w:t>EW_up</w:t>
            </w:r>
          </w:p>
        </w:tc>
        <w:tc>
          <w:tcPr>
            <w:tcW w:w="2880" w:type="dxa"/>
          </w:tcPr>
          <w:p w14:paraId="47BC195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c>
          <w:tcPr>
            <w:tcW w:w="2880" w:type="dxa"/>
          </w:tcPr>
          <w:p w14:paraId="1624B94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0.32</w:t>
            </w:r>
          </w:p>
        </w:tc>
      </w:tr>
      <w:tr w:rsidR="002F5423" w14:paraId="6ACA3C4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977168D" w14:textId="77777777" w:rsidR="002F5423" w:rsidRDefault="00837FD4">
            <w:r>
              <w:rPr>
                <w:sz w:val="20"/>
              </w:rPr>
              <w:t>HN_down</w:t>
            </w:r>
          </w:p>
        </w:tc>
        <w:tc>
          <w:tcPr>
            <w:tcW w:w="2880" w:type="dxa"/>
          </w:tcPr>
          <w:p w14:paraId="68A90AE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0.91</w:t>
            </w:r>
          </w:p>
        </w:tc>
        <w:tc>
          <w:tcPr>
            <w:tcW w:w="2880" w:type="dxa"/>
          </w:tcPr>
          <w:p w14:paraId="3813CDC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-0.56</w:t>
            </w:r>
          </w:p>
        </w:tc>
      </w:tr>
      <w:tr w:rsidR="002F5423" w14:paraId="77FA8C3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B77930F" w14:textId="77777777" w:rsidR="002F5423" w:rsidRDefault="00837FD4">
            <w:r>
              <w:rPr>
                <w:sz w:val="20"/>
              </w:rPr>
              <w:t>EN_down</w:t>
            </w:r>
          </w:p>
        </w:tc>
        <w:tc>
          <w:tcPr>
            <w:tcW w:w="2880" w:type="dxa"/>
          </w:tcPr>
          <w:p w14:paraId="65519ED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0.62</w:t>
            </w:r>
          </w:p>
        </w:tc>
        <w:tc>
          <w:tcPr>
            <w:tcW w:w="2880" w:type="dxa"/>
          </w:tcPr>
          <w:p w14:paraId="074833D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-0.65</w:t>
            </w:r>
          </w:p>
        </w:tc>
      </w:tr>
      <w:tr w:rsidR="002F5423" w14:paraId="47359B4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1E2C9AA" w14:textId="77777777" w:rsidR="002F5423" w:rsidRDefault="00837FD4">
            <w:r>
              <w:rPr>
                <w:sz w:val="20"/>
              </w:rPr>
              <w:t>HW_down</w:t>
            </w:r>
          </w:p>
        </w:tc>
        <w:tc>
          <w:tcPr>
            <w:tcW w:w="2880" w:type="dxa"/>
          </w:tcPr>
          <w:p w14:paraId="545F5FF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0.64</w:t>
            </w:r>
          </w:p>
        </w:tc>
        <w:tc>
          <w:tcPr>
            <w:tcW w:w="2880" w:type="dxa"/>
          </w:tcPr>
          <w:p w14:paraId="69F06A9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r>
      <w:tr w:rsidR="002F5423" w14:paraId="72906E3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E933275" w14:textId="77777777" w:rsidR="002F5423" w:rsidRDefault="00837FD4">
            <w:r>
              <w:rPr>
                <w:sz w:val="20"/>
              </w:rPr>
              <w:t>EW_down</w:t>
            </w:r>
          </w:p>
        </w:tc>
        <w:tc>
          <w:tcPr>
            <w:tcW w:w="2880" w:type="dxa"/>
          </w:tcPr>
          <w:p w14:paraId="2003A4C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880" w:type="dxa"/>
          </w:tcPr>
          <w:p w14:paraId="46D4F38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-0.47</w:t>
            </w:r>
          </w:p>
        </w:tc>
      </w:tr>
    </w:tbl>
    <w:p w14:paraId="29E04550" w14:textId="77777777" w:rsidR="002F5423" w:rsidRDefault="002F5423"/>
    <w:p w14:paraId="1BCFDD1D" w14:textId="77777777" w:rsidR="002F5423" w:rsidRDefault="00837FD4">
      <w:pPr>
        <w:pStyle w:val="Heading4"/>
      </w:pPr>
      <w:r>
        <w:lastRenderedPageBreak/>
        <w:t xml:space="preserve">C1_Neg_91_TDMN_0.77 &amp; </w:t>
      </w:r>
      <w:r>
        <w:br/>
        <w:t xml:space="preserve">C2_Pos_86_LPN_1.52 &amp; </w:t>
      </w:r>
      <w:r>
        <w:br/>
        <w:t xml:space="preserve">C3_Pos_71_1RESP_1.14 </w:t>
      </w:r>
    </w:p>
    <w:p w14:paraId="10626D37" w14:textId="77777777" w:rsidR="002F5423" w:rsidRDefault="00837FD4">
      <w:r>
        <w:t xml:space="preserve">Significant correlation between DMN and </w:t>
      </w:r>
      <w:r>
        <w:t>Living_Arrangements</w:t>
      </w:r>
    </w:p>
    <w:tbl>
      <w:tblPr>
        <w:tblStyle w:val="LightList-Accent1"/>
        <w:tblW w:w="0" w:type="auto"/>
        <w:tblLook w:val="04A0" w:firstRow="1" w:lastRow="0" w:firstColumn="1" w:lastColumn="0" w:noHBand="0" w:noVBand="1"/>
      </w:tblPr>
      <w:tblGrid>
        <w:gridCol w:w="2160"/>
        <w:gridCol w:w="2160"/>
        <w:gridCol w:w="2160"/>
        <w:gridCol w:w="2160"/>
      </w:tblGrid>
      <w:tr w:rsidR="002F5423" w14:paraId="22E6276F"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B049BFE" w14:textId="77777777" w:rsidR="002F5423" w:rsidRDefault="00837FD4">
            <w:r>
              <w:rPr>
                <w:sz w:val="20"/>
              </w:rPr>
              <w:t>CCA</w:t>
            </w:r>
          </w:p>
        </w:tc>
        <w:tc>
          <w:tcPr>
            <w:tcW w:w="2160" w:type="dxa"/>
          </w:tcPr>
          <w:p w14:paraId="6AE11DE9"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59456E27"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579FA76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627E8B6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283A151" w14:textId="77777777" w:rsidR="002F5423" w:rsidRDefault="00837FD4">
            <w:r>
              <w:rPr>
                <w:sz w:val="20"/>
              </w:rPr>
              <w:t>Network Group</w:t>
            </w:r>
          </w:p>
        </w:tc>
        <w:tc>
          <w:tcPr>
            <w:tcW w:w="6480" w:type="dxa"/>
            <w:gridSpan w:val="3"/>
          </w:tcPr>
          <w:p w14:paraId="3ED0920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 &amp; RESP</w:t>
            </w:r>
          </w:p>
        </w:tc>
      </w:tr>
      <w:tr w:rsidR="002F5423" w14:paraId="4F8C29D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BB5DF9B" w14:textId="77777777" w:rsidR="002F5423" w:rsidRDefault="00837FD4">
            <w:r>
              <w:rPr>
                <w:sz w:val="20"/>
              </w:rPr>
              <w:t>CV #</w:t>
            </w:r>
          </w:p>
        </w:tc>
        <w:tc>
          <w:tcPr>
            <w:tcW w:w="2160" w:type="dxa"/>
          </w:tcPr>
          <w:p w14:paraId="7B500F3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160" w:type="dxa"/>
          </w:tcPr>
          <w:p w14:paraId="49642C2F"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22FFEF4D"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EB03CC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F2E519B" w14:textId="77777777" w:rsidR="002F5423" w:rsidRDefault="00837FD4">
            <w:r>
              <w:rPr>
                <w:sz w:val="20"/>
              </w:rPr>
              <w:t>r</w:t>
            </w:r>
          </w:p>
        </w:tc>
        <w:tc>
          <w:tcPr>
            <w:tcW w:w="2160" w:type="dxa"/>
          </w:tcPr>
          <w:p w14:paraId="3EFD971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160" w:type="dxa"/>
          </w:tcPr>
          <w:p w14:paraId="219A9A96"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432933AD"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52FA101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A1787D6" w14:textId="77777777" w:rsidR="002F5423" w:rsidRDefault="00837FD4">
            <w:r>
              <w:rPr>
                <w:sz w:val="20"/>
              </w:rPr>
              <w:t>Network</w:t>
            </w:r>
          </w:p>
        </w:tc>
        <w:tc>
          <w:tcPr>
            <w:tcW w:w="2160" w:type="dxa"/>
          </w:tcPr>
          <w:p w14:paraId="23C300C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0B01723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518769F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4CA541C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E47FB86" w14:textId="77777777" w:rsidR="002F5423" w:rsidRDefault="00837FD4">
            <w:r>
              <w:rPr>
                <w:sz w:val="20"/>
              </w:rPr>
              <w:t>Condition</w:t>
            </w:r>
          </w:p>
        </w:tc>
        <w:tc>
          <w:tcPr>
            <w:tcW w:w="6480" w:type="dxa"/>
            <w:gridSpan w:val="3"/>
          </w:tcPr>
          <w:p w14:paraId="0A89343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921D2E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ADA402B" w14:textId="77777777" w:rsidR="002F5423" w:rsidRDefault="00837FD4">
            <w:r>
              <w:rPr>
                <w:sz w:val="20"/>
              </w:rPr>
              <w:t>HN_up</w:t>
            </w:r>
          </w:p>
        </w:tc>
        <w:tc>
          <w:tcPr>
            <w:tcW w:w="2160" w:type="dxa"/>
          </w:tcPr>
          <w:p w14:paraId="21DCA4A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160" w:type="dxa"/>
          </w:tcPr>
          <w:p w14:paraId="28A4D42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160" w:type="dxa"/>
          </w:tcPr>
          <w:p w14:paraId="566C05A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-0.35</w:t>
            </w:r>
          </w:p>
        </w:tc>
      </w:tr>
      <w:tr w:rsidR="002F5423" w14:paraId="48B69C7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1A5A037" w14:textId="77777777" w:rsidR="002F5423" w:rsidRDefault="00837FD4">
            <w:r>
              <w:rPr>
                <w:sz w:val="20"/>
              </w:rPr>
              <w:t>EN_up</w:t>
            </w:r>
          </w:p>
        </w:tc>
        <w:tc>
          <w:tcPr>
            <w:tcW w:w="2160" w:type="dxa"/>
          </w:tcPr>
          <w:p w14:paraId="7A00612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7B9CFDA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-0.76</w:t>
            </w:r>
          </w:p>
        </w:tc>
        <w:tc>
          <w:tcPr>
            <w:tcW w:w="2160" w:type="dxa"/>
          </w:tcPr>
          <w:p w14:paraId="50BB9E5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r>
      <w:tr w:rsidR="002F5423" w14:paraId="44233FE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09D5CCC" w14:textId="77777777" w:rsidR="002F5423" w:rsidRDefault="00837FD4">
            <w:r>
              <w:rPr>
                <w:sz w:val="20"/>
              </w:rPr>
              <w:t>HW_up</w:t>
            </w:r>
          </w:p>
        </w:tc>
        <w:tc>
          <w:tcPr>
            <w:tcW w:w="2160" w:type="dxa"/>
          </w:tcPr>
          <w:p w14:paraId="4FFDB03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525EDB7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160" w:type="dxa"/>
          </w:tcPr>
          <w:p w14:paraId="1C17479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r>
      <w:tr w:rsidR="002F5423" w14:paraId="7B0EBB4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7567F85" w14:textId="77777777" w:rsidR="002F5423" w:rsidRDefault="00837FD4">
            <w:r>
              <w:rPr>
                <w:sz w:val="20"/>
              </w:rPr>
              <w:t>EW_up</w:t>
            </w:r>
          </w:p>
        </w:tc>
        <w:tc>
          <w:tcPr>
            <w:tcW w:w="2160" w:type="dxa"/>
          </w:tcPr>
          <w:p w14:paraId="6C66D08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c>
          <w:tcPr>
            <w:tcW w:w="2160" w:type="dxa"/>
          </w:tcPr>
          <w:p w14:paraId="3F5BBD1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c>
          <w:tcPr>
            <w:tcW w:w="2160" w:type="dxa"/>
          </w:tcPr>
          <w:p w14:paraId="3D72E02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r>
      <w:tr w:rsidR="002F5423" w14:paraId="2DEB389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F33243F" w14:textId="77777777" w:rsidR="002F5423" w:rsidRDefault="00837FD4">
            <w:r>
              <w:rPr>
                <w:sz w:val="20"/>
              </w:rPr>
              <w:t>HN_down</w:t>
            </w:r>
          </w:p>
        </w:tc>
        <w:tc>
          <w:tcPr>
            <w:tcW w:w="2160" w:type="dxa"/>
          </w:tcPr>
          <w:p w14:paraId="6802918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-0.78</w:t>
            </w:r>
          </w:p>
        </w:tc>
        <w:tc>
          <w:tcPr>
            <w:tcW w:w="2160" w:type="dxa"/>
          </w:tcPr>
          <w:p w14:paraId="4595BFA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1CE590A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1D378F5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3E72EEF" w14:textId="77777777" w:rsidR="002F5423" w:rsidRDefault="00837FD4">
            <w:r>
              <w:rPr>
                <w:sz w:val="20"/>
              </w:rPr>
              <w:t>EN_down</w:t>
            </w:r>
          </w:p>
        </w:tc>
        <w:tc>
          <w:tcPr>
            <w:tcW w:w="2160" w:type="dxa"/>
          </w:tcPr>
          <w:p w14:paraId="4700492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7102940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160" w:type="dxa"/>
          </w:tcPr>
          <w:p w14:paraId="0AF612B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0.36</w:t>
            </w:r>
          </w:p>
        </w:tc>
      </w:tr>
      <w:tr w:rsidR="002F5423" w14:paraId="6CABCF9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782557D" w14:textId="77777777" w:rsidR="002F5423" w:rsidRDefault="00837FD4">
            <w:r>
              <w:rPr>
                <w:sz w:val="20"/>
              </w:rPr>
              <w:t>HW_down</w:t>
            </w:r>
          </w:p>
        </w:tc>
        <w:tc>
          <w:tcPr>
            <w:tcW w:w="2160" w:type="dxa"/>
          </w:tcPr>
          <w:p w14:paraId="5E16A3A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259138A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-0.36</w:t>
            </w:r>
          </w:p>
        </w:tc>
        <w:tc>
          <w:tcPr>
            <w:tcW w:w="2160" w:type="dxa"/>
          </w:tcPr>
          <w:p w14:paraId="4F362EB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0.88</w:t>
            </w:r>
          </w:p>
        </w:tc>
      </w:tr>
      <w:tr w:rsidR="002F5423" w14:paraId="67C7293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648BAC4" w14:textId="77777777" w:rsidR="002F5423" w:rsidRDefault="00837FD4">
            <w:r>
              <w:rPr>
                <w:sz w:val="20"/>
              </w:rPr>
              <w:t>EW_down</w:t>
            </w:r>
          </w:p>
        </w:tc>
        <w:tc>
          <w:tcPr>
            <w:tcW w:w="2160" w:type="dxa"/>
          </w:tcPr>
          <w:p w14:paraId="7F31A71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-0.28</w:t>
            </w:r>
          </w:p>
        </w:tc>
        <w:tc>
          <w:tcPr>
            <w:tcW w:w="2160" w:type="dxa"/>
          </w:tcPr>
          <w:p w14:paraId="2EE374B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c>
          <w:tcPr>
            <w:tcW w:w="2160" w:type="dxa"/>
          </w:tcPr>
          <w:p w14:paraId="67028C2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-0.19</w:t>
            </w:r>
          </w:p>
        </w:tc>
      </w:tr>
    </w:tbl>
    <w:p w14:paraId="5E858257" w14:textId="77777777" w:rsidR="002F5423" w:rsidRDefault="002F5423"/>
    <w:p w14:paraId="42E62F81" w14:textId="77777777" w:rsidR="002F5423" w:rsidRDefault="00837FD4">
      <w:pPr>
        <w:pStyle w:val="Heading4"/>
      </w:pPr>
      <w:r>
        <w:t xml:space="preserve">C2_Pos_86_LPN_1.52 &amp; </w:t>
      </w:r>
      <w:r>
        <w:br/>
        <w:t xml:space="preserve">C3_Pos_71_1RESP_1.14 </w:t>
      </w:r>
    </w:p>
    <w:p w14:paraId="13B930EC" w14:textId="77777777" w:rsidR="002F5423" w:rsidRDefault="00837FD4">
      <w:r>
        <w:t>Significant correlation between LPN and Living_Arrangements</w:t>
      </w:r>
    </w:p>
    <w:tbl>
      <w:tblPr>
        <w:tblStyle w:val="LightList-Accent1"/>
        <w:tblW w:w="0" w:type="auto"/>
        <w:tblLook w:val="04A0" w:firstRow="1" w:lastRow="0" w:firstColumn="1" w:lastColumn="0" w:noHBand="0" w:noVBand="1"/>
      </w:tblPr>
      <w:tblGrid>
        <w:gridCol w:w="2880"/>
        <w:gridCol w:w="2880"/>
        <w:gridCol w:w="2880"/>
      </w:tblGrid>
      <w:tr w:rsidR="002F5423" w14:paraId="67C5EBF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2968508" w14:textId="77777777" w:rsidR="002F5423" w:rsidRDefault="00837FD4">
            <w:r>
              <w:rPr>
                <w:sz w:val="20"/>
              </w:rPr>
              <w:t>CCA</w:t>
            </w:r>
          </w:p>
        </w:tc>
        <w:tc>
          <w:tcPr>
            <w:tcW w:w="2880" w:type="dxa"/>
          </w:tcPr>
          <w:p w14:paraId="237A5FB2"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28B5F6B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3B1CE6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EFB6D9B" w14:textId="77777777" w:rsidR="002F5423" w:rsidRDefault="00837FD4">
            <w:r>
              <w:rPr>
                <w:sz w:val="20"/>
              </w:rPr>
              <w:t>Network Group</w:t>
            </w:r>
          </w:p>
        </w:tc>
        <w:tc>
          <w:tcPr>
            <w:tcW w:w="5760" w:type="dxa"/>
            <w:gridSpan w:val="2"/>
          </w:tcPr>
          <w:p w14:paraId="7EA8903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RESP</w:t>
            </w:r>
          </w:p>
        </w:tc>
      </w:tr>
      <w:tr w:rsidR="002F5423" w14:paraId="2A55070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747E3E9" w14:textId="77777777" w:rsidR="002F5423" w:rsidRDefault="00837FD4">
            <w:r>
              <w:rPr>
                <w:sz w:val="20"/>
              </w:rPr>
              <w:t>CV #</w:t>
            </w:r>
          </w:p>
        </w:tc>
        <w:tc>
          <w:tcPr>
            <w:tcW w:w="2880" w:type="dxa"/>
          </w:tcPr>
          <w:p w14:paraId="1BFF5F1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880" w:type="dxa"/>
          </w:tcPr>
          <w:p w14:paraId="2EEF387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6FCDA68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AFBE91F" w14:textId="77777777" w:rsidR="002F5423" w:rsidRDefault="00837FD4">
            <w:r>
              <w:rPr>
                <w:sz w:val="20"/>
              </w:rPr>
              <w:t>r</w:t>
            </w:r>
          </w:p>
        </w:tc>
        <w:tc>
          <w:tcPr>
            <w:tcW w:w="2880" w:type="dxa"/>
          </w:tcPr>
          <w:p w14:paraId="4D2AFF9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0.64</w:t>
            </w:r>
          </w:p>
        </w:tc>
        <w:tc>
          <w:tcPr>
            <w:tcW w:w="2880" w:type="dxa"/>
          </w:tcPr>
          <w:p w14:paraId="059CEA1A"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05AD8D7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F7AAD5C" w14:textId="77777777" w:rsidR="002F5423" w:rsidRDefault="00837FD4">
            <w:r>
              <w:rPr>
                <w:sz w:val="20"/>
              </w:rPr>
              <w:t>Network</w:t>
            </w:r>
          </w:p>
        </w:tc>
        <w:tc>
          <w:tcPr>
            <w:tcW w:w="2880" w:type="dxa"/>
          </w:tcPr>
          <w:p w14:paraId="6059894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65F5118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7580ACD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E188430" w14:textId="77777777" w:rsidR="002F5423" w:rsidRDefault="00837FD4">
            <w:r>
              <w:rPr>
                <w:sz w:val="20"/>
              </w:rPr>
              <w:t>Condition</w:t>
            </w:r>
          </w:p>
        </w:tc>
        <w:tc>
          <w:tcPr>
            <w:tcW w:w="5760" w:type="dxa"/>
            <w:gridSpan w:val="2"/>
          </w:tcPr>
          <w:p w14:paraId="3D94189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35BE9B7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4731588" w14:textId="77777777" w:rsidR="002F5423" w:rsidRDefault="00837FD4">
            <w:r>
              <w:rPr>
                <w:sz w:val="20"/>
              </w:rPr>
              <w:t>HN_up</w:t>
            </w:r>
          </w:p>
        </w:tc>
        <w:tc>
          <w:tcPr>
            <w:tcW w:w="2880" w:type="dxa"/>
          </w:tcPr>
          <w:p w14:paraId="2E0DFE6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0.48</w:t>
            </w:r>
          </w:p>
        </w:tc>
        <w:tc>
          <w:tcPr>
            <w:tcW w:w="2880" w:type="dxa"/>
          </w:tcPr>
          <w:p w14:paraId="69E5F39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r>
      <w:tr w:rsidR="002F5423" w14:paraId="4BD4E0B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C5F9D4A" w14:textId="77777777" w:rsidR="002F5423" w:rsidRDefault="00837FD4">
            <w:r>
              <w:rPr>
                <w:sz w:val="20"/>
              </w:rPr>
              <w:t>EN_up</w:t>
            </w:r>
          </w:p>
        </w:tc>
        <w:tc>
          <w:tcPr>
            <w:tcW w:w="2880" w:type="dxa"/>
          </w:tcPr>
          <w:p w14:paraId="2B22176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-0.71</w:t>
            </w:r>
          </w:p>
        </w:tc>
        <w:tc>
          <w:tcPr>
            <w:tcW w:w="2880" w:type="dxa"/>
          </w:tcPr>
          <w:p w14:paraId="55E84CB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r>
      <w:tr w:rsidR="002F5423" w14:paraId="52A73B6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0BD1E66" w14:textId="77777777" w:rsidR="002F5423" w:rsidRDefault="00837FD4">
            <w:r>
              <w:rPr>
                <w:sz w:val="20"/>
              </w:rPr>
              <w:t>HW_up</w:t>
            </w:r>
          </w:p>
        </w:tc>
        <w:tc>
          <w:tcPr>
            <w:tcW w:w="2880" w:type="dxa"/>
          </w:tcPr>
          <w:p w14:paraId="3244140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880" w:type="dxa"/>
          </w:tcPr>
          <w:p w14:paraId="78C2579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-0.76</w:t>
            </w:r>
          </w:p>
        </w:tc>
      </w:tr>
      <w:tr w:rsidR="002F5423" w14:paraId="205D2DD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49DFE6F" w14:textId="77777777" w:rsidR="002F5423" w:rsidRDefault="00837FD4">
            <w:r>
              <w:rPr>
                <w:sz w:val="20"/>
              </w:rPr>
              <w:t>EW_up</w:t>
            </w:r>
          </w:p>
        </w:tc>
        <w:tc>
          <w:tcPr>
            <w:tcW w:w="2880" w:type="dxa"/>
          </w:tcPr>
          <w:p w14:paraId="6C36CE6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c>
          <w:tcPr>
            <w:tcW w:w="2880" w:type="dxa"/>
          </w:tcPr>
          <w:p w14:paraId="0D98220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r>
      <w:tr w:rsidR="002F5423" w14:paraId="0863D4B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1B49B20" w14:textId="77777777" w:rsidR="002F5423" w:rsidRDefault="00837FD4">
            <w:r>
              <w:rPr>
                <w:sz w:val="20"/>
              </w:rPr>
              <w:t>HN_down</w:t>
            </w:r>
          </w:p>
        </w:tc>
        <w:tc>
          <w:tcPr>
            <w:tcW w:w="2880" w:type="dxa"/>
          </w:tcPr>
          <w:p w14:paraId="78AFE46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-0.33</w:t>
            </w:r>
          </w:p>
        </w:tc>
        <w:tc>
          <w:tcPr>
            <w:tcW w:w="2880" w:type="dxa"/>
          </w:tcPr>
          <w:p w14:paraId="0EDB269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0.73</w:t>
            </w:r>
          </w:p>
        </w:tc>
      </w:tr>
      <w:tr w:rsidR="002F5423" w14:paraId="5E1FD6A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8E3EE87" w14:textId="77777777" w:rsidR="002F5423" w:rsidRDefault="00837FD4">
            <w:r>
              <w:rPr>
                <w:sz w:val="20"/>
              </w:rPr>
              <w:t>EN_down</w:t>
            </w:r>
          </w:p>
        </w:tc>
        <w:tc>
          <w:tcPr>
            <w:tcW w:w="2880" w:type="dxa"/>
          </w:tcPr>
          <w:p w14:paraId="5B42BBE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880" w:type="dxa"/>
          </w:tcPr>
          <w:p w14:paraId="2A2EBD4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0.21</w:t>
            </w:r>
          </w:p>
        </w:tc>
      </w:tr>
      <w:tr w:rsidR="002F5423" w14:paraId="1CFD603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67BD085" w14:textId="77777777" w:rsidR="002F5423" w:rsidRDefault="00837FD4">
            <w:r>
              <w:rPr>
                <w:sz w:val="20"/>
              </w:rPr>
              <w:t>HW_down</w:t>
            </w:r>
          </w:p>
        </w:tc>
        <w:tc>
          <w:tcPr>
            <w:tcW w:w="2880" w:type="dxa"/>
          </w:tcPr>
          <w:p w14:paraId="56FB22B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-0.37</w:t>
            </w:r>
          </w:p>
        </w:tc>
        <w:tc>
          <w:tcPr>
            <w:tcW w:w="2880" w:type="dxa"/>
          </w:tcPr>
          <w:p w14:paraId="7B70446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0.42</w:t>
            </w:r>
          </w:p>
        </w:tc>
      </w:tr>
      <w:tr w:rsidR="002F5423" w14:paraId="41FBF60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F61D3CF" w14:textId="77777777" w:rsidR="002F5423" w:rsidRDefault="00837FD4">
            <w:r>
              <w:rPr>
                <w:sz w:val="20"/>
              </w:rPr>
              <w:t>EW_down</w:t>
            </w:r>
          </w:p>
        </w:tc>
        <w:tc>
          <w:tcPr>
            <w:tcW w:w="2880" w:type="dxa"/>
          </w:tcPr>
          <w:p w14:paraId="2707894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c>
          <w:tcPr>
            <w:tcW w:w="2880" w:type="dxa"/>
          </w:tcPr>
          <w:p w14:paraId="672999B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0.10</w:t>
            </w:r>
          </w:p>
        </w:tc>
      </w:tr>
    </w:tbl>
    <w:p w14:paraId="7A1A2283" w14:textId="77777777" w:rsidR="002F5423" w:rsidRDefault="002F5423"/>
    <w:p w14:paraId="57AAEFBA" w14:textId="77777777" w:rsidR="002F5423" w:rsidRDefault="00837FD4">
      <w:pPr>
        <w:pStyle w:val="Heading4"/>
      </w:pPr>
      <w:r>
        <w:t xml:space="preserve">C1_Neg_91_TDMN_0.77 &amp; </w:t>
      </w:r>
      <w:r>
        <w:br/>
        <w:t xml:space="preserve">C2_Pos_86_LPN_1.52 &amp; </w:t>
      </w:r>
      <w:r>
        <w:br/>
      </w:r>
      <w:r>
        <w:t xml:space="preserve">C3_Pos_71_1RESP_1.14 </w:t>
      </w:r>
    </w:p>
    <w:p w14:paraId="53BBA163" w14:textId="77777777" w:rsidR="002F5423" w:rsidRDefault="00837FD4">
      <w:r>
        <w:t>Significant correlation between LPN and Living_Arrangements</w:t>
      </w:r>
    </w:p>
    <w:tbl>
      <w:tblPr>
        <w:tblStyle w:val="LightList-Accent1"/>
        <w:tblW w:w="0" w:type="auto"/>
        <w:tblLook w:val="04A0" w:firstRow="1" w:lastRow="0" w:firstColumn="1" w:lastColumn="0" w:noHBand="0" w:noVBand="1"/>
      </w:tblPr>
      <w:tblGrid>
        <w:gridCol w:w="2160"/>
        <w:gridCol w:w="2160"/>
        <w:gridCol w:w="2160"/>
        <w:gridCol w:w="2160"/>
      </w:tblGrid>
      <w:tr w:rsidR="002F5423" w14:paraId="65513C03"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02B459A" w14:textId="77777777" w:rsidR="002F5423" w:rsidRDefault="00837FD4">
            <w:r>
              <w:rPr>
                <w:sz w:val="20"/>
              </w:rPr>
              <w:lastRenderedPageBreak/>
              <w:t>CCA</w:t>
            </w:r>
          </w:p>
        </w:tc>
        <w:tc>
          <w:tcPr>
            <w:tcW w:w="2160" w:type="dxa"/>
          </w:tcPr>
          <w:p w14:paraId="771A21B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408BBA6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4B7BBEB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029301D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87839BF" w14:textId="77777777" w:rsidR="002F5423" w:rsidRDefault="00837FD4">
            <w:r>
              <w:rPr>
                <w:sz w:val="20"/>
              </w:rPr>
              <w:t>Network Group</w:t>
            </w:r>
          </w:p>
        </w:tc>
        <w:tc>
          <w:tcPr>
            <w:tcW w:w="6480" w:type="dxa"/>
            <w:gridSpan w:val="3"/>
          </w:tcPr>
          <w:p w14:paraId="374C3B7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DMN &amp; RESP</w:t>
            </w:r>
          </w:p>
        </w:tc>
      </w:tr>
      <w:tr w:rsidR="002F5423" w14:paraId="0BBE83B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CBAE10F" w14:textId="77777777" w:rsidR="002F5423" w:rsidRDefault="00837FD4">
            <w:r>
              <w:rPr>
                <w:sz w:val="20"/>
              </w:rPr>
              <w:t>CV #</w:t>
            </w:r>
          </w:p>
        </w:tc>
        <w:tc>
          <w:tcPr>
            <w:tcW w:w="2160" w:type="dxa"/>
          </w:tcPr>
          <w:p w14:paraId="0858E6A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160" w:type="dxa"/>
          </w:tcPr>
          <w:p w14:paraId="5594615D"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38681370"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5B5A084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6CE9BCE" w14:textId="77777777" w:rsidR="002F5423" w:rsidRDefault="00837FD4">
            <w:r>
              <w:rPr>
                <w:sz w:val="20"/>
              </w:rPr>
              <w:t>r</w:t>
            </w:r>
          </w:p>
        </w:tc>
        <w:tc>
          <w:tcPr>
            <w:tcW w:w="2160" w:type="dxa"/>
          </w:tcPr>
          <w:p w14:paraId="5F3BEF6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0.59</w:t>
            </w:r>
          </w:p>
        </w:tc>
        <w:tc>
          <w:tcPr>
            <w:tcW w:w="2160" w:type="dxa"/>
          </w:tcPr>
          <w:p w14:paraId="195BF36C"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77964821"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41D7B9B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7FC9A62" w14:textId="77777777" w:rsidR="002F5423" w:rsidRDefault="00837FD4">
            <w:r>
              <w:rPr>
                <w:sz w:val="20"/>
              </w:rPr>
              <w:t>Network</w:t>
            </w:r>
          </w:p>
        </w:tc>
        <w:tc>
          <w:tcPr>
            <w:tcW w:w="2160" w:type="dxa"/>
          </w:tcPr>
          <w:p w14:paraId="20BB6E7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518A261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3BE4568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331D0B9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BFD021E" w14:textId="77777777" w:rsidR="002F5423" w:rsidRDefault="00837FD4">
            <w:r>
              <w:rPr>
                <w:sz w:val="20"/>
              </w:rPr>
              <w:t>Condition</w:t>
            </w:r>
          </w:p>
        </w:tc>
        <w:tc>
          <w:tcPr>
            <w:tcW w:w="6480" w:type="dxa"/>
            <w:gridSpan w:val="3"/>
          </w:tcPr>
          <w:p w14:paraId="044701C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2699D9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C5150FA" w14:textId="77777777" w:rsidR="002F5423" w:rsidRDefault="00837FD4">
            <w:r>
              <w:rPr>
                <w:sz w:val="20"/>
              </w:rPr>
              <w:t>HN_up</w:t>
            </w:r>
          </w:p>
        </w:tc>
        <w:tc>
          <w:tcPr>
            <w:tcW w:w="2160" w:type="dxa"/>
          </w:tcPr>
          <w:p w14:paraId="569C737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160" w:type="dxa"/>
          </w:tcPr>
          <w:p w14:paraId="4B0684C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160" w:type="dxa"/>
          </w:tcPr>
          <w:p w14:paraId="541FC8D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0.35</w:t>
            </w:r>
          </w:p>
        </w:tc>
      </w:tr>
      <w:tr w:rsidR="002F5423" w14:paraId="62E7CFC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8CF01B3" w14:textId="77777777" w:rsidR="002F5423" w:rsidRDefault="00837FD4">
            <w:r>
              <w:rPr>
                <w:sz w:val="20"/>
              </w:rPr>
              <w:t>EN_up</w:t>
            </w:r>
          </w:p>
        </w:tc>
        <w:tc>
          <w:tcPr>
            <w:tcW w:w="2160" w:type="dxa"/>
          </w:tcPr>
          <w:p w14:paraId="0880D5B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0.76</w:t>
            </w:r>
          </w:p>
        </w:tc>
        <w:tc>
          <w:tcPr>
            <w:tcW w:w="2160" w:type="dxa"/>
          </w:tcPr>
          <w:p w14:paraId="5193B55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2AA04E4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r>
      <w:tr w:rsidR="002F5423" w14:paraId="17AF598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21C261E" w14:textId="77777777" w:rsidR="002F5423" w:rsidRDefault="00837FD4">
            <w:r>
              <w:rPr>
                <w:sz w:val="20"/>
              </w:rPr>
              <w:t>HW_up</w:t>
            </w:r>
          </w:p>
        </w:tc>
        <w:tc>
          <w:tcPr>
            <w:tcW w:w="2160" w:type="dxa"/>
          </w:tcPr>
          <w:p w14:paraId="3CEF38A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160" w:type="dxa"/>
          </w:tcPr>
          <w:p w14:paraId="405CF39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48F91BE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r>
      <w:tr w:rsidR="002F5423" w14:paraId="38B07CD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D0AAB98" w14:textId="77777777" w:rsidR="002F5423" w:rsidRDefault="00837FD4">
            <w:r>
              <w:rPr>
                <w:sz w:val="20"/>
              </w:rPr>
              <w:t>EW_up</w:t>
            </w:r>
          </w:p>
        </w:tc>
        <w:tc>
          <w:tcPr>
            <w:tcW w:w="2160" w:type="dxa"/>
          </w:tcPr>
          <w:p w14:paraId="5D65C35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c>
          <w:tcPr>
            <w:tcW w:w="2160" w:type="dxa"/>
          </w:tcPr>
          <w:p w14:paraId="24044B6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c>
          <w:tcPr>
            <w:tcW w:w="2160" w:type="dxa"/>
          </w:tcPr>
          <w:p w14:paraId="53CE9ED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r>
      <w:tr w:rsidR="002F5423" w14:paraId="4B43B4F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5B1282E" w14:textId="77777777" w:rsidR="002F5423" w:rsidRDefault="00837FD4">
            <w:r>
              <w:rPr>
                <w:sz w:val="20"/>
              </w:rPr>
              <w:t>HN_down</w:t>
            </w:r>
          </w:p>
        </w:tc>
        <w:tc>
          <w:tcPr>
            <w:tcW w:w="2160" w:type="dxa"/>
          </w:tcPr>
          <w:p w14:paraId="585F46C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5A2B008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0.78</w:t>
            </w:r>
          </w:p>
        </w:tc>
        <w:tc>
          <w:tcPr>
            <w:tcW w:w="2160" w:type="dxa"/>
          </w:tcPr>
          <w:p w14:paraId="3EBF484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36DF366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F8228EA" w14:textId="77777777" w:rsidR="002F5423" w:rsidRDefault="00837FD4">
            <w:r>
              <w:rPr>
                <w:sz w:val="20"/>
              </w:rPr>
              <w:t>EN_down</w:t>
            </w:r>
          </w:p>
        </w:tc>
        <w:tc>
          <w:tcPr>
            <w:tcW w:w="2160" w:type="dxa"/>
          </w:tcPr>
          <w:p w14:paraId="3F689A4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160" w:type="dxa"/>
          </w:tcPr>
          <w:p w14:paraId="2AF2BC8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3D38609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-0.36</w:t>
            </w:r>
          </w:p>
        </w:tc>
      </w:tr>
      <w:tr w:rsidR="002F5423" w14:paraId="7E02ED8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C363527" w14:textId="77777777" w:rsidR="002F5423" w:rsidRDefault="00837FD4">
            <w:r>
              <w:rPr>
                <w:sz w:val="20"/>
              </w:rPr>
              <w:t>HW_down</w:t>
            </w:r>
          </w:p>
        </w:tc>
        <w:tc>
          <w:tcPr>
            <w:tcW w:w="2160" w:type="dxa"/>
          </w:tcPr>
          <w:p w14:paraId="36A1F40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0.36</w:t>
            </w:r>
          </w:p>
        </w:tc>
        <w:tc>
          <w:tcPr>
            <w:tcW w:w="2160" w:type="dxa"/>
          </w:tcPr>
          <w:p w14:paraId="7E1CA39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2BBC9DE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-0.88</w:t>
            </w:r>
          </w:p>
        </w:tc>
      </w:tr>
      <w:tr w:rsidR="002F5423" w14:paraId="4CB97CE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160285E" w14:textId="77777777" w:rsidR="002F5423" w:rsidRDefault="00837FD4">
            <w:r>
              <w:rPr>
                <w:sz w:val="20"/>
              </w:rPr>
              <w:t>EW_down</w:t>
            </w:r>
          </w:p>
        </w:tc>
        <w:tc>
          <w:tcPr>
            <w:tcW w:w="2160" w:type="dxa"/>
          </w:tcPr>
          <w:p w14:paraId="70F9789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c>
          <w:tcPr>
            <w:tcW w:w="2160" w:type="dxa"/>
          </w:tcPr>
          <w:p w14:paraId="2D93F58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0.28</w:t>
            </w:r>
          </w:p>
        </w:tc>
        <w:tc>
          <w:tcPr>
            <w:tcW w:w="2160" w:type="dxa"/>
          </w:tcPr>
          <w:p w14:paraId="203FDAC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0.19</w:t>
            </w:r>
          </w:p>
        </w:tc>
      </w:tr>
    </w:tbl>
    <w:p w14:paraId="02F99DFC" w14:textId="77777777" w:rsidR="002F5423" w:rsidRDefault="002F5423"/>
    <w:p w14:paraId="3D2E8DE3" w14:textId="77777777" w:rsidR="002F5423" w:rsidRDefault="00837FD4">
      <w:r>
        <w:t>Significant correlation between RESP and Living_Arrangements</w:t>
      </w:r>
    </w:p>
    <w:tbl>
      <w:tblPr>
        <w:tblStyle w:val="LightList"/>
        <w:tblW w:w="0" w:type="auto"/>
        <w:tblLook w:val="04A0" w:firstRow="1" w:lastRow="0" w:firstColumn="1" w:lastColumn="0" w:noHBand="0" w:noVBand="1"/>
      </w:tblPr>
      <w:tblGrid>
        <w:gridCol w:w="2268"/>
        <w:gridCol w:w="2835"/>
      </w:tblGrid>
      <w:tr w:rsidR="002F5423" w14:paraId="07381C5D" w14:textId="77777777" w:rsidTr="002F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gridSpan w:val="2"/>
          </w:tcPr>
          <w:p w14:paraId="3E05FFEE" w14:textId="77777777" w:rsidR="002F5423" w:rsidRDefault="00837FD4">
            <w:r>
              <w:t>PCA</w:t>
            </w:r>
          </w:p>
        </w:tc>
      </w:tr>
      <w:tr w:rsidR="002F5423" w14:paraId="77EB6A7F"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A4D988" w14:textId="77777777" w:rsidR="002F5423" w:rsidRDefault="00837FD4">
            <w:r>
              <w:t>Network</w:t>
            </w:r>
          </w:p>
        </w:tc>
        <w:tc>
          <w:tcPr>
            <w:tcW w:w="2835" w:type="dxa"/>
          </w:tcPr>
          <w:p w14:paraId="6539DD4B" w14:textId="77777777" w:rsidR="002F5423" w:rsidRDefault="00837FD4">
            <w:pPr>
              <w:cnfStyle w:val="000000100000" w:firstRow="0" w:lastRow="0" w:firstColumn="0" w:lastColumn="0" w:oddVBand="0" w:evenVBand="0" w:oddHBand="1" w:evenHBand="0" w:firstRowFirstColumn="0" w:firstRowLastColumn="0" w:lastRowFirstColumn="0" w:lastRowLastColumn="0"/>
            </w:pPr>
            <w:r>
              <w:t>RESP</w:t>
            </w:r>
          </w:p>
        </w:tc>
      </w:tr>
      <w:tr w:rsidR="002F5423" w14:paraId="156BB817"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1D618BB1" w14:textId="77777777" w:rsidR="002F5423" w:rsidRDefault="00837FD4">
            <w:r>
              <w:t>PCA component</w:t>
            </w:r>
          </w:p>
        </w:tc>
        <w:tc>
          <w:tcPr>
            <w:tcW w:w="2835" w:type="dxa"/>
          </w:tcPr>
          <w:p w14:paraId="4238BB06" w14:textId="77777777" w:rsidR="002F5423" w:rsidRDefault="00837FD4">
            <w:pPr>
              <w:cnfStyle w:val="000000000000" w:firstRow="0" w:lastRow="0" w:firstColumn="0" w:lastColumn="0" w:oddVBand="0" w:evenVBand="0" w:oddHBand="0" w:evenHBand="0" w:firstRowFirstColumn="0" w:firstRowLastColumn="0" w:lastRowFirstColumn="0" w:lastRowLastColumn="0"/>
            </w:pPr>
            <w:r>
              <w:t>1</w:t>
            </w:r>
          </w:p>
        </w:tc>
      </w:tr>
      <w:tr w:rsidR="002F5423" w14:paraId="6E34773B"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81F4D7" w14:textId="77777777" w:rsidR="002F5423" w:rsidRDefault="00837FD4">
            <w:r>
              <w:t>Correlated with</w:t>
            </w:r>
          </w:p>
        </w:tc>
        <w:tc>
          <w:tcPr>
            <w:tcW w:w="2835" w:type="dxa"/>
          </w:tcPr>
          <w:p w14:paraId="749AB591" w14:textId="77777777" w:rsidR="002F5423" w:rsidRDefault="00837FD4">
            <w:pPr>
              <w:cnfStyle w:val="000000100000" w:firstRow="0" w:lastRow="0" w:firstColumn="0" w:lastColumn="0" w:oddVBand="0" w:evenVBand="0" w:oddHBand="1" w:evenHBand="0" w:firstRowFirstColumn="0" w:firstRowLastColumn="0" w:lastRowFirstColumn="0" w:lastRowLastColumn="0"/>
            </w:pPr>
            <w:r>
              <w:t>Demo</w:t>
            </w:r>
          </w:p>
        </w:tc>
      </w:tr>
      <w:tr w:rsidR="002F5423" w14:paraId="463C4C42"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6DCF0080" w14:textId="77777777" w:rsidR="002F5423" w:rsidRDefault="00837FD4">
            <w:r>
              <w:t>Condition</w:t>
            </w:r>
          </w:p>
        </w:tc>
        <w:tc>
          <w:tcPr>
            <w:tcW w:w="2835" w:type="dxa"/>
          </w:tcPr>
          <w:p w14:paraId="39532842" w14:textId="77777777" w:rsidR="002F5423" w:rsidRDefault="00837FD4">
            <w:pPr>
              <w:cnfStyle w:val="000000000000" w:firstRow="0" w:lastRow="0" w:firstColumn="0" w:lastColumn="0" w:oddVBand="0" w:evenVBand="0" w:oddHBand="0" w:evenHBand="0" w:firstRowFirstColumn="0" w:firstRowLastColumn="0" w:lastRowFirstColumn="0" w:lastRowLastColumn="0"/>
            </w:pPr>
            <w:r>
              <w:t>Living_Arrangements</w:t>
            </w:r>
          </w:p>
        </w:tc>
      </w:tr>
      <w:tr w:rsidR="002F5423" w14:paraId="3ECBD21F"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46697B" w14:textId="77777777" w:rsidR="002F5423" w:rsidRDefault="00837FD4">
            <w:r>
              <w:t>r</w:t>
            </w:r>
          </w:p>
        </w:tc>
        <w:tc>
          <w:tcPr>
            <w:tcW w:w="2835" w:type="dxa"/>
          </w:tcPr>
          <w:p w14:paraId="32493D92" w14:textId="77777777" w:rsidR="002F5423" w:rsidRDefault="00837FD4">
            <w:pPr>
              <w:cnfStyle w:val="000000100000" w:firstRow="0" w:lastRow="0" w:firstColumn="0" w:lastColumn="0" w:oddVBand="0" w:evenVBand="0" w:oddHBand="1" w:evenHBand="0" w:firstRowFirstColumn="0" w:firstRowLastColumn="0" w:lastRowFirstColumn="0" w:lastRowLastColumn="0"/>
            </w:pPr>
            <w:r>
              <w:rPr>
                <w:b/>
              </w:rPr>
              <w:t>0.63</w:t>
            </w:r>
          </w:p>
        </w:tc>
      </w:tr>
      <w:tr w:rsidR="002F5423" w14:paraId="2AFD36F1"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2C48BF10" w14:textId="77777777" w:rsidR="002F5423" w:rsidRDefault="00837FD4">
            <w:r>
              <w:t>p</w:t>
            </w:r>
          </w:p>
        </w:tc>
        <w:tc>
          <w:tcPr>
            <w:tcW w:w="2835" w:type="dxa"/>
          </w:tcPr>
          <w:p w14:paraId="7DD68D72" w14:textId="77777777" w:rsidR="002F5423" w:rsidRDefault="00837FD4">
            <w:pPr>
              <w:cnfStyle w:val="000000000000" w:firstRow="0" w:lastRow="0" w:firstColumn="0" w:lastColumn="0" w:oddVBand="0" w:evenVBand="0" w:oddHBand="0" w:evenHBand="0" w:firstRowFirstColumn="0" w:firstRowLastColumn="0" w:lastRowFirstColumn="0" w:lastRowLastColumn="0"/>
            </w:pPr>
            <w:r>
              <w:t>0.002</w:t>
            </w:r>
          </w:p>
        </w:tc>
      </w:tr>
      <w:tr w:rsidR="002F5423" w14:paraId="22D89E81"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317E03" w14:textId="77777777" w:rsidR="002F5423" w:rsidRDefault="00837FD4">
            <w:r>
              <w:t>HN_up</w:t>
            </w:r>
          </w:p>
        </w:tc>
        <w:tc>
          <w:tcPr>
            <w:tcW w:w="2835" w:type="dxa"/>
          </w:tcPr>
          <w:p w14:paraId="38BC175A" w14:textId="77777777" w:rsidR="002F5423" w:rsidRDefault="00837FD4">
            <w:pPr>
              <w:cnfStyle w:val="000000100000" w:firstRow="0" w:lastRow="0" w:firstColumn="0" w:lastColumn="0" w:oddVBand="0" w:evenVBand="0" w:oddHBand="1" w:evenHBand="0" w:firstRowFirstColumn="0" w:firstRowLastColumn="0" w:lastRowFirstColumn="0" w:lastRowLastColumn="0"/>
            </w:pPr>
            <w:r>
              <w:rPr>
                <w:b/>
              </w:rPr>
              <w:t>-0.47</w:t>
            </w:r>
          </w:p>
        </w:tc>
      </w:tr>
      <w:tr w:rsidR="002F5423" w14:paraId="494F27D9"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6B45874A" w14:textId="77777777" w:rsidR="002F5423" w:rsidRDefault="00837FD4">
            <w:r>
              <w:t>EN_up</w:t>
            </w:r>
          </w:p>
        </w:tc>
        <w:tc>
          <w:tcPr>
            <w:tcW w:w="2835" w:type="dxa"/>
          </w:tcPr>
          <w:p w14:paraId="65640636" w14:textId="77777777" w:rsidR="002F5423" w:rsidRDefault="00837FD4">
            <w:pPr>
              <w:cnfStyle w:val="000000000000" w:firstRow="0" w:lastRow="0" w:firstColumn="0" w:lastColumn="0" w:oddVBand="0" w:evenVBand="0" w:oddHBand="0" w:evenHBand="0" w:firstRowFirstColumn="0" w:firstRowLastColumn="0" w:lastRowFirstColumn="0" w:lastRowLastColumn="0"/>
            </w:pPr>
            <w:r>
              <w:t>0.31</w:t>
            </w:r>
          </w:p>
        </w:tc>
      </w:tr>
      <w:tr w:rsidR="002F5423" w14:paraId="701E57AB"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B88EB0" w14:textId="77777777" w:rsidR="002F5423" w:rsidRDefault="00837FD4">
            <w:r>
              <w:t>HW_up</w:t>
            </w:r>
          </w:p>
        </w:tc>
        <w:tc>
          <w:tcPr>
            <w:tcW w:w="2835" w:type="dxa"/>
          </w:tcPr>
          <w:p w14:paraId="4F46F47E" w14:textId="77777777" w:rsidR="002F5423" w:rsidRDefault="00837FD4">
            <w:pPr>
              <w:cnfStyle w:val="000000100000" w:firstRow="0" w:lastRow="0" w:firstColumn="0" w:lastColumn="0" w:oddVBand="0" w:evenVBand="0" w:oddHBand="1" w:evenHBand="0" w:firstRowFirstColumn="0" w:firstRowLastColumn="0" w:lastRowFirstColumn="0" w:lastRowLastColumn="0"/>
            </w:pPr>
            <w:r>
              <w:rPr>
                <w:b/>
              </w:rPr>
              <w:t>-0.60</w:t>
            </w:r>
          </w:p>
        </w:tc>
      </w:tr>
      <w:tr w:rsidR="002F5423" w14:paraId="0E458C2D"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5716296A" w14:textId="77777777" w:rsidR="002F5423" w:rsidRDefault="00837FD4">
            <w:r>
              <w:t>EW_up</w:t>
            </w:r>
          </w:p>
        </w:tc>
        <w:tc>
          <w:tcPr>
            <w:tcW w:w="2835" w:type="dxa"/>
          </w:tcPr>
          <w:p w14:paraId="083FAFBD"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0.50</w:t>
            </w:r>
          </w:p>
        </w:tc>
      </w:tr>
      <w:tr w:rsidR="002F5423" w14:paraId="1E735E35"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1F5BC3" w14:textId="77777777" w:rsidR="002F5423" w:rsidRDefault="00837FD4">
            <w:r>
              <w:t>HN_down</w:t>
            </w:r>
          </w:p>
        </w:tc>
        <w:tc>
          <w:tcPr>
            <w:tcW w:w="2835" w:type="dxa"/>
          </w:tcPr>
          <w:p w14:paraId="57101145" w14:textId="77777777" w:rsidR="002F5423" w:rsidRDefault="00837FD4">
            <w:pPr>
              <w:cnfStyle w:val="000000100000" w:firstRow="0" w:lastRow="0" w:firstColumn="0" w:lastColumn="0" w:oddVBand="0" w:evenVBand="0" w:oddHBand="1" w:evenHBand="0" w:firstRowFirstColumn="0" w:firstRowLastColumn="0" w:lastRowFirstColumn="0" w:lastRowLastColumn="0"/>
            </w:pPr>
            <w:r>
              <w:rPr>
                <w:b/>
              </w:rPr>
              <w:t>0.80</w:t>
            </w:r>
          </w:p>
        </w:tc>
      </w:tr>
      <w:tr w:rsidR="002F5423" w14:paraId="633491F1"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4AF1DE6F" w14:textId="77777777" w:rsidR="002F5423" w:rsidRDefault="00837FD4">
            <w:r>
              <w:t>EN_down</w:t>
            </w:r>
          </w:p>
        </w:tc>
        <w:tc>
          <w:tcPr>
            <w:tcW w:w="2835" w:type="dxa"/>
          </w:tcPr>
          <w:p w14:paraId="3BEF3798"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0.55</w:t>
            </w:r>
          </w:p>
        </w:tc>
      </w:tr>
      <w:tr w:rsidR="002F5423" w14:paraId="773EB4AB"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2CFAE94" w14:textId="77777777" w:rsidR="002F5423" w:rsidRDefault="00837FD4">
            <w:r>
              <w:t>HW_down</w:t>
            </w:r>
          </w:p>
        </w:tc>
        <w:tc>
          <w:tcPr>
            <w:tcW w:w="2835" w:type="dxa"/>
          </w:tcPr>
          <w:p w14:paraId="2469506A" w14:textId="77777777" w:rsidR="002F5423" w:rsidRDefault="00837FD4">
            <w:pPr>
              <w:cnfStyle w:val="000000100000" w:firstRow="0" w:lastRow="0" w:firstColumn="0" w:lastColumn="0" w:oddVBand="0" w:evenVBand="0" w:oddHBand="1" w:evenHBand="0" w:firstRowFirstColumn="0" w:firstRowLastColumn="0" w:lastRowFirstColumn="0" w:lastRowLastColumn="0"/>
            </w:pPr>
            <w:r>
              <w:rPr>
                <w:b/>
              </w:rPr>
              <w:t>0.91</w:t>
            </w:r>
          </w:p>
        </w:tc>
      </w:tr>
      <w:tr w:rsidR="002F5423" w14:paraId="413A8101"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3BA5ECDF" w14:textId="77777777" w:rsidR="002F5423" w:rsidRDefault="00837FD4">
            <w:r>
              <w:t>EW_down</w:t>
            </w:r>
          </w:p>
        </w:tc>
        <w:tc>
          <w:tcPr>
            <w:tcW w:w="2835" w:type="dxa"/>
          </w:tcPr>
          <w:p w14:paraId="677CFE73" w14:textId="77777777" w:rsidR="002F5423" w:rsidRDefault="00837FD4">
            <w:pPr>
              <w:cnfStyle w:val="000000000000" w:firstRow="0" w:lastRow="0" w:firstColumn="0" w:lastColumn="0" w:oddVBand="0" w:evenVBand="0" w:oddHBand="0" w:evenHBand="0" w:firstRowFirstColumn="0" w:firstRowLastColumn="0" w:lastRowFirstColumn="0" w:lastRowLastColumn="0"/>
            </w:pPr>
            <w:r>
              <w:t>-0.02</w:t>
            </w:r>
          </w:p>
        </w:tc>
      </w:tr>
    </w:tbl>
    <w:p w14:paraId="7C73ED89" w14:textId="77777777" w:rsidR="002F5423" w:rsidRDefault="002F5423"/>
    <w:p w14:paraId="066C8960" w14:textId="77777777" w:rsidR="002F5423" w:rsidRDefault="00837FD4">
      <w:pPr>
        <w:pStyle w:val="Heading4"/>
      </w:pPr>
      <w:r>
        <w:t xml:space="preserve">C1_Neg_91_TDMN_0.77 &amp; </w:t>
      </w:r>
      <w:r>
        <w:br/>
        <w:t xml:space="preserve">C3_Pos_71_1RESP_1.14 </w:t>
      </w:r>
    </w:p>
    <w:p w14:paraId="0CDECADF" w14:textId="77777777" w:rsidR="002F5423" w:rsidRDefault="00837FD4">
      <w:r>
        <w:t xml:space="preserve">Significant correlation between RESP and </w:t>
      </w:r>
      <w:r>
        <w:t>Living_Arrangements</w:t>
      </w:r>
    </w:p>
    <w:tbl>
      <w:tblPr>
        <w:tblStyle w:val="LightList-Accent1"/>
        <w:tblW w:w="0" w:type="auto"/>
        <w:tblLook w:val="04A0" w:firstRow="1" w:lastRow="0" w:firstColumn="1" w:lastColumn="0" w:noHBand="0" w:noVBand="1"/>
      </w:tblPr>
      <w:tblGrid>
        <w:gridCol w:w="2880"/>
        <w:gridCol w:w="2880"/>
        <w:gridCol w:w="2880"/>
      </w:tblGrid>
      <w:tr w:rsidR="002F5423" w14:paraId="228D83FF"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A1979D1" w14:textId="77777777" w:rsidR="002F5423" w:rsidRDefault="00837FD4">
            <w:r>
              <w:rPr>
                <w:sz w:val="20"/>
              </w:rPr>
              <w:t>CCA</w:t>
            </w:r>
          </w:p>
        </w:tc>
        <w:tc>
          <w:tcPr>
            <w:tcW w:w="2880" w:type="dxa"/>
          </w:tcPr>
          <w:p w14:paraId="1E63389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5F7EE7B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437056B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A0D9FE9" w14:textId="77777777" w:rsidR="002F5423" w:rsidRDefault="00837FD4">
            <w:r>
              <w:rPr>
                <w:sz w:val="20"/>
              </w:rPr>
              <w:t>Network Group</w:t>
            </w:r>
          </w:p>
        </w:tc>
        <w:tc>
          <w:tcPr>
            <w:tcW w:w="5760" w:type="dxa"/>
            <w:gridSpan w:val="2"/>
          </w:tcPr>
          <w:p w14:paraId="67BC720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w:t>
            </w:r>
          </w:p>
        </w:tc>
      </w:tr>
      <w:tr w:rsidR="002F5423" w14:paraId="0A6DB3A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7BB2C81" w14:textId="77777777" w:rsidR="002F5423" w:rsidRDefault="00837FD4">
            <w:r>
              <w:rPr>
                <w:sz w:val="20"/>
              </w:rPr>
              <w:t>CV #</w:t>
            </w:r>
          </w:p>
        </w:tc>
        <w:tc>
          <w:tcPr>
            <w:tcW w:w="2880" w:type="dxa"/>
          </w:tcPr>
          <w:p w14:paraId="72A7270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880" w:type="dxa"/>
          </w:tcPr>
          <w:p w14:paraId="11913367"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480483A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D91370D" w14:textId="77777777" w:rsidR="002F5423" w:rsidRDefault="00837FD4">
            <w:r>
              <w:rPr>
                <w:sz w:val="20"/>
              </w:rPr>
              <w:t>r</w:t>
            </w:r>
          </w:p>
        </w:tc>
        <w:tc>
          <w:tcPr>
            <w:tcW w:w="2880" w:type="dxa"/>
          </w:tcPr>
          <w:p w14:paraId="36F9C87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880" w:type="dxa"/>
          </w:tcPr>
          <w:p w14:paraId="278C2F6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2F28670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03A63D8" w14:textId="77777777" w:rsidR="002F5423" w:rsidRDefault="00837FD4">
            <w:r>
              <w:rPr>
                <w:sz w:val="20"/>
              </w:rPr>
              <w:t>Network</w:t>
            </w:r>
          </w:p>
        </w:tc>
        <w:tc>
          <w:tcPr>
            <w:tcW w:w="2880" w:type="dxa"/>
          </w:tcPr>
          <w:p w14:paraId="0B1543B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49D2984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58B0B31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C058130" w14:textId="77777777" w:rsidR="002F5423" w:rsidRDefault="00837FD4">
            <w:r>
              <w:rPr>
                <w:sz w:val="20"/>
              </w:rPr>
              <w:t>Condition</w:t>
            </w:r>
          </w:p>
        </w:tc>
        <w:tc>
          <w:tcPr>
            <w:tcW w:w="5760" w:type="dxa"/>
            <w:gridSpan w:val="2"/>
          </w:tcPr>
          <w:p w14:paraId="3A39DBC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8187D5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DD243E2" w14:textId="77777777" w:rsidR="002F5423" w:rsidRDefault="00837FD4">
            <w:r>
              <w:rPr>
                <w:sz w:val="20"/>
              </w:rPr>
              <w:t>HN_up</w:t>
            </w:r>
          </w:p>
        </w:tc>
        <w:tc>
          <w:tcPr>
            <w:tcW w:w="2880" w:type="dxa"/>
          </w:tcPr>
          <w:p w14:paraId="5682EB2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0.26</w:t>
            </w:r>
          </w:p>
        </w:tc>
        <w:tc>
          <w:tcPr>
            <w:tcW w:w="2880" w:type="dxa"/>
          </w:tcPr>
          <w:p w14:paraId="7783030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r>
      <w:tr w:rsidR="002F5423" w14:paraId="0ACC3E0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E8E0D75" w14:textId="77777777" w:rsidR="002F5423" w:rsidRDefault="00837FD4">
            <w:r>
              <w:rPr>
                <w:sz w:val="20"/>
              </w:rPr>
              <w:lastRenderedPageBreak/>
              <w:t>EN_up</w:t>
            </w:r>
          </w:p>
        </w:tc>
        <w:tc>
          <w:tcPr>
            <w:tcW w:w="2880" w:type="dxa"/>
          </w:tcPr>
          <w:p w14:paraId="0AA7360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-0.50</w:t>
            </w:r>
          </w:p>
        </w:tc>
        <w:tc>
          <w:tcPr>
            <w:tcW w:w="2880" w:type="dxa"/>
          </w:tcPr>
          <w:p w14:paraId="4BD0229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r>
      <w:tr w:rsidR="002F5423" w14:paraId="79EF6AD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8750C81" w14:textId="77777777" w:rsidR="002F5423" w:rsidRDefault="00837FD4">
            <w:r>
              <w:rPr>
                <w:sz w:val="20"/>
              </w:rPr>
              <w:t>HW_up</w:t>
            </w:r>
          </w:p>
        </w:tc>
        <w:tc>
          <w:tcPr>
            <w:tcW w:w="2880" w:type="dxa"/>
          </w:tcPr>
          <w:p w14:paraId="1D6D88E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0.21</w:t>
            </w:r>
          </w:p>
        </w:tc>
        <w:tc>
          <w:tcPr>
            <w:tcW w:w="2880" w:type="dxa"/>
          </w:tcPr>
          <w:p w14:paraId="0E29F02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r>
      <w:tr w:rsidR="002F5423" w14:paraId="01CCAFF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0E20C3F" w14:textId="77777777" w:rsidR="002F5423" w:rsidRDefault="00837FD4">
            <w:r>
              <w:rPr>
                <w:sz w:val="20"/>
              </w:rPr>
              <w:t>EW_up</w:t>
            </w:r>
          </w:p>
        </w:tc>
        <w:tc>
          <w:tcPr>
            <w:tcW w:w="2880" w:type="dxa"/>
          </w:tcPr>
          <w:p w14:paraId="2AFCC6C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-0.80</w:t>
            </w:r>
          </w:p>
        </w:tc>
        <w:tc>
          <w:tcPr>
            <w:tcW w:w="2880" w:type="dxa"/>
          </w:tcPr>
          <w:p w14:paraId="3E6347F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r>
      <w:tr w:rsidR="002F5423" w14:paraId="0F226DB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4884DE9" w14:textId="77777777" w:rsidR="002F5423" w:rsidRDefault="00837FD4">
            <w:r>
              <w:rPr>
                <w:sz w:val="20"/>
              </w:rPr>
              <w:t>HN_down</w:t>
            </w:r>
          </w:p>
        </w:tc>
        <w:tc>
          <w:tcPr>
            <w:tcW w:w="2880" w:type="dxa"/>
          </w:tcPr>
          <w:p w14:paraId="1C21A4B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-0.53</w:t>
            </w:r>
          </w:p>
        </w:tc>
        <w:tc>
          <w:tcPr>
            <w:tcW w:w="2880" w:type="dxa"/>
          </w:tcPr>
          <w:p w14:paraId="51B7B18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0.68</w:t>
            </w:r>
          </w:p>
        </w:tc>
      </w:tr>
      <w:tr w:rsidR="002F5423" w14:paraId="454D128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6D81857" w14:textId="77777777" w:rsidR="002F5423" w:rsidRDefault="00837FD4">
            <w:r>
              <w:rPr>
                <w:sz w:val="20"/>
              </w:rPr>
              <w:t>EN_down</w:t>
            </w:r>
          </w:p>
        </w:tc>
        <w:tc>
          <w:tcPr>
            <w:tcW w:w="2880" w:type="dxa"/>
          </w:tcPr>
          <w:p w14:paraId="1B2A9C0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-0.33</w:t>
            </w:r>
          </w:p>
        </w:tc>
        <w:tc>
          <w:tcPr>
            <w:tcW w:w="2880" w:type="dxa"/>
          </w:tcPr>
          <w:p w14:paraId="4CB1350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r>
      <w:tr w:rsidR="002F5423" w14:paraId="6428D7C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8CBD673" w14:textId="77777777" w:rsidR="002F5423" w:rsidRDefault="00837FD4">
            <w:r>
              <w:rPr>
                <w:sz w:val="20"/>
              </w:rPr>
              <w:t>HW_down</w:t>
            </w:r>
          </w:p>
        </w:tc>
        <w:tc>
          <w:tcPr>
            <w:tcW w:w="2880" w:type="dxa"/>
          </w:tcPr>
          <w:p w14:paraId="7EEECFB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-0.85</w:t>
            </w:r>
          </w:p>
        </w:tc>
        <w:tc>
          <w:tcPr>
            <w:tcW w:w="2880" w:type="dxa"/>
          </w:tcPr>
          <w:p w14:paraId="2AA3ACC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r>
      <w:tr w:rsidR="002F5423" w14:paraId="0336B96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DEA42E3" w14:textId="77777777" w:rsidR="002F5423" w:rsidRDefault="00837FD4">
            <w:r>
              <w:rPr>
                <w:sz w:val="20"/>
              </w:rPr>
              <w:t>EW_down</w:t>
            </w:r>
          </w:p>
        </w:tc>
        <w:tc>
          <w:tcPr>
            <w:tcW w:w="2880" w:type="dxa"/>
          </w:tcPr>
          <w:p w14:paraId="6F14B94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c>
          <w:tcPr>
            <w:tcW w:w="2880" w:type="dxa"/>
          </w:tcPr>
          <w:p w14:paraId="0914EF8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0.10</w:t>
            </w:r>
          </w:p>
        </w:tc>
      </w:tr>
    </w:tbl>
    <w:p w14:paraId="6572B12D" w14:textId="77777777" w:rsidR="002F5423" w:rsidRDefault="002F5423"/>
    <w:p w14:paraId="7C03FD9D" w14:textId="77777777" w:rsidR="002F5423" w:rsidRDefault="00837FD4">
      <w:pPr>
        <w:pStyle w:val="Heading4"/>
      </w:pPr>
      <w:r>
        <w:t xml:space="preserve">C1_Neg_91_TDMN_0.77 &amp; </w:t>
      </w:r>
      <w:r>
        <w:br/>
        <w:t xml:space="preserve">C2_Pos_86_LPN_1.52 &amp; </w:t>
      </w:r>
      <w:r>
        <w:br/>
        <w:t xml:space="preserve">C3_Pos_71_1RESP_1.14 </w:t>
      </w:r>
    </w:p>
    <w:p w14:paraId="402560F4" w14:textId="77777777" w:rsidR="002F5423" w:rsidRDefault="00837FD4">
      <w:r>
        <w:t>Significant correlation between RESP and Living_Arrangements</w:t>
      </w:r>
    </w:p>
    <w:tbl>
      <w:tblPr>
        <w:tblStyle w:val="LightList-Accent1"/>
        <w:tblW w:w="0" w:type="auto"/>
        <w:tblLook w:val="04A0" w:firstRow="1" w:lastRow="0" w:firstColumn="1" w:lastColumn="0" w:noHBand="0" w:noVBand="1"/>
      </w:tblPr>
      <w:tblGrid>
        <w:gridCol w:w="2160"/>
        <w:gridCol w:w="2160"/>
        <w:gridCol w:w="2160"/>
        <w:gridCol w:w="2160"/>
      </w:tblGrid>
      <w:tr w:rsidR="002F5423" w14:paraId="369803B8"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5054049" w14:textId="77777777" w:rsidR="002F5423" w:rsidRDefault="00837FD4">
            <w:r>
              <w:rPr>
                <w:sz w:val="20"/>
              </w:rPr>
              <w:t>CCA</w:t>
            </w:r>
          </w:p>
        </w:tc>
        <w:tc>
          <w:tcPr>
            <w:tcW w:w="2160" w:type="dxa"/>
          </w:tcPr>
          <w:p w14:paraId="658033F1"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2559579"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2853EC2B"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74C4E33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0D36903" w14:textId="77777777" w:rsidR="002F5423" w:rsidRDefault="00837FD4">
            <w:r>
              <w:rPr>
                <w:sz w:val="20"/>
              </w:rPr>
              <w:t>Network Group</w:t>
            </w:r>
          </w:p>
        </w:tc>
        <w:tc>
          <w:tcPr>
            <w:tcW w:w="6480" w:type="dxa"/>
            <w:gridSpan w:val="3"/>
          </w:tcPr>
          <w:p w14:paraId="4970504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270D8AC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04D094C" w14:textId="77777777" w:rsidR="002F5423" w:rsidRDefault="00837FD4">
            <w:r>
              <w:rPr>
                <w:sz w:val="20"/>
              </w:rPr>
              <w:t>CV #</w:t>
            </w:r>
          </w:p>
        </w:tc>
        <w:tc>
          <w:tcPr>
            <w:tcW w:w="2160" w:type="dxa"/>
          </w:tcPr>
          <w:p w14:paraId="666A867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160" w:type="dxa"/>
          </w:tcPr>
          <w:p w14:paraId="1FB68078"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376B3643"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FAB4FD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D928183" w14:textId="77777777" w:rsidR="002F5423" w:rsidRDefault="00837FD4">
            <w:r>
              <w:rPr>
                <w:sz w:val="20"/>
              </w:rPr>
              <w:t>r</w:t>
            </w:r>
          </w:p>
        </w:tc>
        <w:tc>
          <w:tcPr>
            <w:tcW w:w="2160" w:type="dxa"/>
          </w:tcPr>
          <w:p w14:paraId="087F4A6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0.63</w:t>
            </w:r>
          </w:p>
        </w:tc>
        <w:tc>
          <w:tcPr>
            <w:tcW w:w="2160" w:type="dxa"/>
          </w:tcPr>
          <w:p w14:paraId="1656BDD2"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18BCD7B1"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D20556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A227081" w14:textId="77777777" w:rsidR="002F5423" w:rsidRDefault="00837FD4">
            <w:r>
              <w:rPr>
                <w:sz w:val="20"/>
              </w:rPr>
              <w:t>Network</w:t>
            </w:r>
          </w:p>
        </w:tc>
        <w:tc>
          <w:tcPr>
            <w:tcW w:w="2160" w:type="dxa"/>
          </w:tcPr>
          <w:p w14:paraId="6642BB5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2919AE1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59390FC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32919EC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C79757C" w14:textId="77777777" w:rsidR="002F5423" w:rsidRDefault="00837FD4">
            <w:r>
              <w:rPr>
                <w:sz w:val="20"/>
              </w:rPr>
              <w:t>Condition</w:t>
            </w:r>
          </w:p>
        </w:tc>
        <w:tc>
          <w:tcPr>
            <w:tcW w:w="6480" w:type="dxa"/>
            <w:gridSpan w:val="3"/>
          </w:tcPr>
          <w:p w14:paraId="3A9CF5E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37CD1A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785945C" w14:textId="77777777" w:rsidR="002F5423" w:rsidRDefault="00837FD4">
            <w:r>
              <w:rPr>
                <w:sz w:val="20"/>
              </w:rPr>
              <w:t>HN_up</w:t>
            </w:r>
          </w:p>
        </w:tc>
        <w:tc>
          <w:tcPr>
            <w:tcW w:w="2160" w:type="dxa"/>
          </w:tcPr>
          <w:p w14:paraId="7A99534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-0.35</w:t>
            </w:r>
          </w:p>
        </w:tc>
        <w:tc>
          <w:tcPr>
            <w:tcW w:w="2160" w:type="dxa"/>
          </w:tcPr>
          <w:p w14:paraId="671BC9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160" w:type="dxa"/>
          </w:tcPr>
          <w:p w14:paraId="300FA6C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r>
      <w:tr w:rsidR="002F5423" w14:paraId="0D2151D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6835BC4" w14:textId="77777777" w:rsidR="002F5423" w:rsidRDefault="00837FD4">
            <w:r>
              <w:rPr>
                <w:sz w:val="20"/>
              </w:rPr>
              <w:t>EN_up</w:t>
            </w:r>
          </w:p>
        </w:tc>
        <w:tc>
          <w:tcPr>
            <w:tcW w:w="2160" w:type="dxa"/>
          </w:tcPr>
          <w:p w14:paraId="38644A3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c>
          <w:tcPr>
            <w:tcW w:w="2160" w:type="dxa"/>
          </w:tcPr>
          <w:p w14:paraId="7A7FFBE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1AF03B5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-0.76</w:t>
            </w:r>
          </w:p>
        </w:tc>
      </w:tr>
      <w:tr w:rsidR="002F5423" w14:paraId="360AE94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24DB21F" w14:textId="77777777" w:rsidR="002F5423" w:rsidRDefault="00837FD4">
            <w:r>
              <w:rPr>
                <w:sz w:val="20"/>
              </w:rPr>
              <w:t>HW_up</w:t>
            </w:r>
          </w:p>
        </w:tc>
        <w:tc>
          <w:tcPr>
            <w:tcW w:w="2160" w:type="dxa"/>
          </w:tcPr>
          <w:p w14:paraId="09B7234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c>
          <w:tcPr>
            <w:tcW w:w="2160" w:type="dxa"/>
          </w:tcPr>
          <w:p w14:paraId="51D0663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42EDC0D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18A5898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BA4B424" w14:textId="77777777" w:rsidR="002F5423" w:rsidRDefault="00837FD4">
            <w:r>
              <w:rPr>
                <w:sz w:val="20"/>
              </w:rPr>
              <w:t>EW_up</w:t>
            </w:r>
          </w:p>
        </w:tc>
        <w:tc>
          <w:tcPr>
            <w:tcW w:w="2160" w:type="dxa"/>
          </w:tcPr>
          <w:p w14:paraId="589FB75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c>
          <w:tcPr>
            <w:tcW w:w="2160" w:type="dxa"/>
          </w:tcPr>
          <w:p w14:paraId="024A9FB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c>
          <w:tcPr>
            <w:tcW w:w="2160" w:type="dxa"/>
          </w:tcPr>
          <w:p w14:paraId="03DEE28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r>
      <w:tr w:rsidR="002F5423" w14:paraId="5220D67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19AA049" w14:textId="77777777" w:rsidR="002F5423" w:rsidRDefault="00837FD4">
            <w:r>
              <w:rPr>
                <w:sz w:val="20"/>
              </w:rPr>
              <w:t>HN_down</w:t>
            </w:r>
          </w:p>
        </w:tc>
        <w:tc>
          <w:tcPr>
            <w:tcW w:w="2160" w:type="dxa"/>
          </w:tcPr>
          <w:p w14:paraId="4403D25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c>
          <w:tcPr>
            <w:tcW w:w="2160" w:type="dxa"/>
          </w:tcPr>
          <w:p w14:paraId="61A956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-0.78</w:t>
            </w:r>
          </w:p>
        </w:tc>
        <w:tc>
          <w:tcPr>
            <w:tcW w:w="2160" w:type="dxa"/>
          </w:tcPr>
          <w:p w14:paraId="3869E91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r>
      <w:tr w:rsidR="002F5423" w14:paraId="6262B61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0D0D119" w14:textId="77777777" w:rsidR="002F5423" w:rsidRDefault="00837FD4">
            <w:r>
              <w:rPr>
                <w:sz w:val="20"/>
              </w:rPr>
              <w:t>EN_down</w:t>
            </w:r>
          </w:p>
        </w:tc>
        <w:tc>
          <w:tcPr>
            <w:tcW w:w="2160" w:type="dxa"/>
          </w:tcPr>
          <w:p w14:paraId="75F2908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0.36</w:t>
            </w:r>
          </w:p>
        </w:tc>
        <w:tc>
          <w:tcPr>
            <w:tcW w:w="2160" w:type="dxa"/>
          </w:tcPr>
          <w:p w14:paraId="75A0AE0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3041ABA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r>
      <w:tr w:rsidR="002F5423" w14:paraId="19D041F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FEFEEA2" w14:textId="77777777" w:rsidR="002F5423" w:rsidRDefault="00837FD4">
            <w:r>
              <w:rPr>
                <w:sz w:val="20"/>
              </w:rPr>
              <w:t>HW_down</w:t>
            </w:r>
          </w:p>
        </w:tc>
        <w:tc>
          <w:tcPr>
            <w:tcW w:w="2160" w:type="dxa"/>
          </w:tcPr>
          <w:p w14:paraId="32A2C71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0.88</w:t>
            </w:r>
          </w:p>
        </w:tc>
        <w:tc>
          <w:tcPr>
            <w:tcW w:w="2160" w:type="dxa"/>
          </w:tcPr>
          <w:p w14:paraId="29BCC28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497EA01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-0.36</w:t>
            </w:r>
          </w:p>
        </w:tc>
      </w:tr>
      <w:tr w:rsidR="002F5423" w14:paraId="0D75702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57E54C6" w14:textId="77777777" w:rsidR="002F5423" w:rsidRDefault="00837FD4">
            <w:r>
              <w:rPr>
                <w:sz w:val="20"/>
              </w:rPr>
              <w:t>EW_down</w:t>
            </w:r>
          </w:p>
        </w:tc>
        <w:tc>
          <w:tcPr>
            <w:tcW w:w="2160" w:type="dxa"/>
          </w:tcPr>
          <w:p w14:paraId="3A871FC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-0.19</w:t>
            </w:r>
          </w:p>
        </w:tc>
        <w:tc>
          <w:tcPr>
            <w:tcW w:w="2160" w:type="dxa"/>
          </w:tcPr>
          <w:p w14:paraId="6CDBB63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-0.28</w:t>
            </w:r>
          </w:p>
        </w:tc>
        <w:tc>
          <w:tcPr>
            <w:tcW w:w="2160" w:type="dxa"/>
          </w:tcPr>
          <w:p w14:paraId="43EA456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r>
    </w:tbl>
    <w:p w14:paraId="6D5BC1E2" w14:textId="77777777" w:rsidR="002F5423" w:rsidRDefault="002F5423"/>
    <w:p w14:paraId="7429ECC4" w14:textId="77777777" w:rsidR="002F5423" w:rsidRDefault="00837FD4">
      <w:pPr>
        <w:pStyle w:val="Heading3"/>
      </w:pPr>
      <w:bookmarkStart w:id="37" w:name="_Toc70591474"/>
      <w:r>
        <w:t>Significant Correlation with Country_born</w:t>
      </w:r>
      <w:bookmarkEnd w:id="37"/>
    </w:p>
    <w:p w14:paraId="076D0A2D" w14:textId="77777777" w:rsidR="002F5423" w:rsidRDefault="00837FD4">
      <w:pPr>
        <w:pStyle w:val="Heading4"/>
      </w:pPr>
      <w:r>
        <w:t xml:space="preserve">C1_Neg_91_TDMN_0.77 &amp; </w:t>
      </w:r>
      <w:r>
        <w:br/>
        <w:t xml:space="preserve">C2_Pos_86_LPN_1.52 </w:t>
      </w:r>
    </w:p>
    <w:p w14:paraId="7D2C1445" w14:textId="77777777" w:rsidR="002F5423" w:rsidRDefault="00837FD4">
      <w:r>
        <w:t>Significant correlation between LPN and Country_born</w:t>
      </w:r>
    </w:p>
    <w:tbl>
      <w:tblPr>
        <w:tblStyle w:val="LightList-Accent1"/>
        <w:tblW w:w="0" w:type="auto"/>
        <w:tblLook w:val="04A0" w:firstRow="1" w:lastRow="0" w:firstColumn="1" w:lastColumn="0" w:noHBand="0" w:noVBand="1"/>
      </w:tblPr>
      <w:tblGrid>
        <w:gridCol w:w="2880"/>
        <w:gridCol w:w="2880"/>
        <w:gridCol w:w="2880"/>
      </w:tblGrid>
      <w:tr w:rsidR="002F5423" w14:paraId="60EF6F2C"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F12968D" w14:textId="77777777" w:rsidR="002F5423" w:rsidRDefault="00837FD4">
            <w:r>
              <w:rPr>
                <w:sz w:val="20"/>
              </w:rPr>
              <w:t>CCA</w:t>
            </w:r>
          </w:p>
        </w:tc>
        <w:tc>
          <w:tcPr>
            <w:tcW w:w="2880" w:type="dxa"/>
          </w:tcPr>
          <w:p w14:paraId="27265FE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063957F1"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F89F84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C88D4C8" w14:textId="77777777" w:rsidR="002F5423" w:rsidRDefault="00837FD4">
            <w:r>
              <w:rPr>
                <w:sz w:val="20"/>
              </w:rPr>
              <w:t>Network Group</w:t>
            </w:r>
          </w:p>
        </w:tc>
        <w:tc>
          <w:tcPr>
            <w:tcW w:w="5760" w:type="dxa"/>
            <w:gridSpan w:val="2"/>
          </w:tcPr>
          <w:p w14:paraId="0857E8C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DMN</w:t>
            </w:r>
          </w:p>
        </w:tc>
      </w:tr>
      <w:tr w:rsidR="002F5423" w14:paraId="22FC91C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B05A6E9" w14:textId="77777777" w:rsidR="002F5423" w:rsidRDefault="00837FD4">
            <w:r>
              <w:rPr>
                <w:sz w:val="20"/>
              </w:rPr>
              <w:t>CV #</w:t>
            </w:r>
          </w:p>
        </w:tc>
        <w:tc>
          <w:tcPr>
            <w:tcW w:w="2880" w:type="dxa"/>
          </w:tcPr>
          <w:p w14:paraId="02E1158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7</w:t>
            </w:r>
          </w:p>
        </w:tc>
        <w:tc>
          <w:tcPr>
            <w:tcW w:w="2880" w:type="dxa"/>
          </w:tcPr>
          <w:p w14:paraId="1004CB6B"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68158AE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E706756" w14:textId="77777777" w:rsidR="002F5423" w:rsidRDefault="00837FD4">
            <w:r>
              <w:rPr>
                <w:sz w:val="20"/>
              </w:rPr>
              <w:t>r</w:t>
            </w:r>
          </w:p>
        </w:tc>
        <w:tc>
          <w:tcPr>
            <w:tcW w:w="2880" w:type="dxa"/>
          </w:tcPr>
          <w:p w14:paraId="4939405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880" w:type="dxa"/>
          </w:tcPr>
          <w:p w14:paraId="3466D566"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1825345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D7FEDB6" w14:textId="77777777" w:rsidR="002F5423" w:rsidRDefault="00837FD4">
            <w:r>
              <w:rPr>
                <w:sz w:val="20"/>
              </w:rPr>
              <w:t>Network</w:t>
            </w:r>
          </w:p>
        </w:tc>
        <w:tc>
          <w:tcPr>
            <w:tcW w:w="2880" w:type="dxa"/>
          </w:tcPr>
          <w:p w14:paraId="4FCF0E6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55682A2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36A928F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655CD36" w14:textId="77777777" w:rsidR="002F5423" w:rsidRDefault="00837FD4">
            <w:r>
              <w:rPr>
                <w:sz w:val="20"/>
              </w:rPr>
              <w:t>Condition</w:t>
            </w:r>
          </w:p>
        </w:tc>
        <w:tc>
          <w:tcPr>
            <w:tcW w:w="5760" w:type="dxa"/>
            <w:gridSpan w:val="2"/>
          </w:tcPr>
          <w:p w14:paraId="04AE882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57B7EE4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2955071" w14:textId="77777777" w:rsidR="002F5423" w:rsidRDefault="00837FD4">
            <w:r>
              <w:rPr>
                <w:sz w:val="20"/>
              </w:rPr>
              <w:t>HN_up</w:t>
            </w:r>
          </w:p>
        </w:tc>
        <w:tc>
          <w:tcPr>
            <w:tcW w:w="2880" w:type="dxa"/>
          </w:tcPr>
          <w:p w14:paraId="053BC82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0.23</w:t>
            </w:r>
          </w:p>
        </w:tc>
        <w:tc>
          <w:tcPr>
            <w:tcW w:w="2880" w:type="dxa"/>
          </w:tcPr>
          <w:p w14:paraId="617B715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r>
      <w:tr w:rsidR="002F5423" w14:paraId="7645141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63CBAD6" w14:textId="77777777" w:rsidR="002F5423" w:rsidRDefault="00837FD4">
            <w:r>
              <w:rPr>
                <w:sz w:val="20"/>
              </w:rPr>
              <w:t>EN_up</w:t>
            </w:r>
          </w:p>
        </w:tc>
        <w:tc>
          <w:tcPr>
            <w:tcW w:w="2880" w:type="dxa"/>
          </w:tcPr>
          <w:p w14:paraId="22D8818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c>
          <w:tcPr>
            <w:tcW w:w="2880" w:type="dxa"/>
          </w:tcPr>
          <w:p w14:paraId="66EEE7F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r>
      <w:tr w:rsidR="002F5423" w14:paraId="5CFB8DE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31FB242" w14:textId="77777777" w:rsidR="002F5423" w:rsidRDefault="00837FD4">
            <w:r>
              <w:rPr>
                <w:sz w:val="20"/>
              </w:rPr>
              <w:t>HW_up</w:t>
            </w:r>
          </w:p>
        </w:tc>
        <w:tc>
          <w:tcPr>
            <w:tcW w:w="2880" w:type="dxa"/>
          </w:tcPr>
          <w:p w14:paraId="02065EF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880" w:type="dxa"/>
          </w:tcPr>
          <w:p w14:paraId="49765DD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-0.34</w:t>
            </w:r>
          </w:p>
        </w:tc>
      </w:tr>
      <w:tr w:rsidR="002F5423" w14:paraId="475597A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97EA9C2" w14:textId="77777777" w:rsidR="002F5423" w:rsidRDefault="00837FD4">
            <w:r>
              <w:rPr>
                <w:sz w:val="20"/>
              </w:rPr>
              <w:t>EW_up</w:t>
            </w:r>
          </w:p>
        </w:tc>
        <w:tc>
          <w:tcPr>
            <w:tcW w:w="2880" w:type="dxa"/>
          </w:tcPr>
          <w:p w14:paraId="4B435A1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-0.28</w:t>
            </w:r>
          </w:p>
        </w:tc>
        <w:tc>
          <w:tcPr>
            <w:tcW w:w="2880" w:type="dxa"/>
          </w:tcPr>
          <w:p w14:paraId="71E3B2F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r>
      <w:tr w:rsidR="002F5423" w14:paraId="49A13BA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9A8C20E" w14:textId="77777777" w:rsidR="002F5423" w:rsidRDefault="00837FD4">
            <w:r>
              <w:rPr>
                <w:sz w:val="20"/>
              </w:rPr>
              <w:lastRenderedPageBreak/>
              <w:t>HN_down</w:t>
            </w:r>
          </w:p>
        </w:tc>
        <w:tc>
          <w:tcPr>
            <w:tcW w:w="2880" w:type="dxa"/>
          </w:tcPr>
          <w:p w14:paraId="1A2976B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c>
          <w:tcPr>
            <w:tcW w:w="2880" w:type="dxa"/>
          </w:tcPr>
          <w:p w14:paraId="43BD20D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511E8FA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9798ECB" w14:textId="77777777" w:rsidR="002F5423" w:rsidRDefault="00837FD4">
            <w:r>
              <w:rPr>
                <w:sz w:val="20"/>
              </w:rPr>
              <w:t>EN_down</w:t>
            </w:r>
          </w:p>
        </w:tc>
        <w:tc>
          <w:tcPr>
            <w:tcW w:w="2880" w:type="dxa"/>
          </w:tcPr>
          <w:p w14:paraId="5767CC8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0.04</w:t>
            </w:r>
          </w:p>
        </w:tc>
        <w:tc>
          <w:tcPr>
            <w:tcW w:w="2880" w:type="dxa"/>
          </w:tcPr>
          <w:p w14:paraId="441E152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r>
      <w:tr w:rsidR="002F5423" w14:paraId="11047AD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C78BCC7" w14:textId="77777777" w:rsidR="002F5423" w:rsidRDefault="00837FD4">
            <w:r>
              <w:rPr>
                <w:sz w:val="20"/>
              </w:rPr>
              <w:t>HW_down</w:t>
            </w:r>
          </w:p>
        </w:tc>
        <w:tc>
          <w:tcPr>
            <w:tcW w:w="2880" w:type="dxa"/>
          </w:tcPr>
          <w:p w14:paraId="5EEED4F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880" w:type="dxa"/>
          </w:tcPr>
          <w:p w14:paraId="0B6DDEA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-0.24</w:t>
            </w:r>
          </w:p>
        </w:tc>
      </w:tr>
      <w:tr w:rsidR="002F5423" w14:paraId="1F709AD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3E9B52A" w14:textId="77777777" w:rsidR="002F5423" w:rsidRDefault="00837FD4">
            <w:r>
              <w:rPr>
                <w:sz w:val="20"/>
              </w:rPr>
              <w:t>EW_down</w:t>
            </w:r>
          </w:p>
        </w:tc>
        <w:tc>
          <w:tcPr>
            <w:tcW w:w="2880" w:type="dxa"/>
          </w:tcPr>
          <w:p w14:paraId="67D8006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0.25</w:t>
            </w:r>
          </w:p>
        </w:tc>
        <w:tc>
          <w:tcPr>
            <w:tcW w:w="2880" w:type="dxa"/>
          </w:tcPr>
          <w:p w14:paraId="6494118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-0.52</w:t>
            </w:r>
          </w:p>
        </w:tc>
      </w:tr>
    </w:tbl>
    <w:p w14:paraId="3DF20D0B" w14:textId="77777777" w:rsidR="002F5423" w:rsidRDefault="002F5423"/>
    <w:p w14:paraId="09EB2309" w14:textId="77777777" w:rsidR="002F5423" w:rsidRDefault="00837FD4">
      <w:pPr>
        <w:pStyle w:val="Heading3"/>
      </w:pPr>
      <w:bookmarkStart w:id="38" w:name="_Toc70591475"/>
      <w:r>
        <w:t>Significant Correlation with Adopted</w:t>
      </w:r>
      <w:bookmarkEnd w:id="38"/>
    </w:p>
    <w:p w14:paraId="1CABC10D" w14:textId="77777777" w:rsidR="002F5423" w:rsidRDefault="00837FD4">
      <w:pPr>
        <w:pStyle w:val="Heading4"/>
      </w:pPr>
      <w:r>
        <w:t xml:space="preserve">C1_Neg_91_TDMN_0.77 &amp; </w:t>
      </w:r>
      <w:r>
        <w:br/>
        <w:t xml:space="preserve">C2_Pos_86_LPN_1.52 </w:t>
      </w:r>
    </w:p>
    <w:p w14:paraId="0419CCB8" w14:textId="77777777" w:rsidR="002F5423" w:rsidRDefault="00837FD4">
      <w:r>
        <w:t>Significant correlation between DMN and Adopted</w:t>
      </w:r>
    </w:p>
    <w:tbl>
      <w:tblPr>
        <w:tblStyle w:val="LightList-Accent1"/>
        <w:tblW w:w="0" w:type="auto"/>
        <w:tblLook w:val="04A0" w:firstRow="1" w:lastRow="0" w:firstColumn="1" w:lastColumn="0" w:noHBand="0" w:noVBand="1"/>
      </w:tblPr>
      <w:tblGrid>
        <w:gridCol w:w="2880"/>
        <w:gridCol w:w="2880"/>
        <w:gridCol w:w="2880"/>
      </w:tblGrid>
      <w:tr w:rsidR="002F5423" w14:paraId="68910832"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CCF5CC6" w14:textId="77777777" w:rsidR="002F5423" w:rsidRDefault="00837FD4">
            <w:r>
              <w:rPr>
                <w:sz w:val="20"/>
              </w:rPr>
              <w:t>CCA</w:t>
            </w:r>
          </w:p>
        </w:tc>
        <w:tc>
          <w:tcPr>
            <w:tcW w:w="2880" w:type="dxa"/>
          </w:tcPr>
          <w:p w14:paraId="6A26FF07"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7512AD5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011D8A9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EF4507D" w14:textId="77777777" w:rsidR="002F5423" w:rsidRDefault="00837FD4">
            <w:r>
              <w:rPr>
                <w:sz w:val="20"/>
              </w:rPr>
              <w:t>Network Group</w:t>
            </w:r>
          </w:p>
        </w:tc>
        <w:tc>
          <w:tcPr>
            <w:tcW w:w="5760" w:type="dxa"/>
            <w:gridSpan w:val="2"/>
          </w:tcPr>
          <w:p w14:paraId="1DC09B9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w:t>
            </w:r>
          </w:p>
        </w:tc>
      </w:tr>
      <w:tr w:rsidR="002F5423" w14:paraId="79C0069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55B303A" w14:textId="77777777" w:rsidR="002F5423" w:rsidRDefault="00837FD4">
            <w:r>
              <w:rPr>
                <w:sz w:val="20"/>
              </w:rPr>
              <w:t>CV #</w:t>
            </w:r>
          </w:p>
        </w:tc>
        <w:tc>
          <w:tcPr>
            <w:tcW w:w="2880" w:type="dxa"/>
          </w:tcPr>
          <w:p w14:paraId="76560BB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880" w:type="dxa"/>
          </w:tcPr>
          <w:p w14:paraId="5E0B7CCF"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7796A36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6CA80B6" w14:textId="77777777" w:rsidR="002F5423" w:rsidRDefault="00837FD4">
            <w:r>
              <w:rPr>
                <w:sz w:val="20"/>
              </w:rPr>
              <w:t>r</w:t>
            </w:r>
          </w:p>
        </w:tc>
        <w:tc>
          <w:tcPr>
            <w:tcW w:w="2880" w:type="dxa"/>
          </w:tcPr>
          <w:p w14:paraId="31B8B1A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0.55</w:t>
            </w:r>
          </w:p>
        </w:tc>
        <w:tc>
          <w:tcPr>
            <w:tcW w:w="2880" w:type="dxa"/>
          </w:tcPr>
          <w:p w14:paraId="1583AD28"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563BDB9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908B33C" w14:textId="77777777" w:rsidR="002F5423" w:rsidRDefault="00837FD4">
            <w:r>
              <w:rPr>
                <w:sz w:val="20"/>
              </w:rPr>
              <w:t>Network</w:t>
            </w:r>
          </w:p>
        </w:tc>
        <w:tc>
          <w:tcPr>
            <w:tcW w:w="2880" w:type="dxa"/>
          </w:tcPr>
          <w:p w14:paraId="0DD103C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268BA4B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0725678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165515B" w14:textId="77777777" w:rsidR="002F5423" w:rsidRDefault="00837FD4">
            <w:r>
              <w:rPr>
                <w:sz w:val="20"/>
              </w:rPr>
              <w:t>Condition</w:t>
            </w:r>
          </w:p>
        </w:tc>
        <w:tc>
          <w:tcPr>
            <w:tcW w:w="5760" w:type="dxa"/>
            <w:gridSpan w:val="2"/>
          </w:tcPr>
          <w:p w14:paraId="36EEEDC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4168FE1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10082C6" w14:textId="77777777" w:rsidR="002F5423" w:rsidRDefault="00837FD4">
            <w:r>
              <w:rPr>
                <w:sz w:val="20"/>
              </w:rPr>
              <w:t>HN_up</w:t>
            </w:r>
          </w:p>
        </w:tc>
        <w:tc>
          <w:tcPr>
            <w:tcW w:w="2880" w:type="dxa"/>
          </w:tcPr>
          <w:p w14:paraId="4BA5C7A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-0.39</w:t>
            </w:r>
          </w:p>
        </w:tc>
        <w:tc>
          <w:tcPr>
            <w:tcW w:w="2880" w:type="dxa"/>
          </w:tcPr>
          <w:p w14:paraId="31E88CA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r>
      <w:tr w:rsidR="002F5423" w14:paraId="53AEA2B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3E7C7BC" w14:textId="77777777" w:rsidR="002F5423" w:rsidRDefault="00837FD4">
            <w:r>
              <w:rPr>
                <w:sz w:val="20"/>
              </w:rPr>
              <w:t>EN_up</w:t>
            </w:r>
          </w:p>
        </w:tc>
        <w:tc>
          <w:tcPr>
            <w:tcW w:w="2880" w:type="dxa"/>
          </w:tcPr>
          <w:p w14:paraId="1DE6774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880" w:type="dxa"/>
          </w:tcPr>
          <w:p w14:paraId="2D7A9B9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0.48</w:t>
            </w:r>
          </w:p>
        </w:tc>
      </w:tr>
      <w:tr w:rsidR="002F5423" w14:paraId="7CAE734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DA4A07D" w14:textId="77777777" w:rsidR="002F5423" w:rsidRDefault="00837FD4">
            <w:r>
              <w:rPr>
                <w:sz w:val="20"/>
              </w:rPr>
              <w:t>HW_up</w:t>
            </w:r>
          </w:p>
        </w:tc>
        <w:tc>
          <w:tcPr>
            <w:tcW w:w="2880" w:type="dxa"/>
          </w:tcPr>
          <w:p w14:paraId="5FADD81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880" w:type="dxa"/>
          </w:tcPr>
          <w:p w14:paraId="2B47CDC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0.45</w:t>
            </w:r>
          </w:p>
        </w:tc>
      </w:tr>
      <w:tr w:rsidR="002F5423" w14:paraId="50452D3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B897423" w14:textId="77777777" w:rsidR="002F5423" w:rsidRDefault="00837FD4">
            <w:r>
              <w:rPr>
                <w:sz w:val="20"/>
              </w:rPr>
              <w:t>EW_up</w:t>
            </w:r>
          </w:p>
        </w:tc>
        <w:tc>
          <w:tcPr>
            <w:tcW w:w="2880" w:type="dxa"/>
          </w:tcPr>
          <w:p w14:paraId="73393A9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c>
          <w:tcPr>
            <w:tcW w:w="2880" w:type="dxa"/>
          </w:tcPr>
          <w:p w14:paraId="758A289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0.32</w:t>
            </w:r>
          </w:p>
        </w:tc>
      </w:tr>
      <w:tr w:rsidR="002F5423" w14:paraId="0E941E4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8E4352E" w14:textId="77777777" w:rsidR="002F5423" w:rsidRDefault="00837FD4">
            <w:r>
              <w:rPr>
                <w:sz w:val="20"/>
              </w:rPr>
              <w:t>HN_down</w:t>
            </w:r>
          </w:p>
        </w:tc>
        <w:tc>
          <w:tcPr>
            <w:tcW w:w="2880" w:type="dxa"/>
          </w:tcPr>
          <w:p w14:paraId="35D8E0E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0.91</w:t>
            </w:r>
          </w:p>
        </w:tc>
        <w:tc>
          <w:tcPr>
            <w:tcW w:w="2880" w:type="dxa"/>
          </w:tcPr>
          <w:p w14:paraId="5C38EAC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-0.56</w:t>
            </w:r>
          </w:p>
        </w:tc>
      </w:tr>
      <w:tr w:rsidR="002F5423" w14:paraId="39C08DD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35B3E6C" w14:textId="77777777" w:rsidR="002F5423" w:rsidRDefault="00837FD4">
            <w:r>
              <w:rPr>
                <w:sz w:val="20"/>
              </w:rPr>
              <w:t>EN_down</w:t>
            </w:r>
          </w:p>
        </w:tc>
        <w:tc>
          <w:tcPr>
            <w:tcW w:w="2880" w:type="dxa"/>
          </w:tcPr>
          <w:p w14:paraId="3E7695E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0.62</w:t>
            </w:r>
          </w:p>
        </w:tc>
        <w:tc>
          <w:tcPr>
            <w:tcW w:w="2880" w:type="dxa"/>
          </w:tcPr>
          <w:p w14:paraId="666131C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-0.65</w:t>
            </w:r>
          </w:p>
        </w:tc>
      </w:tr>
      <w:tr w:rsidR="002F5423" w14:paraId="52E5BF2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B0E616D" w14:textId="77777777" w:rsidR="002F5423" w:rsidRDefault="00837FD4">
            <w:r>
              <w:rPr>
                <w:sz w:val="20"/>
              </w:rPr>
              <w:t>HW_down</w:t>
            </w:r>
          </w:p>
        </w:tc>
        <w:tc>
          <w:tcPr>
            <w:tcW w:w="2880" w:type="dxa"/>
          </w:tcPr>
          <w:p w14:paraId="61BC50C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0.64</w:t>
            </w:r>
          </w:p>
        </w:tc>
        <w:tc>
          <w:tcPr>
            <w:tcW w:w="2880" w:type="dxa"/>
          </w:tcPr>
          <w:p w14:paraId="1074261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r>
      <w:tr w:rsidR="002F5423" w14:paraId="7C9BA64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2E33EF7" w14:textId="77777777" w:rsidR="002F5423" w:rsidRDefault="00837FD4">
            <w:r>
              <w:rPr>
                <w:sz w:val="20"/>
              </w:rPr>
              <w:t>EW_down</w:t>
            </w:r>
          </w:p>
        </w:tc>
        <w:tc>
          <w:tcPr>
            <w:tcW w:w="2880" w:type="dxa"/>
          </w:tcPr>
          <w:p w14:paraId="72F376F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880" w:type="dxa"/>
          </w:tcPr>
          <w:p w14:paraId="0128283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-0.47</w:t>
            </w:r>
          </w:p>
        </w:tc>
      </w:tr>
    </w:tbl>
    <w:p w14:paraId="7A4641D6" w14:textId="77777777" w:rsidR="002F5423" w:rsidRDefault="002F5423"/>
    <w:p w14:paraId="7458B0E4" w14:textId="77777777" w:rsidR="002F5423" w:rsidRDefault="00837FD4">
      <w:pPr>
        <w:pStyle w:val="Heading3"/>
      </w:pPr>
      <w:bookmarkStart w:id="39" w:name="_Toc70591476"/>
      <w:r>
        <w:t xml:space="preserve">Significant Correlation with </w:t>
      </w:r>
      <w:r>
        <w:t>Fathers_ethnicity</w:t>
      </w:r>
      <w:bookmarkEnd w:id="39"/>
    </w:p>
    <w:p w14:paraId="0987084D" w14:textId="77777777" w:rsidR="002F5423" w:rsidRDefault="00837FD4">
      <w:pPr>
        <w:pStyle w:val="Heading4"/>
      </w:pPr>
      <w:r>
        <w:t xml:space="preserve">C1_Neg_91_TDMN_0.77 &amp; </w:t>
      </w:r>
      <w:r>
        <w:br/>
        <w:t xml:space="preserve">C3_Pos_71_1RESP_1.14 </w:t>
      </w:r>
    </w:p>
    <w:p w14:paraId="1C5633FD" w14:textId="77777777" w:rsidR="002F5423" w:rsidRDefault="00837FD4">
      <w:r>
        <w:t>Significant correlation between RESP and Fathers_ethnicity</w:t>
      </w:r>
    </w:p>
    <w:tbl>
      <w:tblPr>
        <w:tblStyle w:val="LightList-Accent1"/>
        <w:tblW w:w="0" w:type="auto"/>
        <w:tblLook w:val="04A0" w:firstRow="1" w:lastRow="0" w:firstColumn="1" w:lastColumn="0" w:noHBand="0" w:noVBand="1"/>
      </w:tblPr>
      <w:tblGrid>
        <w:gridCol w:w="2880"/>
        <w:gridCol w:w="2880"/>
        <w:gridCol w:w="2880"/>
      </w:tblGrid>
      <w:tr w:rsidR="002F5423" w14:paraId="217D5C52"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215255C" w14:textId="77777777" w:rsidR="002F5423" w:rsidRDefault="00837FD4">
            <w:r>
              <w:rPr>
                <w:sz w:val="20"/>
              </w:rPr>
              <w:t>CCA</w:t>
            </w:r>
          </w:p>
        </w:tc>
        <w:tc>
          <w:tcPr>
            <w:tcW w:w="2880" w:type="dxa"/>
          </w:tcPr>
          <w:p w14:paraId="704719F4"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72BB962E"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DCFD23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14B8822" w14:textId="77777777" w:rsidR="002F5423" w:rsidRDefault="00837FD4">
            <w:r>
              <w:rPr>
                <w:sz w:val="20"/>
              </w:rPr>
              <w:t>Network Group</w:t>
            </w:r>
          </w:p>
        </w:tc>
        <w:tc>
          <w:tcPr>
            <w:tcW w:w="5760" w:type="dxa"/>
            <w:gridSpan w:val="2"/>
          </w:tcPr>
          <w:p w14:paraId="29B2721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w:t>
            </w:r>
          </w:p>
        </w:tc>
      </w:tr>
      <w:tr w:rsidR="002F5423" w14:paraId="6770CF8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8C07D77" w14:textId="77777777" w:rsidR="002F5423" w:rsidRDefault="00837FD4">
            <w:r>
              <w:rPr>
                <w:sz w:val="20"/>
              </w:rPr>
              <w:t>CV #</w:t>
            </w:r>
          </w:p>
        </w:tc>
        <w:tc>
          <w:tcPr>
            <w:tcW w:w="2880" w:type="dxa"/>
          </w:tcPr>
          <w:p w14:paraId="3B9A373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8</w:t>
            </w:r>
          </w:p>
        </w:tc>
        <w:tc>
          <w:tcPr>
            <w:tcW w:w="2880" w:type="dxa"/>
          </w:tcPr>
          <w:p w14:paraId="2646066A"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C83222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DD6184D" w14:textId="77777777" w:rsidR="002F5423" w:rsidRDefault="00837FD4">
            <w:r>
              <w:rPr>
                <w:sz w:val="20"/>
              </w:rPr>
              <w:t>r</w:t>
            </w:r>
          </w:p>
        </w:tc>
        <w:tc>
          <w:tcPr>
            <w:tcW w:w="2880" w:type="dxa"/>
          </w:tcPr>
          <w:p w14:paraId="496F2CE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0.65</w:t>
            </w:r>
          </w:p>
        </w:tc>
        <w:tc>
          <w:tcPr>
            <w:tcW w:w="2880" w:type="dxa"/>
          </w:tcPr>
          <w:p w14:paraId="491A2ED3"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383725A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DC11EC9" w14:textId="77777777" w:rsidR="002F5423" w:rsidRDefault="00837FD4">
            <w:r>
              <w:rPr>
                <w:sz w:val="20"/>
              </w:rPr>
              <w:t>Network</w:t>
            </w:r>
          </w:p>
        </w:tc>
        <w:tc>
          <w:tcPr>
            <w:tcW w:w="2880" w:type="dxa"/>
          </w:tcPr>
          <w:p w14:paraId="14C6D3D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2AB9E29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67F16B6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6AD6817" w14:textId="77777777" w:rsidR="002F5423" w:rsidRDefault="00837FD4">
            <w:r>
              <w:rPr>
                <w:sz w:val="20"/>
              </w:rPr>
              <w:t>Condition</w:t>
            </w:r>
          </w:p>
        </w:tc>
        <w:tc>
          <w:tcPr>
            <w:tcW w:w="5760" w:type="dxa"/>
            <w:gridSpan w:val="2"/>
          </w:tcPr>
          <w:p w14:paraId="357F191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4C95C3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3B33507" w14:textId="77777777" w:rsidR="002F5423" w:rsidRDefault="00837FD4">
            <w:r>
              <w:rPr>
                <w:sz w:val="20"/>
              </w:rPr>
              <w:t>HN_up</w:t>
            </w:r>
          </w:p>
        </w:tc>
        <w:tc>
          <w:tcPr>
            <w:tcW w:w="2880" w:type="dxa"/>
          </w:tcPr>
          <w:p w14:paraId="7D060DC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c>
          <w:tcPr>
            <w:tcW w:w="2880" w:type="dxa"/>
          </w:tcPr>
          <w:p w14:paraId="6C4A988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r>
      <w:tr w:rsidR="002F5423" w14:paraId="04EA1C3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BE36B3E" w14:textId="77777777" w:rsidR="002F5423" w:rsidRDefault="00837FD4">
            <w:r>
              <w:rPr>
                <w:sz w:val="20"/>
              </w:rPr>
              <w:t>EN_up</w:t>
            </w:r>
          </w:p>
        </w:tc>
        <w:tc>
          <w:tcPr>
            <w:tcW w:w="2880" w:type="dxa"/>
          </w:tcPr>
          <w:p w14:paraId="1E960B6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-0.04</w:t>
            </w:r>
          </w:p>
        </w:tc>
        <w:tc>
          <w:tcPr>
            <w:tcW w:w="2880" w:type="dxa"/>
          </w:tcPr>
          <w:p w14:paraId="7D3F6A9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0.26</w:t>
            </w:r>
          </w:p>
        </w:tc>
      </w:tr>
      <w:tr w:rsidR="002F5423" w14:paraId="58323CD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4487A1D" w14:textId="77777777" w:rsidR="002F5423" w:rsidRDefault="00837FD4">
            <w:r>
              <w:rPr>
                <w:sz w:val="20"/>
              </w:rPr>
              <w:t>HW_up</w:t>
            </w:r>
          </w:p>
        </w:tc>
        <w:tc>
          <w:tcPr>
            <w:tcW w:w="2880" w:type="dxa"/>
          </w:tcPr>
          <w:p w14:paraId="0B817D1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01A9551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0.35</w:t>
            </w:r>
          </w:p>
        </w:tc>
      </w:tr>
      <w:tr w:rsidR="002F5423" w14:paraId="121F6FE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A556DD0" w14:textId="77777777" w:rsidR="002F5423" w:rsidRDefault="00837FD4">
            <w:r>
              <w:rPr>
                <w:sz w:val="20"/>
              </w:rPr>
              <w:t>EW_up</w:t>
            </w:r>
          </w:p>
        </w:tc>
        <w:tc>
          <w:tcPr>
            <w:tcW w:w="2880" w:type="dxa"/>
          </w:tcPr>
          <w:p w14:paraId="5A6271B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-0.07</w:t>
            </w:r>
          </w:p>
        </w:tc>
        <w:tc>
          <w:tcPr>
            <w:tcW w:w="2880" w:type="dxa"/>
          </w:tcPr>
          <w:p w14:paraId="0DB2742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-0.61</w:t>
            </w:r>
          </w:p>
        </w:tc>
      </w:tr>
      <w:tr w:rsidR="002F5423" w14:paraId="735BD43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B1512C3" w14:textId="77777777" w:rsidR="002F5423" w:rsidRDefault="00837FD4">
            <w:r>
              <w:rPr>
                <w:sz w:val="20"/>
              </w:rPr>
              <w:t>HN_down</w:t>
            </w:r>
          </w:p>
        </w:tc>
        <w:tc>
          <w:tcPr>
            <w:tcW w:w="2880" w:type="dxa"/>
          </w:tcPr>
          <w:p w14:paraId="527DA9D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0.53</w:t>
            </w:r>
          </w:p>
        </w:tc>
        <w:tc>
          <w:tcPr>
            <w:tcW w:w="2880" w:type="dxa"/>
          </w:tcPr>
          <w:p w14:paraId="39EA7A1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0.12</w:t>
            </w:r>
          </w:p>
        </w:tc>
      </w:tr>
      <w:tr w:rsidR="002F5423" w14:paraId="760ED06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4EA5EB0" w14:textId="77777777" w:rsidR="002F5423" w:rsidRDefault="00837FD4">
            <w:r>
              <w:rPr>
                <w:sz w:val="20"/>
              </w:rPr>
              <w:t>EN_down</w:t>
            </w:r>
          </w:p>
        </w:tc>
        <w:tc>
          <w:tcPr>
            <w:tcW w:w="2880" w:type="dxa"/>
          </w:tcPr>
          <w:p w14:paraId="4E3F4BB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c>
          <w:tcPr>
            <w:tcW w:w="2880" w:type="dxa"/>
          </w:tcPr>
          <w:p w14:paraId="6D47C99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r>
      <w:tr w:rsidR="002F5423" w14:paraId="3C11A36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15E9C39" w14:textId="77777777" w:rsidR="002F5423" w:rsidRDefault="00837FD4">
            <w:r>
              <w:rPr>
                <w:sz w:val="20"/>
              </w:rPr>
              <w:lastRenderedPageBreak/>
              <w:t>HW_down</w:t>
            </w:r>
          </w:p>
        </w:tc>
        <w:tc>
          <w:tcPr>
            <w:tcW w:w="2880" w:type="dxa"/>
          </w:tcPr>
          <w:p w14:paraId="159BFA3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c>
          <w:tcPr>
            <w:tcW w:w="2880" w:type="dxa"/>
          </w:tcPr>
          <w:p w14:paraId="1BDB031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0.33</w:t>
            </w:r>
          </w:p>
        </w:tc>
      </w:tr>
      <w:tr w:rsidR="002F5423" w14:paraId="7816B7E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BB591EA" w14:textId="77777777" w:rsidR="002F5423" w:rsidRDefault="00837FD4">
            <w:r>
              <w:rPr>
                <w:sz w:val="20"/>
              </w:rPr>
              <w:t>EW_down</w:t>
            </w:r>
          </w:p>
        </w:tc>
        <w:tc>
          <w:tcPr>
            <w:tcW w:w="2880" w:type="dxa"/>
          </w:tcPr>
          <w:p w14:paraId="4FAB710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-0.38</w:t>
            </w:r>
          </w:p>
        </w:tc>
        <w:tc>
          <w:tcPr>
            <w:tcW w:w="2880" w:type="dxa"/>
          </w:tcPr>
          <w:p w14:paraId="7F1C347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0.73</w:t>
            </w:r>
          </w:p>
        </w:tc>
      </w:tr>
    </w:tbl>
    <w:p w14:paraId="1A9971E2" w14:textId="77777777" w:rsidR="002F5423" w:rsidRDefault="002F5423"/>
    <w:p w14:paraId="0BB2ACAB" w14:textId="77777777" w:rsidR="002F5423" w:rsidRDefault="00837FD4">
      <w:pPr>
        <w:pStyle w:val="Heading4"/>
      </w:pPr>
      <w:r>
        <w:t xml:space="preserve">C2_Pos_86_LPN_1.52 &amp; </w:t>
      </w:r>
      <w:r>
        <w:br/>
        <w:t xml:space="preserve">C3_Pos_71_1RESP_1.14 </w:t>
      </w:r>
    </w:p>
    <w:p w14:paraId="6096CD1F" w14:textId="77777777" w:rsidR="002F5423" w:rsidRDefault="00837FD4">
      <w:r>
        <w:t>Significant correlation between RESP and Fathers_ethnicity</w:t>
      </w:r>
    </w:p>
    <w:tbl>
      <w:tblPr>
        <w:tblStyle w:val="LightList-Accent1"/>
        <w:tblW w:w="0" w:type="auto"/>
        <w:tblLook w:val="04A0" w:firstRow="1" w:lastRow="0" w:firstColumn="1" w:lastColumn="0" w:noHBand="0" w:noVBand="1"/>
      </w:tblPr>
      <w:tblGrid>
        <w:gridCol w:w="2880"/>
        <w:gridCol w:w="2880"/>
        <w:gridCol w:w="2880"/>
      </w:tblGrid>
      <w:tr w:rsidR="002F5423" w14:paraId="65DE966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4481686" w14:textId="77777777" w:rsidR="002F5423" w:rsidRDefault="00837FD4">
            <w:r>
              <w:rPr>
                <w:sz w:val="20"/>
              </w:rPr>
              <w:t>CCA</w:t>
            </w:r>
          </w:p>
        </w:tc>
        <w:tc>
          <w:tcPr>
            <w:tcW w:w="2880" w:type="dxa"/>
          </w:tcPr>
          <w:p w14:paraId="2C94DA9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65937AE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70DA217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73DE1BD" w14:textId="77777777" w:rsidR="002F5423" w:rsidRDefault="00837FD4">
            <w:r>
              <w:rPr>
                <w:sz w:val="20"/>
              </w:rPr>
              <w:t>Network Group</w:t>
            </w:r>
          </w:p>
        </w:tc>
        <w:tc>
          <w:tcPr>
            <w:tcW w:w="5760" w:type="dxa"/>
            <w:gridSpan w:val="2"/>
          </w:tcPr>
          <w:p w14:paraId="0C09D91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LPN</w:t>
            </w:r>
          </w:p>
        </w:tc>
      </w:tr>
      <w:tr w:rsidR="002F5423" w14:paraId="6C1797B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B43CC51" w14:textId="77777777" w:rsidR="002F5423" w:rsidRDefault="00837FD4">
            <w:r>
              <w:rPr>
                <w:sz w:val="20"/>
              </w:rPr>
              <w:t xml:space="preserve">CV </w:t>
            </w:r>
            <w:r>
              <w:rPr>
                <w:sz w:val="20"/>
              </w:rPr>
              <w:t>#</w:t>
            </w:r>
          </w:p>
        </w:tc>
        <w:tc>
          <w:tcPr>
            <w:tcW w:w="2880" w:type="dxa"/>
          </w:tcPr>
          <w:p w14:paraId="73022ED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3</w:t>
            </w:r>
          </w:p>
        </w:tc>
        <w:tc>
          <w:tcPr>
            <w:tcW w:w="2880" w:type="dxa"/>
          </w:tcPr>
          <w:p w14:paraId="35CBF234"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ECEDA9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0245E16" w14:textId="77777777" w:rsidR="002F5423" w:rsidRDefault="00837FD4">
            <w:r>
              <w:rPr>
                <w:sz w:val="20"/>
              </w:rPr>
              <w:t>r</w:t>
            </w:r>
          </w:p>
        </w:tc>
        <w:tc>
          <w:tcPr>
            <w:tcW w:w="2880" w:type="dxa"/>
          </w:tcPr>
          <w:p w14:paraId="6E3A4FB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0.63</w:t>
            </w:r>
          </w:p>
        </w:tc>
        <w:tc>
          <w:tcPr>
            <w:tcW w:w="2880" w:type="dxa"/>
          </w:tcPr>
          <w:p w14:paraId="4E117553"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C4336D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0A4290C" w14:textId="77777777" w:rsidR="002F5423" w:rsidRDefault="00837FD4">
            <w:r>
              <w:rPr>
                <w:sz w:val="20"/>
              </w:rPr>
              <w:t>Network</w:t>
            </w:r>
          </w:p>
        </w:tc>
        <w:tc>
          <w:tcPr>
            <w:tcW w:w="2880" w:type="dxa"/>
          </w:tcPr>
          <w:p w14:paraId="24C77D9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1428CCB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0B4D75F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99AC6B2" w14:textId="77777777" w:rsidR="002F5423" w:rsidRDefault="00837FD4">
            <w:r>
              <w:rPr>
                <w:sz w:val="20"/>
              </w:rPr>
              <w:t>Condition</w:t>
            </w:r>
          </w:p>
        </w:tc>
        <w:tc>
          <w:tcPr>
            <w:tcW w:w="5760" w:type="dxa"/>
            <w:gridSpan w:val="2"/>
          </w:tcPr>
          <w:p w14:paraId="01C55B5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1DD4D71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5B447E6" w14:textId="77777777" w:rsidR="002F5423" w:rsidRDefault="00837FD4">
            <w:r>
              <w:rPr>
                <w:sz w:val="20"/>
              </w:rPr>
              <w:t>HN_up</w:t>
            </w:r>
          </w:p>
        </w:tc>
        <w:tc>
          <w:tcPr>
            <w:tcW w:w="2880" w:type="dxa"/>
          </w:tcPr>
          <w:p w14:paraId="60371CF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-0.44</w:t>
            </w:r>
          </w:p>
        </w:tc>
        <w:tc>
          <w:tcPr>
            <w:tcW w:w="2880" w:type="dxa"/>
          </w:tcPr>
          <w:p w14:paraId="3D5FC35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0.49</w:t>
            </w:r>
          </w:p>
        </w:tc>
      </w:tr>
      <w:tr w:rsidR="002F5423" w14:paraId="22DCEE6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94D4177" w14:textId="77777777" w:rsidR="002F5423" w:rsidRDefault="00837FD4">
            <w:r>
              <w:rPr>
                <w:sz w:val="20"/>
              </w:rPr>
              <w:t>EN_up</w:t>
            </w:r>
          </w:p>
        </w:tc>
        <w:tc>
          <w:tcPr>
            <w:tcW w:w="2880" w:type="dxa"/>
          </w:tcPr>
          <w:p w14:paraId="73D5221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-0.37</w:t>
            </w:r>
          </w:p>
        </w:tc>
        <w:tc>
          <w:tcPr>
            <w:tcW w:w="2880" w:type="dxa"/>
          </w:tcPr>
          <w:p w14:paraId="528A68A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0.41</w:t>
            </w:r>
          </w:p>
        </w:tc>
      </w:tr>
      <w:tr w:rsidR="002F5423" w14:paraId="76AD6E3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0B21626" w14:textId="77777777" w:rsidR="002F5423" w:rsidRDefault="00837FD4">
            <w:r>
              <w:rPr>
                <w:sz w:val="20"/>
              </w:rPr>
              <w:t>HW_up</w:t>
            </w:r>
          </w:p>
        </w:tc>
        <w:tc>
          <w:tcPr>
            <w:tcW w:w="2880" w:type="dxa"/>
          </w:tcPr>
          <w:p w14:paraId="1B085C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-0.23</w:t>
            </w:r>
          </w:p>
        </w:tc>
        <w:tc>
          <w:tcPr>
            <w:tcW w:w="2880" w:type="dxa"/>
          </w:tcPr>
          <w:p w14:paraId="2AD2DE7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r>
      <w:tr w:rsidR="002F5423" w14:paraId="2BFB600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66B39C1" w14:textId="77777777" w:rsidR="002F5423" w:rsidRDefault="00837FD4">
            <w:r>
              <w:rPr>
                <w:sz w:val="20"/>
              </w:rPr>
              <w:t>EW_up</w:t>
            </w:r>
          </w:p>
        </w:tc>
        <w:tc>
          <w:tcPr>
            <w:tcW w:w="2880" w:type="dxa"/>
          </w:tcPr>
          <w:p w14:paraId="0A939D6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0.18</w:t>
            </w:r>
          </w:p>
        </w:tc>
        <w:tc>
          <w:tcPr>
            <w:tcW w:w="2880" w:type="dxa"/>
          </w:tcPr>
          <w:p w14:paraId="5C0AF8E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r>
      <w:tr w:rsidR="002F5423" w14:paraId="4A93D40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59FC987" w14:textId="77777777" w:rsidR="002F5423" w:rsidRDefault="00837FD4">
            <w:r>
              <w:rPr>
                <w:sz w:val="20"/>
              </w:rPr>
              <w:t>HN_down</w:t>
            </w:r>
          </w:p>
        </w:tc>
        <w:tc>
          <w:tcPr>
            <w:tcW w:w="2880" w:type="dxa"/>
          </w:tcPr>
          <w:p w14:paraId="3E0329D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c>
          <w:tcPr>
            <w:tcW w:w="2880" w:type="dxa"/>
          </w:tcPr>
          <w:p w14:paraId="1A69093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0.68</w:t>
            </w:r>
          </w:p>
        </w:tc>
      </w:tr>
      <w:tr w:rsidR="002F5423" w14:paraId="31D6103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43A0835" w14:textId="77777777" w:rsidR="002F5423" w:rsidRDefault="00837FD4">
            <w:r>
              <w:rPr>
                <w:sz w:val="20"/>
              </w:rPr>
              <w:t>EN_down</w:t>
            </w:r>
          </w:p>
        </w:tc>
        <w:tc>
          <w:tcPr>
            <w:tcW w:w="2880" w:type="dxa"/>
          </w:tcPr>
          <w:p w14:paraId="61598FC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c>
          <w:tcPr>
            <w:tcW w:w="2880" w:type="dxa"/>
          </w:tcPr>
          <w:p w14:paraId="43EE8E4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r>
      <w:tr w:rsidR="002F5423" w14:paraId="47637CD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C38EB90" w14:textId="77777777" w:rsidR="002F5423" w:rsidRDefault="00837FD4">
            <w:r>
              <w:rPr>
                <w:sz w:val="20"/>
              </w:rPr>
              <w:t>HW_down</w:t>
            </w:r>
          </w:p>
        </w:tc>
        <w:tc>
          <w:tcPr>
            <w:tcW w:w="2880" w:type="dxa"/>
          </w:tcPr>
          <w:p w14:paraId="2EB1EE7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0.28</w:t>
            </w:r>
          </w:p>
        </w:tc>
        <w:tc>
          <w:tcPr>
            <w:tcW w:w="2880" w:type="dxa"/>
          </w:tcPr>
          <w:p w14:paraId="7B17494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r>
      <w:tr w:rsidR="002F5423" w14:paraId="54CD663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EB91FBE" w14:textId="77777777" w:rsidR="002F5423" w:rsidRDefault="00837FD4">
            <w:r>
              <w:rPr>
                <w:sz w:val="20"/>
              </w:rPr>
              <w:t>EW_down</w:t>
            </w:r>
          </w:p>
        </w:tc>
        <w:tc>
          <w:tcPr>
            <w:tcW w:w="2880" w:type="dxa"/>
          </w:tcPr>
          <w:p w14:paraId="2F039B7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0.32</w:t>
            </w:r>
          </w:p>
        </w:tc>
        <w:tc>
          <w:tcPr>
            <w:tcW w:w="2880" w:type="dxa"/>
          </w:tcPr>
          <w:p w14:paraId="3870A74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r>
    </w:tbl>
    <w:p w14:paraId="66D6501F" w14:textId="77777777" w:rsidR="002F5423" w:rsidRDefault="002F5423"/>
    <w:p w14:paraId="46CCABCC" w14:textId="77777777" w:rsidR="002F5423" w:rsidRDefault="00837FD4">
      <w:pPr>
        <w:pStyle w:val="Heading4"/>
      </w:pPr>
      <w:r>
        <w:t xml:space="preserve">C1_Neg_91_TDMN_0.77 &amp; </w:t>
      </w:r>
      <w:r>
        <w:br/>
      </w:r>
      <w:r>
        <w:t xml:space="preserve">C2_Pos_86_LPN_1.52 &amp; </w:t>
      </w:r>
      <w:r>
        <w:br/>
        <w:t xml:space="preserve">C3_Pos_71_1RESP_1.14 </w:t>
      </w:r>
    </w:p>
    <w:p w14:paraId="34E79896" w14:textId="77777777" w:rsidR="002F5423" w:rsidRDefault="00837FD4">
      <w:r>
        <w:t>Significant correlation between RESP and Fathers_ethnicity</w:t>
      </w:r>
    </w:p>
    <w:tbl>
      <w:tblPr>
        <w:tblStyle w:val="LightList-Accent1"/>
        <w:tblW w:w="0" w:type="auto"/>
        <w:tblLook w:val="04A0" w:firstRow="1" w:lastRow="0" w:firstColumn="1" w:lastColumn="0" w:noHBand="0" w:noVBand="1"/>
      </w:tblPr>
      <w:tblGrid>
        <w:gridCol w:w="2160"/>
        <w:gridCol w:w="2160"/>
        <w:gridCol w:w="2160"/>
        <w:gridCol w:w="2160"/>
      </w:tblGrid>
      <w:tr w:rsidR="002F5423" w14:paraId="7E9F9CF0"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3D5866A" w14:textId="77777777" w:rsidR="002F5423" w:rsidRDefault="00837FD4">
            <w:r>
              <w:rPr>
                <w:sz w:val="20"/>
              </w:rPr>
              <w:t>CCA</w:t>
            </w:r>
          </w:p>
        </w:tc>
        <w:tc>
          <w:tcPr>
            <w:tcW w:w="2160" w:type="dxa"/>
          </w:tcPr>
          <w:p w14:paraId="219254C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5CACF41"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507DA13E"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1E6F6E5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C54A616" w14:textId="77777777" w:rsidR="002F5423" w:rsidRDefault="00837FD4">
            <w:r>
              <w:rPr>
                <w:sz w:val="20"/>
              </w:rPr>
              <w:t>Network Group</w:t>
            </w:r>
          </w:p>
        </w:tc>
        <w:tc>
          <w:tcPr>
            <w:tcW w:w="6480" w:type="dxa"/>
            <w:gridSpan w:val="3"/>
          </w:tcPr>
          <w:p w14:paraId="6674806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7A9961D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3E83DBF" w14:textId="77777777" w:rsidR="002F5423" w:rsidRDefault="00837FD4">
            <w:r>
              <w:rPr>
                <w:sz w:val="20"/>
              </w:rPr>
              <w:t>CV #</w:t>
            </w:r>
          </w:p>
        </w:tc>
        <w:tc>
          <w:tcPr>
            <w:tcW w:w="2160" w:type="dxa"/>
          </w:tcPr>
          <w:p w14:paraId="6F9588D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7</w:t>
            </w:r>
          </w:p>
        </w:tc>
        <w:tc>
          <w:tcPr>
            <w:tcW w:w="2160" w:type="dxa"/>
          </w:tcPr>
          <w:p w14:paraId="56AEE895"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0F1D858E"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38D7DC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94C4DD9" w14:textId="77777777" w:rsidR="002F5423" w:rsidRDefault="00837FD4">
            <w:r>
              <w:rPr>
                <w:sz w:val="20"/>
              </w:rPr>
              <w:t>r</w:t>
            </w:r>
          </w:p>
        </w:tc>
        <w:tc>
          <w:tcPr>
            <w:tcW w:w="2160" w:type="dxa"/>
          </w:tcPr>
          <w:p w14:paraId="2F5373B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0.66</w:t>
            </w:r>
          </w:p>
        </w:tc>
        <w:tc>
          <w:tcPr>
            <w:tcW w:w="2160" w:type="dxa"/>
          </w:tcPr>
          <w:p w14:paraId="2F8A42CA"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66311207"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9F1C02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61FBA1F" w14:textId="77777777" w:rsidR="002F5423" w:rsidRDefault="00837FD4">
            <w:r>
              <w:rPr>
                <w:sz w:val="20"/>
              </w:rPr>
              <w:t>Network</w:t>
            </w:r>
          </w:p>
        </w:tc>
        <w:tc>
          <w:tcPr>
            <w:tcW w:w="2160" w:type="dxa"/>
          </w:tcPr>
          <w:p w14:paraId="6A342E3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6EDF11C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7EBB13C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6EB6DA5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A64BD47" w14:textId="77777777" w:rsidR="002F5423" w:rsidRDefault="00837FD4">
            <w:r>
              <w:rPr>
                <w:sz w:val="20"/>
              </w:rPr>
              <w:t>Condition</w:t>
            </w:r>
          </w:p>
        </w:tc>
        <w:tc>
          <w:tcPr>
            <w:tcW w:w="6480" w:type="dxa"/>
            <w:gridSpan w:val="3"/>
          </w:tcPr>
          <w:p w14:paraId="05BE405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536B732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7E21C4E" w14:textId="77777777" w:rsidR="002F5423" w:rsidRDefault="00837FD4">
            <w:r>
              <w:rPr>
                <w:sz w:val="20"/>
              </w:rPr>
              <w:t>HN_up</w:t>
            </w:r>
          </w:p>
        </w:tc>
        <w:tc>
          <w:tcPr>
            <w:tcW w:w="2160" w:type="dxa"/>
          </w:tcPr>
          <w:p w14:paraId="3864D63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c>
          <w:tcPr>
            <w:tcW w:w="2160" w:type="dxa"/>
          </w:tcPr>
          <w:p w14:paraId="0F7BF6B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160" w:type="dxa"/>
          </w:tcPr>
          <w:p w14:paraId="21B5B84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-0.31</w:t>
            </w:r>
          </w:p>
        </w:tc>
      </w:tr>
      <w:tr w:rsidR="002F5423" w14:paraId="2E1C2D1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C2D8691" w14:textId="77777777" w:rsidR="002F5423" w:rsidRDefault="00837FD4">
            <w:r>
              <w:rPr>
                <w:sz w:val="20"/>
              </w:rPr>
              <w:t>EN_up</w:t>
            </w:r>
          </w:p>
        </w:tc>
        <w:tc>
          <w:tcPr>
            <w:tcW w:w="2160" w:type="dxa"/>
          </w:tcPr>
          <w:p w14:paraId="59905BF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160" w:type="dxa"/>
          </w:tcPr>
          <w:p w14:paraId="1225E7A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-0.47</w:t>
            </w:r>
          </w:p>
        </w:tc>
        <w:tc>
          <w:tcPr>
            <w:tcW w:w="2160" w:type="dxa"/>
          </w:tcPr>
          <w:p w14:paraId="5334DD5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-0.48</w:t>
            </w:r>
          </w:p>
        </w:tc>
      </w:tr>
      <w:tr w:rsidR="002F5423" w14:paraId="71292CB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9FBC1ED" w14:textId="77777777" w:rsidR="002F5423" w:rsidRDefault="00837FD4">
            <w:r>
              <w:rPr>
                <w:sz w:val="20"/>
              </w:rPr>
              <w:t>HW_up</w:t>
            </w:r>
          </w:p>
        </w:tc>
        <w:tc>
          <w:tcPr>
            <w:tcW w:w="2160" w:type="dxa"/>
          </w:tcPr>
          <w:p w14:paraId="1A4B556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-0.30</w:t>
            </w:r>
          </w:p>
        </w:tc>
        <w:tc>
          <w:tcPr>
            <w:tcW w:w="2160" w:type="dxa"/>
          </w:tcPr>
          <w:p w14:paraId="5717FBA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0.36</w:t>
            </w:r>
          </w:p>
        </w:tc>
        <w:tc>
          <w:tcPr>
            <w:tcW w:w="2160" w:type="dxa"/>
          </w:tcPr>
          <w:p w14:paraId="4E1E081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r>
      <w:tr w:rsidR="002F5423" w14:paraId="4D7E3CC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3A4C0C5" w14:textId="77777777" w:rsidR="002F5423" w:rsidRDefault="00837FD4">
            <w:r>
              <w:rPr>
                <w:sz w:val="20"/>
              </w:rPr>
              <w:t>EW_up</w:t>
            </w:r>
          </w:p>
        </w:tc>
        <w:tc>
          <w:tcPr>
            <w:tcW w:w="2160" w:type="dxa"/>
          </w:tcPr>
          <w:p w14:paraId="7284153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160" w:type="dxa"/>
          </w:tcPr>
          <w:p w14:paraId="502EBC0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-0.51</w:t>
            </w:r>
          </w:p>
        </w:tc>
        <w:tc>
          <w:tcPr>
            <w:tcW w:w="2160" w:type="dxa"/>
          </w:tcPr>
          <w:p w14:paraId="2BF0BC8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r>
      <w:tr w:rsidR="002F5423" w14:paraId="7599B0A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EEF3433" w14:textId="77777777" w:rsidR="002F5423" w:rsidRDefault="00837FD4">
            <w:r>
              <w:rPr>
                <w:sz w:val="20"/>
              </w:rPr>
              <w:t>HN_down</w:t>
            </w:r>
          </w:p>
        </w:tc>
        <w:tc>
          <w:tcPr>
            <w:tcW w:w="2160" w:type="dxa"/>
          </w:tcPr>
          <w:p w14:paraId="39B27D6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0.61</w:t>
            </w:r>
          </w:p>
        </w:tc>
        <w:tc>
          <w:tcPr>
            <w:tcW w:w="2160" w:type="dxa"/>
          </w:tcPr>
          <w:p w14:paraId="0F82332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-0.27</w:t>
            </w:r>
          </w:p>
        </w:tc>
        <w:tc>
          <w:tcPr>
            <w:tcW w:w="2160" w:type="dxa"/>
          </w:tcPr>
          <w:p w14:paraId="10F0813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-0.75</w:t>
            </w:r>
          </w:p>
        </w:tc>
      </w:tr>
      <w:tr w:rsidR="002F5423" w14:paraId="29E7FE8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41A23A6" w14:textId="77777777" w:rsidR="002F5423" w:rsidRDefault="00837FD4">
            <w:r>
              <w:rPr>
                <w:sz w:val="20"/>
              </w:rPr>
              <w:t>EN_down</w:t>
            </w:r>
          </w:p>
        </w:tc>
        <w:tc>
          <w:tcPr>
            <w:tcW w:w="2160" w:type="dxa"/>
          </w:tcPr>
          <w:p w14:paraId="19D6674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160" w:type="dxa"/>
          </w:tcPr>
          <w:p w14:paraId="5143FB2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0.26</w:t>
            </w:r>
          </w:p>
        </w:tc>
        <w:tc>
          <w:tcPr>
            <w:tcW w:w="2160" w:type="dxa"/>
          </w:tcPr>
          <w:p w14:paraId="38081A5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-0.18</w:t>
            </w:r>
          </w:p>
        </w:tc>
      </w:tr>
      <w:tr w:rsidR="002F5423" w14:paraId="5E55A76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41D8433" w14:textId="77777777" w:rsidR="002F5423" w:rsidRDefault="00837FD4">
            <w:r>
              <w:rPr>
                <w:sz w:val="20"/>
              </w:rPr>
              <w:t>HW_down</w:t>
            </w:r>
          </w:p>
        </w:tc>
        <w:tc>
          <w:tcPr>
            <w:tcW w:w="2160" w:type="dxa"/>
          </w:tcPr>
          <w:p w14:paraId="3B65609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160" w:type="dxa"/>
          </w:tcPr>
          <w:p w14:paraId="3B38107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160" w:type="dxa"/>
          </w:tcPr>
          <w:p w14:paraId="70DCB69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0.12</w:t>
            </w:r>
          </w:p>
        </w:tc>
      </w:tr>
      <w:tr w:rsidR="002F5423" w14:paraId="7EA7FAB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7031D11" w14:textId="77777777" w:rsidR="002F5423" w:rsidRDefault="00837FD4">
            <w:r>
              <w:rPr>
                <w:sz w:val="20"/>
              </w:rPr>
              <w:t>EW_down</w:t>
            </w:r>
          </w:p>
        </w:tc>
        <w:tc>
          <w:tcPr>
            <w:tcW w:w="2160" w:type="dxa"/>
          </w:tcPr>
          <w:p w14:paraId="6D7ECD1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-0.38</w:t>
            </w:r>
          </w:p>
        </w:tc>
        <w:tc>
          <w:tcPr>
            <w:tcW w:w="2160" w:type="dxa"/>
          </w:tcPr>
          <w:p w14:paraId="348E18B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0.53</w:t>
            </w:r>
          </w:p>
        </w:tc>
        <w:tc>
          <w:tcPr>
            <w:tcW w:w="2160" w:type="dxa"/>
          </w:tcPr>
          <w:p w14:paraId="4A56CA9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0.04</w:t>
            </w:r>
          </w:p>
        </w:tc>
      </w:tr>
    </w:tbl>
    <w:p w14:paraId="0D495CB4" w14:textId="77777777" w:rsidR="002F5423" w:rsidRDefault="002F5423"/>
    <w:p w14:paraId="5276175E" w14:textId="77777777" w:rsidR="002F5423" w:rsidRDefault="00837FD4">
      <w:pPr>
        <w:pStyle w:val="Heading3"/>
      </w:pPr>
      <w:bookmarkStart w:id="40" w:name="_Toc70591477"/>
      <w:r>
        <w:lastRenderedPageBreak/>
        <w:t>Significant Correlation with Mothers_ethnicity</w:t>
      </w:r>
      <w:bookmarkEnd w:id="40"/>
    </w:p>
    <w:p w14:paraId="176B50E9" w14:textId="77777777" w:rsidR="002F5423" w:rsidRDefault="00837FD4">
      <w:pPr>
        <w:pStyle w:val="Heading4"/>
      </w:pPr>
      <w:r>
        <w:t xml:space="preserve">C1_Neg_91_TDMN_0.77 &amp; </w:t>
      </w:r>
      <w:r>
        <w:br/>
      </w:r>
      <w:r>
        <w:t xml:space="preserve">C2_Pos_86_LPN_1.52 &amp; </w:t>
      </w:r>
      <w:r>
        <w:br/>
        <w:t xml:space="preserve">C3_Pos_71_1RESP_1.14 </w:t>
      </w:r>
    </w:p>
    <w:p w14:paraId="0B0BB35E" w14:textId="77777777" w:rsidR="002F5423" w:rsidRDefault="00837FD4">
      <w:r>
        <w:t>Significant correlation between DMN and Mothers_ethnicity</w:t>
      </w:r>
    </w:p>
    <w:tbl>
      <w:tblPr>
        <w:tblStyle w:val="LightList-Accent1"/>
        <w:tblW w:w="0" w:type="auto"/>
        <w:tblLook w:val="04A0" w:firstRow="1" w:lastRow="0" w:firstColumn="1" w:lastColumn="0" w:noHBand="0" w:noVBand="1"/>
      </w:tblPr>
      <w:tblGrid>
        <w:gridCol w:w="2160"/>
        <w:gridCol w:w="2160"/>
        <w:gridCol w:w="2160"/>
        <w:gridCol w:w="2160"/>
      </w:tblGrid>
      <w:tr w:rsidR="002F5423" w14:paraId="2F133728"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AECE3E1" w14:textId="77777777" w:rsidR="002F5423" w:rsidRDefault="00837FD4">
            <w:r>
              <w:rPr>
                <w:sz w:val="20"/>
              </w:rPr>
              <w:t>CCA</w:t>
            </w:r>
          </w:p>
        </w:tc>
        <w:tc>
          <w:tcPr>
            <w:tcW w:w="2160" w:type="dxa"/>
          </w:tcPr>
          <w:p w14:paraId="4CEF1A8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BDAC867"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6346D2D6"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E7B43C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F37C417" w14:textId="77777777" w:rsidR="002F5423" w:rsidRDefault="00837FD4">
            <w:r>
              <w:rPr>
                <w:sz w:val="20"/>
              </w:rPr>
              <w:t>Network Group</w:t>
            </w:r>
          </w:p>
        </w:tc>
        <w:tc>
          <w:tcPr>
            <w:tcW w:w="6480" w:type="dxa"/>
            <w:gridSpan w:val="3"/>
          </w:tcPr>
          <w:p w14:paraId="696A4F9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 &amp; RESP</w:t>
            </w:r>
          </w:p>
        </w:tc>
      </w:tr>
      <w:tr w:rsidR="002F5423" w14:paraId="69C108E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9E3AB17" w14:textId="77777777" w:rsidR="002F5423" w:rsidRDefault="00837FD4">
            <w:r>
              <w:rPr>
                <w:sz w:val="20"/>
              </w:rPr>
              <w:t>CV #</w:t>
            </w:r>
          </w:p>
        </w:tc>
        <w:tc>
          <w:tcPr>
            <w:tcW w:w="2160" w:type="dxa"/>
          </w:tcPr>
          <w:p w14:paraId="3E2778F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5</w:t>
            </w:r>
          </w:p>
        </w:tc>
        <w:tc>
          <w:tcPr>
            <w:tcW w:w="2160" w:type="dxa"/>
          </w:tcPr>
          <w:p w14:paraId="0B59170B"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73D5BD03"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C71698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D7EBC6A" w14:textId="77777777" w:rsidR="002F5423" w:rsidRDefault="00837FD4">
            <w:r>
              <w:rPr>
                <w:sz w:val="20"/>
              </w:rPr>
              <w:t>r</w:t>
            </w:r>
          </w:p>
        </w:tc>
        <w:tc>
          <w:tcPr>
            <w:tcW w:w="2160" w:type="dxa"/>
          </w:tcPr>
          <w:p w14:paraId="720F011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0.55</w:t>
            </w:r>
          </w:p>
        </w:tc>
        <w:tc>
          <w:tcPr>
            <w:tcW w:w="2160" w:type="dxa"/>
          </w:tcPr>
          <w:p w14:paraId="44A93C8C"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2B84B06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465CCA2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5EABD75" w14:textId="77777777" w:rsidR="002F5423" w:rsidRDefault="00837FD4">
            <w:r>
              <w:rPr>
                <w:sz w:val="20"/>
              </w:rPr>
              <w:t>Network</w:t>
            </w:r>
          </w:p>
        </w:tc>
        <w:tc>
          <w:tcPr>
            <w:tcW w:w="2160" w:type="dxa"/>
          </w:tcPr>
          <w:p w14:paraId="597301A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2C14315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1DB5111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6089CFF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0C472F0" w14:textId="77777777" w:rsidR="002F5423" w:rsidRDefault="00837FD4">
            <w:r>
              <w:rPr>
                <w:sz w:val="20"/>
              </w:rPr>
              <w:t>Condition</w:t>
            </w:r>
          </w:p>
        </w:tc>
        <w:tc>
          <w:tcPr>
            <w:tcW w:w="6480" w:type="dxa"/>
            <w:gridSpan w:val="3"/>
          </w:tcPr>
          <w:p w14:paraId="3B7A5E8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362D9F0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1FD006B" w14:textId="77777777" w:rsidR="002F5423" w:rsidRDefault="00837FD4">
            <w:r>
              <w:rPr>
                <w:sz w:val="20"/>
              </w:rPr>
              <w:t>HN_up</w:t>
            </w:r>
          </w:p>
        </w:tc>
        <w:tc>
          <w:tcPr>
            <w:tcW w:w="2160" w:type="dxa"/>
          </w:tcPr>
          <w:p w14:paraId="0205C4B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0.60</w:t>
            </w:r>
          </w:p>
        </w:tc>
        <w:tc>
          <w:tcPr>
            <w:tcW w:w="2160" w:type="dxa"/>
          </w:tcPr>
          <w:p w14:paraId="3259658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2A98778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0.31</w:t>
            </w:r>
          </w:p>
        </w:tc>
      </w:tr>
      <w:tr w:rsidR="002F5423" w14:paraId="47C9160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F3B93FC" w14:textId="77777777" w:rsidR="002F5423" w:rsidRDefault="00837FD4">
            <w:r>
              <w:rPr>
                <w:sz w:val="20"/>
              </w:rPr>
              <w:t>EN_up</w:t>
            </w:r>
          </w:p>
        </w:tc>
        <w:tc>
          <w:tcPr>
            <w:tcW w:w="2160" w:type="dxa"/>
          </w:tcPr>
          <w:p w14:paraId="7BA8F15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0.21</w:t>
            </w:r>
          </w:p>
        </w:tc>
        <w:tc>
          <w:tcPr>
            <w:tcW w:w="2160" w:type="dxa"/>
          </w:tcPr>
          <w:p w14:paraId="1B3FFC7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160" w:type="dxa"/>
          </w:tcPr>
          <w:p w14:paraId="00C6056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r>
      <w:tr w:rsidR="002F5423" w14:paraId="1EE4FD1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85F08CD" w14:textId="77777777" w:rsidR="002F5423" w:rsidRDefault="00837FD4">
            <w:r>
              <w:rPr>
                <w:sz w:val="20"/>
              </w:rPr>
              <w:t>HW_up</w:t>
            </w:r>
          </w:p>
        </w:tc>
        <w:tc>
          <w:tcPr>
            <w:tcW w:w="2160" w:type="dxa"/>
          </w:tcPr>
          <w:p w14:paraId="40E161E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0.81</w:t>
            </w:r>
          </w:p>
        </w:tc>
        <w:tc>
          <w:tcPr>
            <w:tcW w:w="2160" w:type="dxa"/>
          </w:tcPr>
          <w:p w14:paraId="21750AE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-0.64</w:t>
            </w:r>
          </w:p>
        </w:tc>
        <w:tc>
          <w:tcPr>
            <w:tcW w:w="2160" w:type="dxa"/>
          </w:tcPr>
          <w:p w14:paraId="222FCD5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0.38</w:t>
            </w:r>
          </w:p>
        </w:tc>
      </w:tr>
      <w:tr w:rsidR="002F5423" w14:paraId="2A8F8EA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1CD17B8" w14:textId="77777777" w:rsidR="002F5423" w:rsidRDefault="00837FD4">
            <w:r>
              <w:rPr>
                <w:sz w:val="20"/>
              </w:rPr>
              <w:t>EW_up</w:t>
            </w:r>
          </w:p>
        </w:tc>
        <w:tc>
          <w:tcPr>
            <w:tcW w:w="2160" w:type="dxa"/>
          </w:tcPr>
          <w:p w14:paraId="4413BD9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c>
          <w:tcPr>
            <w:tcW w:w="2160" w:type="dxa"/>
          </w:tcPr>
          <w:p w14:paraId="445C47B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2337B10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r>
      <w:tr w:rsidR="002F5423" w14:paraId="32D0D2C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0602AC1" w14:textId="77777777" w:rsidR="002F5423" w:rsidRDefault="00837FD4">
            <w:r>
              <w:rPr>
                <w:sz w:val="20"/>
              </w:rPr>
              <w:t>HN_down</w:t>
            </w:r>
          </w:p>
        </w:tc>
        <w:tc>
          <w:tcPr>
            <w:tcW w:w="2160" w:type="dxa"/>
          </w:tcPr>
          <w:p w14:paraId="64550DA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-0.47</w:t>
            </w:r>
          </w:p>
        </w:tc>
        <w:tc>
          <w:tcPr>
            <w:tcW w:w="2160" w:type="dxa"/>
          </w:tcPr>
          <w:p w14:paraId="2DF9637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0.21</w:t>
            </w:r>
          </w:p>
        </w:tc>
        <w:tc>
          <w:tcPr>
            <w:tcW w:w="2160" w:type="dxa"/>
          </w:tcPr>
          <w:p w14:paraId="536A5F2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r>
      <w:tr w:rsidR="002F5423" w14:paraId="51A2DD8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032E8F3" w14:textId="77777777" w:rsidR="002F5423" w:rsidRDefault="00837FD4">
            <w:r>
              <w:rPr>
                <w:sz w:val="20"/>
              </w:rPr>
              <w:t>EN_down</w:t>
            </w:r>
          </w:p>
        </w:tc>
        <w:tc>
          <w:tcPr>
            <w:tcW w:w="2160" w:type="dxa"/>
          </w:tcPr>
          <w:p w14:paraId="0C1F5EC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-0.26</w:t>
            </w:r>
          </w:p>
        </w:tc>
        <w:tc>
          <w:tcPr>
            <w:tcW w:w="2160" w:type="dxa"/>
          </w:tcPr>
          <w:p w14:paraId="2A841AD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c>
          <w:tcPr>
            <w:tcW w:w="2160" w:type="dxa"/>
          </w:tcPr>
          <w:p w14:paraId="2905769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0.05</w:t>
            </w:r>
          </w:p>
        </w:tc>
      </w:tr>
      <w:tr w:rsidR="002F5423" w14:paraId="5F44A07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018CAF2" w14:textId="77777777" w:rsidR="002F5423" w:rsidRDefault="00837FD4">
            <w:r>
              <w:rPr>
                <w:sz w:val="20"/>
              </w:rPr>
              <w:t>HW_down</w:t>
            </w:r>
          </w:p>
        </w:tc>
        <w:tc>
          <w:tcPr>
            <w:tcW w:w="2160" w:type="dxa"/>
          </w:tcPr>
          <w:p w14:paraId="022E966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c>
          <w:tcPr>
            <w:tcW w:w="2160" w:type="dxa"/>
          </w:tcPr>
          <w:p w14:paraId="504BF9C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0DBB234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r>
      <w:tr w:rsidR="002F5423" w14:paraId="2D75F4F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6CE1C33" w14:textId="77777777" w:rsidR="002F5423" w:rsidRDefault="00837FD4">
            <w:r>
              <w:rPr>
                <w:sz w:val="20"/>
              </w:rPr>
              <w:t>EW_down</w:t>
            </w:r>
          </w:p>
        </w:tc>
        <w:tc>
          <w:tcPr>
            <w:tcW w:w="2160" w:type="dxa"/>
          </w:tcPr>
          <w:p w14:paraId="0C1CB83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c>
          <w:tcPr>
            <w:tcW w:w="2160" w:type="dxa"/>
          </w:tcPr>
          <w:p w14:paraId="44D471E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c>
          <w:tcPr>
            <w:tcW w:w="2160" w:type="dxa"/>
          </w:tcPr>
          <w:p w14:paraId="25223C7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0.46</w:t>
            </w:r>
          </w:p>
        </w:tc>
      </w:tr>
    </w:tbl>
    <w:p w14:paraId="2142DAB5" w14:textId="77777777" w:rsidR="002F5423" w:rsidRDefault="002F5423"/>
    <w:p w14:paraId="1CCD0FB9" w14:textId="77777777" w:rsidR="002F5423" w:rsidRDefault="00837FD4">
      <w:pPr>
        <w:pStyle w:val="Heading3"/>
      </w:pPr>
      <w:bookmarkStart w:id="41" w:name="_Toc70591478"/>
      <w:r>
        <w:t>Significant Correlation with Participant_Education_Years</w:t>
      </w:r>
      <w:bookmarkEnd w:id="41"/>
    </w:p>
    <w:p w14:paraId="01E0E801" w14:textId="77777777" w:rsidR="002F5423" w:rsidRDefault="00837FD4">
      <w:pPr>
        <w:pStyle w:val="Heading4"/>
      </w:pPr>
      <w:r>
        <w:t xml:space="preserve">C2_Pos_86_LPN_1.52 &amp; </w:t>
      </w:r>
      <w:r>
        <w:br/>
      </w:r>
      <w:r>
        <w:t xml:space="preserve">C3_Pos_71_1RESP_1.14 </w:t>
      </w:r>
    </w:p>
    <w:p w14:paraId="2C311FE4" w14:textId="77777777" w:rsidR="002F5423" w:rsidRDefault="00837FD4">
      <w:r>
        <w:t>Significant correlation between LPN and Participant_Education_Years</w:t>
      </w:r>
    </w:p>
    <w:tbl>
      <w:tblPr>
        <w:tblStyle w:val="LightList-Accent1"/>
        <w:tblW w:w="0" w:type="auto"/>
        <w:tblLook w:val="04A0" w:firstRow="1" w:lastRow="0" w:firstColumn="1" w:lastColumn="0" w:noHBand="0" w:noVBand="1"/>
      </w:tblPr>
      <w:tblGrid>
        <w:gridCol w:w="2880"/>
        <w:gridCol w:w="2880"/>
        <w:gridCol w:w="2880"/>
      </w:tblGrid>
      <w:tr w:rsidR="002F5423" w14:paraId="598F4CC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3A14A24" w14:textId="77777777" w:rsidR="002F5423" w:rsidRDefault="00837FD4">
            <w:r>
              <w:rPr>
                <w:sz w:val="20"/>
              </w:rPr>
              <w:t>CCA</w:t>
            </w:r>
          </w:p>
        </w:tc>
        <w:tc>
          <w:tcPr>
            <w:tcW w:w="2880" w:type="dxa"/>
          </w:tcPr>
          <w:p w14:paraId="0DA62F8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3B7A2FF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E35A80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9826382" w14:textId="77777777" w:rsidR="002F5423" w:rsidRDefault="00837FD4">
            <w:r>
              <w:rPr>
                <w:sz w:val="20"/>
              </w:rPr>
              <w:t>Network Group</w:t>
            </w:r>
          </w:p>
        </w:tc>
        <w:tc>
          <w:tcPr>
            <w:tcW w:w="5760" w:type="dxa"/>
            <w:gridSpan w:val="2"/>
          </w:tcPr>
          <w:p w14:paraId="4A3068E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RESP</w:t>
            </w:r>
          </w:p>
        </w:tc>
      </w:tr>
      <w:tr w:rsidR="002F5423" w14:paraId="6A477BB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B7D1321" w14:textId="77777777" w:rsidR="002F5423" w:rsidRDefault="00837FD4">
            <w:r>
              <w:rPr>
                <w:sz w:val="20"/>
              </w:rPr>
              <w:t>CV #</w:t>
            </w:r>
          </w:p>
        </w:tc>
        <w:tc>
          <w:tcPr>
            <w:tcW w:w="2880" w:type="dxa"/>
          </w:tcPr>
          <w:p w14:paraId="78539DF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6</w:t>
            </w:r>
          </w:p>
        </w:tc>
        <w:tc>
          <w:tcPr>
            <w:tcW w:w="2880" w:type="dxa"/>
          </w:tcPr>
          <w:p w14:paraId="3AE124A4"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CE7140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362415F" w14:textId="77777777" w:rsidR="002F5423" w:rsidRDefault="00837FD4">
            <w:r>
              <w:rPr>
                <w:sz w:val="20"/>
              </w:rPr>
              <w:t>r</w:t>
            </w:r>
          </w:p>
        </w:tc>
        <w:tc>
          <w:tcPr>
            <w:tcW w:w="2880" w:type="dxa"/>
          </w:tcPr>
          <w:p w14:paraId="7B72B93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0.60</w:t>
            </w:r>
          </w:p>
        </w:tc>
        <w:tc>
          <w:tcPr>
            <w:tcW w:w="2880" w:type="dxa"/>
          </w:tcPr>
          <w:p w14:paraId="7B378B47"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5520884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7F77C3F" w14:textId="77777777" w:rsidR="002F5423" w:rsidRDefault="00837FD4">
            <w:r>
              <w:rPr>
                <w:sz w:val="20"/>
              </w:rPr>
              <w:t>Network</w:t>
            </w:r>
          </w:p>
        </w:tc>
        <w:tc>
          <w:tcPr>
            <w:tcW w:w="2880" w:type="dxa"/>
          </w:tcPr>
          <w:p w14:paraId="1C666FD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20DCE3E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3A0864D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C193129" w14:textId="77777777" w:rsidR="002F5423" w:rsidRDefault="00837FD4">
            <w:r>
              <w:rPr>
                <w:sz w:val="20"/>
              </w:rPr>
              <w:t>Condition</w:t>
            </w:r>
          </w:p>
        </w:tc>
        <w:tc>
          <w:tcPr>
            <w:tcW w:w="5760" w:type="dxa"/>
            <w:gridSpan w:val="2"/>
          </w:tcPr>
          <w:p w14:paraId="4D7FC72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BB690A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F121426" w14:textId="77777777" w:rsidR="002F5423" w:rsidRDefault="00837FD4">
            <w:r>
              <w:rPr>
                <w:sz w:val="20"/>
              </w:rPr>
              <w:t>HN_up</w:t>
            </w:r>
          </w:p>
        </w:tc>
        <w:tc>
          <w:tcPr>
            <w:tcW w:w="2880" w:type="dxa"/>
          </w:tcPr>
          <w:p w14:paraId="239BF9E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0.43</w:t>
            </w:r>
          </w:p>
        </w:tc>
        <w:tc>
          <w:tcPr>
            <w:tcW w:w="2880" w:type="dxa"/>
          </w:tcPr>
          <w:p w14:paraId="31CEF5C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0.19</w:t>
            </w:r>
          </w:p>
        </w:tc>
      </w:tr>
      <w:tr w:rsidR="002F5423" w14:paraId="7BDD634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5D74E13" w14:textId="77777777" w:rsidR="002F5423" w:rsidRDefault="00837FD4">
            <w:r>
              <w:rPr>
                <w:sz w:val="20"/>
              </w:rPr>
              <w:t>EN_up</w:t>
            </w:r>
          </w:p>
        </w:tc>
        <w:tc>
          <w:tcPr>
            <w:tcW w:w="2880" w:type="dxa"/>
          </w:tcPr>
          <w:p w14:paraId="3FDB03C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0.23</w:t>
            </w:r>
          </w:p>
        </w:tc>
        <w:tc>
          <w:tcPr>
            <w:tcW w:w="2880" w:type="dxa"/>
          </w:tcPr>
          <w:p w14:paraId="502D7B3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-0.18</w:t>
            </w:r>
          </w:p>
        </w:tc>
      </w:tr>
      <w:tr w:rsidR="002F5423" w14:paraId="733D6C5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73629ED" w14:textId="77777777" w:rsidR="002F5423" w:rsidRDefault="00837FD4">
            <w:r>
              <w:rPr>
                <w:sz w:val="20"/>
              </w:rPr>
              <w:t>HW_up</w:t>
            </w:r>
          </w:p>
        </w:tc>
        <w:tc>
          <w:tcPr>
            <w:tcW w:w="2880" w:type="dxa"/>
          </w:tcPr>
          <w:p w14:paraId="73F35D9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0.22</w:t>
            </w:r>
          </w:p>
        </w:tc>
        <w:tc>
          <w:tcPr>
            <w:tcW w:w="2880" w:type="dxa"/>
          </w:tcPr>
          <w:p w14:paraId="5A5B14E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r>
      <w:tr w:rsidR="002F5423" w14:paraId="0016B6B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671DC3D" w14:textId="77777777" w:rsidR="002F5423" w:rsidRDefault="00837FD4">
            <w:r>
              <w:rPr>
                <w:sz w:val="20"/>
              </w:rPr>
              <w:t>EW_up</w:t>
            </w:r>
          </w:p>
        </w:tc>
        <w:tc>
          <w:tcPr>
            <w:tcW w:w="2880" w:type="dxa"/>
          </w:tcPr>
          <w:p w14:paraId="291ABE3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c>
          <w:tcPr>
            <w:tcW w:w="2880" w:type="dxa"/>
          </w:tcPr>
          <w:p w14:paraId="02011F3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0.24</w:t>
            </w:r>
          </w:p>
        </w:tc>
      </w:tr>
      <w:tr w:rsidR="002F5423" w14:paraId="0E63CAF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26CD731" w14:textId="77777777" w:rsidR="002F5423" w:rsidRDefault="00837FD4">
            <w:r>
              <w:rPr>
                <w:sz w:val="20"/>
              </w:rPr>
              <w:t>HN_down</w:t>
            </w:r>
          </w:p>
        </w:tc>
        <w:tc>
          <w:tcPr>
            <w:tcW w:w="2880" w:type="dxa"/>
          </w:tcPr>
          <w:p w14:paraId="2488203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880" w:type="dxa"/>
          </w:tcPr>
          <w:p w14:paraId="1548369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r>
      <w:tr w:rsidR="002F5423" w14:paraId="796CEC8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56F129B" w14:textId="77777777" w:rsidR="002F5423" w:rsidRDefault="00837FD4">
            <w:r>
              <w:rPr>
                <w:sz w:val="20"/>
              </w:rPr>
              <w:t>EN_down</w:t>
            </w:r>
          </w:p>
        </w:tc>
        <w:tc>
          <w:tcPr>
            <w:tcW w:w="2880" w:type="dxa"/>
          </w:tcPr>
          <w:p w14:paraId="3129997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880" w:type="dxa"/>
          </w:tcPr>
          <w:p w14:paraId="23F1419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r>
      <w:tr w:rsidR="002F5423" w14:paraId="65B2A53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2BB6DAB" w14:textId="77777777" w:rsidR="002F5423" w:rsidRDefault="00837FD4">
            <w:r>
              <w:rPr>
                <w:sz w:val="20"/>
              </w:rPr>
              <w:t>HW_down</w:t>
            </w:r>
          </w:p>
        </w:tc>
        <w:tc>
          <w:tcPr>
            <w:tcW w:w="2880" w:type="dxa"/>
          </w:tcPr>
          <w:p w14:paraId="4B6B213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-0.68</w:t>
            </w:r>
          </w:p>
        </w:tc>
        <w:tc>
          <w:tcPr>
            <w:tcW w:w="2880" w:type="dxa"/>
          </w:tcPr>
          <w:p w14:paraId="67E5607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r>
      <w:tr w:rsidR="002F5423" w14:paraId="43E45F9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17A50EF" w14:textId="77777777" w:rsidR="002F5423" w:rsidRDefault="00837FD4">
            <w:r>
              <w:rPr>
                <w:sz w:val="20"/>
              </w:rPr>
              <w:t>EW_down</w:t>
            </w:r>
          </w:p>
        </w:tc>
        <w:tc>
          <w:tcPr>
            <w:tcW w:w="2880" w:type="dxa"/>
          </w:tcPr>
          <w:p w14:paraId="1C7F9BA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c>
          <w:tcPr>
            <w:tcW w:w="2880" w:type="dxa"/>
          </w:tcPr>
          <w:p w14:paraId="6682D2F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0.17</w:t>
            </w:r>
          </w:p>
        </w:tc>
      </w:tr>
    </w:tbl>
    <w:p w14:paraId="2B34FCFA" w14:textId="77777777" w:rsidR="002F5423" w:rsidRDefault="002F5423"/>
    <w:p w14:paraId="2AD9CEB9" w14:textId="77777777" w:rsidR="002F5423" w:rsidRDefault="00837FD4">
      <w:pPr>
        <w:pStyle w:val="Heading3"/>
      </w:pPr>
      <w:bookmarkStart w:id="42" w:name="_Toc70591479"/>
      <w:r>
        <w:lastRenderedPageBreak/>
        <w:t>Significant Correlation with Responsible_Job</w:t>
      </w:r>
      <w:bookmarkEnd w:id="42"/>
    </w:p>
    <w:p w14:paraId="00DC6920" w14:textId="77777777" w:rsidR="002F5423" w:rsidRDefault="00837FD4">
      <w:pPr>
        <w:pStyle w:val="Heading4"/>
      </w:pPr>
      <w:r>
        <w:t xml:space="preserve">C1_Neg_91_TDMN_0.77 &amp; </w:t>
      </w:r>
      <w:r>
        <w:br/>
        <w:t xml:space="preserve">C2_Pos_86_LPN_1.52 </w:t>
      </w:r>
    </w:p>
    <w:p w14:paraId="22B9A2E7" w14:textId="77777777" w:rsidR="002F5423" w:rsidRDefault="00837FD4">
      <w:r>
        <w:t>Significant correlation between LPN and Responsible_Job</w:t>
      </w:r>
    </w:p>
    <w:tbl>
      <w:tblPr>
        <w:tblStyle w:val="LightList-Accent1"/>
        <w:tblW w:w="0" w:type="auto"/>
        <w:tblLook w:val="04A0" w:firstRow="1" w:lastRow="0" w:firstColumn="1" w:lastColumn="0" w:noHBand="0" w:noVBand="1"/>
      </w:tblPr>
      <w:tblGrid>
        <w:gridCol w:w="2880"/>
        <w:gridCol w:w="2880"/>
        <w:gridCol w:w="2880"/>
      </w:tblGrid>
      <w:tr w:rsidR="002F5423" w14:paraId="6056362C"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6AB4D30" w14:textId="77777777" w:rsidR="002F5423" w:rsidRDefault="00837FD4">
            <w:r>
              <w:rPr>
                <w:sz w:val="20"/>
              </w:rPr>
              <w:t>CCA</w:t>
            </w:r>
          </w:p>
        </w:tc>
        <w:tc>
          <w:tcPr>
            <w:tcW w:w="2880" w:type="dxa"/>
          </w:tcPr>
          <w:p w14:paraId="34BD048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5263F90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6F75649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66916A4" w14:textId="77777777" w:rsidR="002F5423" w:rsidRDefault="00837FD4">
            <w:r>
              <w:rPr>
                <w:sz w:val="20"/>
              </w:rPr>
              <w:t>Network Group</w:t>
            </w:r>
          </w:p>
        </w:tc>
        <w:tc>
          <w:tcPr>
            <w:tcW w:w="5760" w:type="dxa"/>
            <w:gridSpan w:val="2"/>
          </w:tcPr>
          <w:p w14:paraId="6896778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 xml:space="preserve">LPN &amp; </w:t>
            </w:r>
            <w:r>
              <w:rPr>
                <w:sz w:val="20"/>
              </w:rPr>
              <w:t>DMN</w:t>
            </w:r>
          </w:p>
        </w:tc>
      </w:tr>
      <w:tr w:rsidR="002F5423" w14:paraId="1436BBC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5A0E52D" w14:textId="77777777" w:rsidR="002F5423" w:rsidRDefault="00837FD4">
            <w:r>
              <w:rPr>
                <w:sz w:val="20"/>
              </w:rPr>
              <w:t>CV #</w:t>
            </w:r>
          </w:p>
        </w:tc>
        <w:tc>
          <w:tcPr>
            <w:tcW w:w="2880" w:type="dxa"/>
          </w:tcPr>
          <w:p w14:paraId="0884AD9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3</w:t>
            </w:r>
          </w:p>
        </w:tc>
        <w:tc>
          <w:tcPr>
            <w:tcW w:w="2880" w:type="dxa"/>
          </w:tcPr>
          <w:p w14:paraId="650537B3"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3C5D751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2CF5EEC" w14:textId="77777777" w:rsidR="002F5423" w:rsidRDefault="00837FD4">
            <w:r>
              <w:rPr>
                <w:sz w:val="20"/>
              </w:rPr>
              <w:t>r</w:t>
            </w:r>
          </w:p>
        </w:tc>
        <w:tc>
          <w:tcPr>
            <w:tcW w:w="2880" w:type="dxa"/>
          </w:tcPr>
          <w:p w14:paraId="3879471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0.62</w:t>
            </w:r>
          </w:p>
        </w:tc>
        <w:tc>
          <w:tcPr>
            <w:tcW w:w="2880" w:type="dxa"/>
          </w:tcPr>
          <w:p w14:paraId="1FA948E0"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50C26D4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861EAA4" w14:textId="77777777" w:rsidR="002F5423" w:rsidRDefault="00837FD4">
            <w:r>
              <w:rPr>
                <w:sz w:val="20"/>
              </w:rPr>
              <w:t>Network</w:t>
            </w:r>
          </w:p>
        </w:tc>
        <w:tc>
          <w:tcPr>
            <w:tcW w:w="2880" w:type="dxa"/>
          </w:tcPr>
          <w:p w14:paraId="0F73760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5B83222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39EDAED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DE69288" w14:textId="77777777" w:rsidR="002F5423" w:rsidRDefault="00837FD4">
            <w:r>
              <w:rPr>
                <w:sz w:val="20"/>
              </w:rPr>
              <w:t>Condition</w:t>
            </w:r>
          </w:p>
        </w:tc>
        <w:tc>
          <w:tcPr>
            <w:tcW w:w="5760" w:type="dxa"/>
            <w:gridSpan w:val="2"/>
          </w:tcPr>
          <w:p w14:paraId="21905A8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440A8DC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E58E749" w14:textId="77777777" w:rsidR="002F5423" w:rsidRDefault="00837FD4">
            <w:r>
              <w:rPr>
                <w:sz w:val="20"/>
              </w:rPr>
              <w:t>HN_up</w:t>
            </w:r>
          </w:p>
        </w:tc>
        <w:tc>
          <w:tcPr>
            <w:tcW w:w="2880" w:type="dxa"/>
          </w:tcPr>
          <w:p w14:paraId="63ADC76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c>
          <w:tcPr>
            <w:tcW w:w="2880" w:type="dxa"/>
          </w:tcPr>
          <w:p w14:paraId="1CC81CE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r>
      <w:tr w:rsidR="002F5423" w14:paraId="7279637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3ED2743" w14:textId="77777777" w:rsidR="002F5423" w:rsidRDefault="00837FD4">
            <w:r>
              <w:rPr>
                <w:sz w:val="20"/>
              </w:rPr>
              <w:t>EN_up</w:t>
            </w:r>
          </w:p>
        </w:tc>
        <w:tc>
          <w:tcPr>
            <w:tcW w:w="2880" w:type="dxa"/>
          </w:tcPr>
          <w:p w14:paraId="1C0822B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880" w:type="dxa"/>
          </w:tcPr>
          <w:p w14:paraId="7F2967A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-0.11</w:t>
            </w:r>
          </w:p>
        </w:tc>
      </w:tr>
      <w:tr w:rsidR="002F5423" w14:paraId="70DED65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5E93C92" w14:textId="77777777" w:rsidR="002F5423" w:rsidRDefault="00837FD4">
            <w:r>
              <w:rPr>
                <w:sz w:val="20"/>
              </w:rPr>
              <w:t>HW_up</w:t>
            </w:r>
          </w:p>
        </w:tc>
        <w:tc>
          <w:tcPr>
            <w:tcW w:w="2880" w:type="dxa"/>
          </w:tcPr>
          <w:p w14:paraId="4FC5886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0.48</w:t>
            </w:r>
          </w:p>
        </w:tc>
        <w:tc>
          <w:tcPr>
            <w:tcW w:w="2880" w:type="dxa"/>
          </w:tcPr>
          <w:p w14:paraId="680DB4D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-0.36</w:t>
            </w:r>
          </w:p>
        </w:tc>
      </w:tr>
      <w:tr w:rsidR="002F5423" w14:paraId="7038074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FD1EA0D" w14:textId="77777777" w:rsidR="002F5423" w:rsidRDefault="00837FD4">
            <w:r>
              <w:rPr>
                <w:sz w:val="20"/>
              </w:rPr>
              <w:t>EW_up</w:t>
            </w:r>
          </w:p>
        </w:tc>
        <w:tc>
          <w:tcPr>
            <w:tcW w:w="2880" w:type="dxa"/>
          </w:tcPr>
          <w:p w14:paraId="230CC6C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0.24</w:t>
            </w:r>
          </w:p>
        </w:tc>
        <w:tc>
          <w:tcPr>
            <w:tcW w:w="2880" w:type="dxa"/>
          </w:tcPr>
          <w:p w14:paraId="3C32496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r>
      <w:tr w:rsidR="002F5423" w14:paraId="104A243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07D2F54" w14:textId="77777777" w:rsidR="002F5423" w:rsidRDefault="00837FD4">
            <w:r>
              <w:rPr>
                <w:sz w:val="20"/>
              </w:rPr>
              <w:t>HN_down</w:t>
            </w:r>
          </w:p>
        </w:tc>
        <w:tc>
          <w:tcPr>
            <w:tcW w:w="2880" w:type="dxa"/>
          </w:tcPr>
          <w:p w14:paraId="4D8D63E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c>
          <w:tcPr>
            <w:tcW w:w="2880" w:type="dxa"/>
          </w:tcPr>
          <w:p w14:paraId="443DC20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r>
      <w:tr w:rsidR="002F5423" w14:paraId="0D9A8B4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75D4F38" w14:textId="77777777" w:rsidR="002F5423" w:rsidRDefault="00837FD4">
            <w:r>
              <w:rPr>
                <w:sz w:val="20"/>
              </w:rPr>
              <w:t>EN_down</w:t>
            </w:r>
          </w:p>
        </w:tc>
        <w:tc>
          <w:tcPr>
            <w:tcW w:w="2880" w:type="dxa"/>
          </w:tcPr>
          <w:p w14:paraId="21B4D20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0.40</w:t>
            </w:r>
          </w:p>
        </w:tc>
        <w:tc>
          <w:tcPr>
            <w:tcW w:w="2880" w:type="dxa"/>
          </w:tcPr>
          <w:p w14:paraId="30E99F8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-0.53</w:t>
            </w:r>
          </w:p>
        </w:tc>
      </w:tr>
      <w:tr w:rsidR="002F5423" w14:paraId="3A2A657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CDD552A" w14:textId="77777777" w:rsidR="002F5423" w:rsidRDefault="00837FD4">
            <w:r>
              <w:rPr>
                <w:sz w:val="20"/>
              </w:rPr>
              <w:t>HW_down</w:t>
            </w:r>
          </w:p>
        </w:tc>
        <w:tc>
          <w:tcPr>
            <w:tcW w:w="2880" w:type="dxa"/>
          </w:tcPr>
          <w:p w14:paraId="5219259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c>
          <w:tcPr>
            <w:tcW w:w="2880" w:type="dxa"/>
          </w:tcPr>
          <w:p w14:paraId="29C3088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-0.38</w:t>
            </w:r>
          </w:p>
        </w:tc>
      </w:tr>
      <w:tr w:rsidR="002F5423" w14:paraId="52A7747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782E125" w14:textId="77777777" w:rsidR="002F5423" w:rsidRDefault="00837FD4">
            <w:r>
              <w:rPr>
                <w:sz w:val="20"/>
              </w:rPr>
              <w:t>EW_down</w:t>
            </w:r>
          </w:p>
        </w:tc>
        <w:tc>
          <w:tcPr>
            <w:tcW w:w="2880" w:type="dxa"/>
          </w:tcPr>
          <w:p w14:paraId="4303FF4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880" w:type="dxa"/>
          </w:tcPr>
          <w:p w14:paraId="0B65923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r>
    </w:tbl>
    <w:p w14:paraId="7D2BD850" w14:textId="77777777" w:rsidR="002F5423" w:rsidRDefault="002F5423"/>
    <w:p w14:paraId="16166229" w14:textId="77777777" w:rsidR="002F5423" w:rsidRDefault="00837FD4">
      <w:pPr>
        <w:pStyle w:val="Heading4"/>
      </w:pPr>
      <w:r>
        <w:t xml:space="preserve">C2_Pos_86_LPN_1.52 &amp; </w:t>
      </w:r>
      <w:r>
        <w:br/>
      </w:r>
      <w:r>
        <w:t xml:space="preserve">C3_Pos_71_1RESP_1.14 </w:t>
      </w:r>
    </w:p>
    <w:p w14:paraId="73C0845A" w14:textId="77777777" w:rsidR="002F5423" w:rsidRDefault="00837FD4">
      <w:r>
        <w:t>Significant correlation between LPN and Responsible_Job</w:t>
      </w:r>
    </w:p>
    <w:tbl>
      <w:tblPr>
        <w:tblStyle w:val="LightList-Accent1"/>
        <w:tblW w:w="0" w:type="auto"/>
        <w:tblLook w:val="04A0" w:firstRow="1" w:lastRow="0" w:firstColumn="1" w:lastColumn="0" w:noHBand="0" w:noVBand="1"/>
      </w:tblPr>
      <w:tblGrid>
        <w:gridCol w:w="2880"/>
        <w:gridCol w:w="2880"/>
        <w:gridCol w:w="2880"/>
      </w:tblGrid>
      <w:tr w:rsidR="002F5423" w14:paraId="052CA39A"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BA25925" w14:textId="77777777" w:rsidR="002F5423" w:rsidRDefault="00837FD4">
            <w:r>
              <w:rPr>
                <w:sz w:val="20"/>
              </w:rPr>
              <w:t>CCA</w:t>
            </w:r>
          </w:p>
        </w:tc>
        <w:tc>
          <w:tcPr>
            <w:tcW w:w="2880" w:type="dxa"/>
          </w:tcPr>
          <w:p w14:paraId="5E42C25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42279FDC"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1203838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C8CF4E8" w14:textId="77777777" w:rsidR="002F5423" w:rsidRDefault="00837FD4">
            <w:r>
              <w:rPr>
                <w:sz w:val="20"/>
              </w:rPr>
              <w:t>Network Group</w:t>
            </w:r>
          </w:p>
        </w:tc>
        <w:tc>
          <w:tcPr>
            <w:tcW w:w="5760" w:type="dxa"/>
            <w:gridSpan w:val="2"/>
          </w:tcPr>
          <w:p w14:paraId="669C375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RESP</w:t>
            </w:r>
          </w:p>
        </w:tc>
      </w:tr>
      <w:tr w:rsidR="002F5423" w14:paraId="33204D2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BDAC9F6" w14:textId="77777777" w:rsidR="002F5423" w:rsidRDefault="00837FD4">
            <w:r>
              <w:rPr>
                <w:sz w:val="20"/>
              </w:rPr>
              <w:t>CV #</w:t>
            </w:r>
          </w:p>
        </w:tc>
        <w:tc>
          <w:tcPr>
            <w:tcW w:w="2880" w:type="dxa"/>
          </w:tcPr>
          <w:p w14:paraId="0382A10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2</w:t>
            </w:r>
          </w:p>
        </w:tc>
        <w:tc>
          <w:tcPr>
            <w:tcW w:w="2880" w:type="dxa"/>
          </w:tcPr>
          <w:p w14:paraId="45679DDF"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399F015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93D9707" w14:textId="77777777" w:rsidR="002F5423" w:rsidRDefault="00837FD4">
            <w:r>
              <w:rPr>
                <w:sz w:val="20"/>
              </w:rPr>
              <w:t>r</w:t>
            </w:r>
          </w:p>
        </w:tc>
        <w:tc>
          <w:tcPr>
            <w:tcW w:w="2880" w:type="dxa"/>
          </w:tcPr>
          <w:p w14:paraId="4AD7E60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0.57</w:t>
            </w:r>
          </w:p>
        </w:tc>
        <w:tc>
          <w:tcPr>
            <w:tcW w:w="2880" w:type="dxa"/>
          </w:tcPr>
          <w:p w14:paraId="57A03F08"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291965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403C5AB" w14:textId="77777777" w:rsidR="002F5423" w:rsidRDefault="00837FD4">
            <w:r>
              <w:rPr>
                <w:sz w:val="20"/>
              </w:rPr>
              <w:t>Network</w:t>
            </w:r>
          </w:p>
        </w:tc>
        <w:tc>
          <w:tcPr>
            <w:tcW w:w="2880" w:type="dxa"/>
          </w:tcPr>
          <w:p w14:paraId="3FC3012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370FC1F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7DDC65D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64197D7" w14:textId="77777777" w:rsidR="002F5423" w:rsidRDefault="00837FD4">
            <w:r>
              <w:rPr>
                <w:sz w:val="20"/>
              </w:rPr>
              <w:t>Condition</w:t>
            </w:r>
          </w:p>
        </w:tc>
        <w:tc>
          <w:tcPr>
            <w:tcW w:w="5760" w:type="dxa"/>
            <w:gridSpan w:val="2"/>
          </w:tcPr>
          <w:p w14:paraId="2D6B064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321C94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B3D0FEE" w14:textId="77777777" w:rsidR="002F5423" w:rsidRDefault="00837FD4">
            <w:r>
              <w:rPr>
                <w:sz w:val="20"/>
              </w:rPr>
              <w:t>HN_up</w:t>
            </w:r>
          </w:p>
        </w:tc>
        <w:tc>
          <w:tcPr>
            <w:tcW w:w="2880" w:type="dxa"/>
          </w:tcPr>
          <w:p w14:paraId="4098D0F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880" w:type="dxa"/>
          </w:tcPr>
          <w:p w14:paraId="419458D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r>
      <w:tr w:rsidR="002F5423" w14:paraId="71354FA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234D049" w14:textId="77777777" w:rsidR="002F5423" w:rsidRDefault="00837FD4">
            <w:r>
              <w:rPr>
                <w:sz w:val="20"/>
              </w:rPr>
              <w:t>EN_up</w:t>
            </w:r>
          </w:p>
        </w:tc>
        <w:tc>
          <w:tcPr>
            <w:tcW w:w="2880" w:type="dxa"/>
          </w:tcPr>
          <w:p w14:paraId="6F2772A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0.40</w:t>
            </w:r>
          </w:p>
        </w:tc>
        <w:tc>
          <w:tcPr>
            <w:tcW w:w="2880" w:type="dxa"/>
          </w:tcPr>
          <w:p w14:paraId="5765A34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r>
      <w:tr w:rsidR="002F5423" w14:paraId="33B8BB5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53CAADB" w14:textId="77777777" w:rsidR="002F5423" w:rsidRDefault="00837FD4">
            <w:r>
              <w:rPr>
                <w:sz w:val="20"/>
              </w:rPr>
              <w:t>HW_up</w:t>
            </w:r>
          </w:p>
        </w:tc>
        <w:tc>
          <w:tcPr>
            <w:tcW w:w="2880" w:type="dxa"/>
          </w:tcPr>
          <w:p w14:paraId="2373659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0.11</w:t>
            </w:r>
          </w:p>
        </w:tc>
        <w:tc>
          <w:tcPr>
            <w:tcW w:w="2880" w:type="dxa"/>
          </w:tcPr>
          <w:p w14:paraId="1D0DC12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0.34</w:t>
            </w:r>
          </w:p>
        </w:tc>
      </w:tr>
      <w:tr w:rsidR="002F5423" w14:paraId="088B872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0F77981" w14:textId="77777777" w:rsidR="002F5423" w:rsidRDefault="00837FD4">
            <w:r>
              <w:rPr>
                <w:sz w:val="20"/>
              </w:rPr>
              <w:t>EW_up</w:t>
            </w:r>
          </w:p>
        </w:tc>
        <w:tc>
          <w:tcPr>
            <w:tcW w:w="2880" w:type="dxa"/>
          </w:tcPr>
          <w:p w14:paraId="40FD2A9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c>
          <w:tcPr>
            <w:tcW w:w="2880" w:type="dxa"/>
          </w:tcPr>
          <w:p w14:paraId="4B57F62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-0.48</w:t>
            </w:r>
          </w:p>
        </w:tc>
      </w:tr>
      <w:tr w:rsidR="002F5423" w14:paraId="6989B2E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BCC60C5" w14:textId="77777777" w:rsidR="002F5423" w:rsidRDefault="00837FD4">
            <w:r>
              <w:rPr>
                <w:sz w:val="20"/>
              </w:rPr>
              <w:t>HN_down</w:t>
            </w:r>
          </w:p>
        </w:tc>
        <w:tc>
          <w:tcPr>
            <w:tcW w:w="2880" w:type="dxa"/>
          </w:tcPr>
          <w:p w14:paraId="1AA9469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c>
          <w:tcPr>
            <w:tcW w:w="2880" w:type="dxa"/>
          </w:tcPr>
          <w:p w14:paraId="6B063E1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-0.36</w:t>
            </w:r>
          </w:p>
        </w:tc>
      </w:tr>
      <w:tr w:rsidR="002F5423" w14:paraId="11ADAB8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2A13623" w14:textId="77777777" w:rsidR="002F5423" w:rsidRDefault="00837FD4">
            <w:r>
              <w:rPr>
                <w:sz w:val="20"/>
              </w:rPr>
              <w:t>EN_down</w:t>
            </w:r>
          </w:p>
        </w:tc>
        <w:tc>
          <w:tcPr>
            <w:tcW w:w="2880" w:type="dxa"/>
          </w:tcPr>
          <w:p w14:paraId="5DA6BDF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880" w:type="dxa"/>
          </w:tcPr>
          <w:p w14:paraId="60D2CA7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-0.31</w:t>
            </w:r>
          </w:p>
        </w:tc>
      </w:tr>
      <w:tr w:rsidR="002F5423" w14:paraId="5E3A8B6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E9AC072" w14:textId="77777777" w:rsidR="002F5423" w:rsidRDefault="00837FD4">
            <w:r>
              <w:rPr>
                <w:sz w:val="20"/>
              </w:rPr>
              <w:t>HW_down</w:t>
            </w:r>
          </w:p>
        </w:tc>
        <w:tc>
          <w:tcPr>
            <w:tcW w:w="2880" w:type="dxa"/>
          </w:tcPr>
          <w:p w14:paraId="21D5C42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880" w:type="dxa"/>
          </w:tcPr>
          <w:p w14:paraId="20D31E3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-0.59</w:t>
            </w:r>
          </w:p>
        </w:tc>
      </w:tr>
      <w:tr w:rsidR="002F5423" w14:paraId="147860B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702D872" w14:textId="77777777" w:rsidR="002F5423" w:rsidRDefault="00837FD4">
            <w:r>
              <w:rPr>
                <w:sz w:val="20"/>
              </w:rPr>
              <w:t>EW_down</w:t>
            </w:r>
          </w:p>
        </w:tc>
        <w:tc>
          <w:tcPr>
            <w:tcW w:w="2880" w:type="dxa"/>
          </w:tcPr>
          <w:p w14:paraId="133641B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-0.63</w:t>
            </w:r>
          </w:p>
        </w:tc>
        <w:tc>
          <w:tcPr>
            <w:tcW w:w="2880" w:type="dxa"/>
          </w:tcPr>
          <w:p w14:paraId="2383DB1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0.59</w:t>
            </w:r>
          </w:p>
        </w:tc>
      </w:tr>
    </w:tbl>
    <w:p w14:paraId="69221248" w14:textId="77777777" w:rsidR="002F5423" w:rsidRDefault="002F5423"/>
    <w:p w14:paraId="5B2445E5" w14:textId="77777777" w:rsidR="002F5423" w:rsidRDefault="00837FD4">
      <w:pPr>
        <w:pStyle w:val="Heading4"/>
      </w:pPr>
      <w:r>
        <w:t xml:space="preserve">C1_Neg_91_TDMN_0.77 &amp; </w:t>
      </w:r>
      <w:r>
        <w:br/>
        <w:t xml:space="preserve">C2_Pos_86_LPN_1.52 &amp; </w:t>
      </w:r>
      <w:r>
        <w:br/>
        <w:t xml:space="preserve">C3_Pos_71_1RESP_1.14 </w:t>
      </w:r>
    </w:p>
    <w:p w14:paraId="199A580E" w14:textId="77777777" w:rsidR="002F5423" w:rsidRDefault="00837FD4">
      <w:r>
        <w:t>Significant correlation between LPN and Responsible_Job</w:t>
      </w:r>
    </w:p>
    <w:tbl>
      <w:tblPr>
        <w:tblStyle w:val="LightList-Accent1"/>
        <w:tblW w:w="0" w:type="auto"/>
        <w:tblLook w:val="04A0" w:firstRow="1" w:lastRow="0" w:firstColumn="1" w:lastColumn="0" w:noHBand="0" w:noVBand="1"/>
      </w:tblPr>
      <w:tblGrid>
        <w:gridCol w:w="2160"/>
        <w:gridCol w:w="2160"/>
        <w:gridCol w:w="2160"/>
        <w:gridCol w:w="2160"/>
      </w:tblGrid>
      <w:tr w:rsidR="002F5423" w14:paraId="7011276B"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130E036" w14:textId="77777777" w:rsidR="002F5423" w:rsidRDefault="00837FD4">
            <w:r>
              <w:rPr>
                <w:sz w:val="20"/>
              </w:rPr>
              <w:lastRenderedPageBreak/>
              <w:t>CCA</w:t>
            </w:r>
          </w:p>
        </w:tc>
        <w:tc>
          <w:tcPr>
            <w:tcW w:w="2160" w:type="dxa"/>
          </w:tcPr>
          <w:p w14:paraId="5B164A4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12BD39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9612D3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86DCBD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D222A4B" w14:textId="77777777" w:rsidR="002F5423" w:rsidRDefault="00837FD4">
            <w:r>
              <w:rPr>
                <w:sz w:val="20"/>
              </w:rPr>
              <w:t>Network Group</w:t>
            </w:r>
          </w:p>
        </w:tc>
        <w:tc>
          <w:tcPr>
            <w:tcW w:w="6480" w:type="dxa"/>
            <w:gridSpan w:val="3"/>
          </w:tcPr>
          <w:p w14:paraId="02BD6F9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DMN &amp; RESP</w:t>
            </w:r>
          </w:p>
        </w:tc>
      </w:tr>
      <w:tr w:rsidR="002F5423" w14:paraId="49F5F7F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732D459" w14:textId="77777777" w:rsidR="002F5423" w:rsidRDefault="00837FD4">
            <w:r>
              <w:rPr>
                <w:sz w:val="20"/>
              </w:rPr>
              <w:t>CV #</w:t>
            </w:r>
          </w:p>
        </w:tc>
        <w:tc>
          <w:tcPr>
            <w:tcW w:w="2160" w:type="dxa"/>
          </w:tcPr>
          <w:p w14:paraId="24093CD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160" w:type="dxa"/>
          </w:tcPr>
          <w:p w14:paraId="1170BEA8"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2D4EFABD"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39CD884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C37316B" w14:textId="77777777" w:rsidR="002F5423" w:rsidRDefault="00837FD4">
            <w:r>
              <w:rPr>
                <w:sz w:val="20"/>
              </w:rPr>
              <w:t>r</w:t>
            </w:r>
          </w:p>
        </w:tc>
        <w:tc>
          <w:tcPr>
            <w:tcW w:w="2160" w:type="dxa"/>
          </w:tcPr>
          <w:p w14:paraId="6C6FE2E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0.60</w:t>
            </w:r>
          </w:p>
        </w:tc>
        <w:tc>
          <w:tcPr>
            <w:tcW w:w="2160" w:type="dxa"/>
          </w:tcPr>
          <w:p w14:paraId="1B5FF29D"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4AEB23E9"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0DDD07C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CF29F9B" w14:textId="77777777" w:rsidR="002F5423" w:rsidRDefault="00837FD4">
            <w:r>
              <w:rPr>
                <w:sz w:val="20"/>
              </w:rPr>
              <w:t>Network</w:t>
            </w:r>
          </w:p>
        </w:tc>
        <w:tc>
          <w:tcPr>
            <w:tcW w:w="2160" w:type="dxa"/>
          </w:tcPr>
          <w:p w14:paraId="22E1C8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4AD717B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38B4DF0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609F8CE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38131C4" w14:textId="77777777" w:rsidR="002F5423" w:rsidRDefault="00837FD4">
            <w:r>
              <w:rPr>
                <w:sz w:val="20"/>
              </w:rPr>
              <w:t>Condition</w:t>
            </w:r>
          </w:p>
        </w:tc>
        <w:tc>
          <w:tcPr>
            <w:tcW w:w="6480" w:type="dxa"/>
            <w:gridSpan w:val="3"/>
          </w:tcPr>
          <w:p w14:paraId="3E5F146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7B0EFE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3EDB563" w14:textId="77777777" w:rsidR="002F5423" w:rsidRDefault="00837FD4">
            <w:r>
              <w:rPr>
                <w:sz w:val="20"/>
              </w:rPr>
              <w:t>HN_up</w:t>
            </w:r>
          </w:p>
        </w:tc>
        <w:tc>
          <w:tcPr>
            <w:tcW w:w="2160" w:type="dxa"/>
          </w:tcPr>
          <w:p w14:paraId="315482A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160" w:type="dxa"/>
          </w:tcPr>
          <w:p w14:paraId="122481B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160" w:type="dxa"/>
          </w:tcPr>
          <w:p w14:paraId="1D91A69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0.35</w:t>
            </w:r>
          </w:p>
        </w:tc>
      </w:tr>
      <w:tr w:rsidR="002F5423" w14:paraId="069B7A1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9EF82B2" w14:textId="77777777" w:rsidR="002F5423" w:rsidRDefault="00837FD4">
            <w:r>
              <w:rPr>
                <w:sz w:val="20"/>
              </w:rPr>
              <w:t>EN_up</w:t>
            </w:r>
          </w:p>
        </w:tc>
        <w:tc>
          <w:tcPr>
            <w:tcW w:w="2160" w:type="dxa"/>
          </w:tcPr>
          <w:p w14:paraId="5475DF8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0.76</w:t>
            </w:r>
          </w:p>
        </w:tc>
        <w:tc>
          <w:tcPr>
            <w:tcW w:w="2160" w:type="dxa"/>
          </w:tcPr>
          <w:p w14:paraId="490CF0F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10862DE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r>
      <w:tr w:rsidR="002F5423" w14:paraId="589A4E0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5A6A9C8" w14:textId="77777777" w:rsidR="002F5423" w:rsidRDefault="00837FD4">
            <w:r>
              <w:rPr>
                <w:sz w:val="20"/>
              </w:rPr>
              <w:t>HW_up</w:t>
            </w:r>
          </w:p>
        </w:tc>
        <w:tc>
          <w:tcPr>
            <w:tcW w:w="2160" w:type="dxa"/>
          </w:tcPr>
          <w:p w14:paraId="35CC1BB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160" w:type="dxa"/>
          </w:tcPr>
          <w:p w14:paraId="724F64C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6ADA6D2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r>
      <w:tr w:rsidR="002F5423" w14:paraId="0740297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2AF584D" w14:textId="77777777" w:rsidR="002F5423" w:rsidRDefault="00837FD4">
            <w:r>
              <w:rPr>
                <w:sz w:val="20"/>
              </w:rPr>
              <w:t>EW_up</w:t>
            </w:r>
          </w:p>
        </w:tc>
        <w:tc>
          <w:tcPr>
            <w:tcW w:w="2160" w:type="dxa"/>
          </w:tcPr>
          <w:p w14:paraId="0BDB56F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c>
          <w:tcPr>
            <w:tcW w:w="2160" w:type="dxa"/>
          </w:tcPr>
          <w:p w14:paraId="78A334A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c>
          <w:tcPr>
            <w:tcW w:w="2160" w:type="dxa"/>
          </w:tcPr>
          <w:p w14:paraId="2827504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r>
      <w:tr w:rsidR="002F5423" w14:paraId="6430A96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3844487" w14:textId="77777777" w:rsidR="002F5423" w:rsidRDefault="00837FD4">
            <w:r>
              <w:rPr>
                <w:sz w:val="20"/>
              </w:rPr>
              <w:t>HN_down</w:t>
            </w:r>
          </w:p>
        </w:tc>
        <w:tc>
          <w:tcPr>
            <w:tcW w:w="2160" w:type="dxa"/>
          </w:tcPr>
          <w:p w14:paraId="4445B7A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41A3358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0.78</w:t>
            </w:r>
          </w:p>
        </w:tc>
        <w:tc>
          <w:tcPr>
            <w:tcW w:w="2160" w:type="dxa"/>
          </w:tcPr>
          <w:p w14:paraId="2D48FD7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1088550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9DEBE56" w14:textId="77777777" w:rsidR="002F5423" w:rsidRDefault="00837FD4">
            <w:r>
              <w:rPr>
                <w:sz w:val="20"/>
              </w:rPr>
              <w:t>EN_down</w:t>
            </w:r>
          </w:p>
        </w:tc>
        <w:tc>
          <w:tcPr>
            <w:tcW w:w="2160" w:type="dxa"/>
          </w:tcPr>
          <w:p w14:paraId="3138C9C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160" w:type="dxa"/>
          </w:tcPr>
          <w:p w14:paraId="6AA0A2C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2F9209A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-0.36</w:t>
            </w:r>
          </w:p>
        </w:tc>
      </w:tr>
      <w:tr w:rsidR="002F5423" w14:paraId="1CF010B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933E5AF" w14:textId="77777777" w:rsidR="002F5423" w:rsidRDefault="00837FD4">
            <w:r>
              <w:rPr>
                <w:sz w:val="20"/>
              </w:rPr>
              <w:t>HW_down</w:t>
            </w:r>
          </w:p>
        </w:tc>
        <w:tc>
          <w:tcPr>
            <w:tcW w:w="2160" w:type="dxa"/>
          </w:tcPr>
          <w:p w14:paraId="36FF3E1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0.36</w:t>
            </w:r>
          </w:p>
        </w:tc>
        <w:tc>
          <w:tcPr>
            <w:tcW w:w="2160" w:type="dxa"/>
          </w:tcPr>
          <w:p w14:paraId="78FEF30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67BEC74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-0.88</w:t>
            </w:r>
          </w:p>
        </w:tc>
      </w:tr>
      <w:tr w:rsidR="002F5423" w14:paraId="4F1316F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0BE041D" w14:textId="77777777" w:rsidR="002F5423" w:rsidRDefault="00837FD4">
            <w:r>
              <w:rPr>
                <w:sz w:val="20"/>
              </w:rPr>
              <w:t>EW_down</w:t>
            </w:r>
          </w:p>
        </w:tc>
        <w:tc>
          <w:tcPr>
            <w:tcW w:w="2160" w:type="dxa"/>
          </w:tcPr>
          <w:p w14:paraId="54B098E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c>
          <w:tcPr>
            <w:tcW w:w="2160" w:type="dxa"/>
          </w:tcPr>
          <w:p w14:paraId="15E619D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0.28</w:t>
            </w:r>
          </w:p>
        </w:tc>
        <w:tc>
          <w:tcPr>
            <w:tcW w:w="2160" w:type="dxa"/>
          </w:tcPr>
          <w:p w14:paraId="377999E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0.19</w:t>
            </w:r>
          </w:p>
        </w:tc>
      </w:tr>
    </w:tbl>
    <w:p w14:paraId="2A6554A8" w14:textId="77777777" w:rsidR="002F5423" w:rsidRDefault="002F5423"/>
    <w:p w14:paraId="0C6D70B9" w14:textId="77777777" w:rsidR="002F5423" w:rsidRDefault="00837FD4">
      <w:pPr>
        <w:pStyle w:val="Heading3"/>
      </w:pPr>
      <w:bookmarkStart w:id="43" w:name="_Toc70591480"/>
      <w:r>
        <w:t>Significant Correlation with Medications</w:t>
      </w:r>
      <w:bookmarkEnd w:id="43"/>
    </w:p>
    <w:p w14:paraId="5D8A2BD1" w14:textId="77777777" w:rsidR="002F5423" w:rsidRDefault="00837FD4">
      <w:pPr>
        <w:pStyle w:val="Heading4"/>
      </w:pPr>
      <w:r>
        <w:t xml:space="preserve">C2_Pos_86_LPN_1.52 &amp; </w:t>
      </w:r>
      <w:r>
        <w:br/>
        <w:t xml:space="preserve">C3_Pos_71_1RESP_1.14 </w:t>
      </w:r>
    </w:p>
    <w:p w14:paraId="18BFDD20" w14:textId="77777777" w:rsidR="002F5423" w:rsidRDefault="00837FD4">
      <w:r>
        <w:t>Significant correlation between LPN and Medications</w:t>
      </w:r>
    </w:p>
    <w:tbl>
      <w:tblPr>
        <w:tblStyle w:val="LightList-Accent1"/>
        <w:tblW w:w="0" w:type="auto"/>
        <w:tblLook w:val="04A0" w:firstRow="1" w:lastRow="0" w:firstColumn="1" w:lastColumn="0" w:noHBand="0" w:noVBand="1"/>
      </w:tblPr>
      <w:tblGrid>
        <w:gridCol w:w="2880"/>
        <w:gridCol w:w="2880"/>
        <w:gridCol w:w="2880"/>
      </w:tblGrid>
      <w:tr w:rsidR="002F5423" w14:paraId="71EBD21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392D331" w14:textId="77777777" w:rsidR="002F5423" w:rsidRDefault="00837FD4">
            <w:r>
              <w:rPr>
                <w:sz w:val="20"/>
              </w:rPr>
              <w:t>CCA</w:t>
            </w:r>
          </w:p>
        </w:tc>
        <w:tc>
          <w:tcPr>
            <w:tcW w:w="2880" w:type="dxa"/>
          </w:tcPr>
          <w:p w14:paraId="02BCCBFB"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1FEA131C"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6BB585E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EE8BB89" w14:textId="77777777" w:rsidR="002F5423" w:rsidRDefault="00837FD4">
            <w:r>
              <w:rPr>
                <w:sz w:val="20"/>
              </w:rPr>
              <w:t>Network Group</w:t>
            </w:r>
          </w:p>
        </w:tc>
        <w:tc>
          <w:tcPr>
            <w:tcW w:w="5760" w:type="dxa"/>
            <w:gridSpan w:val="2"/>
          </w:tcPr>
          <w:p w14:paraId="416F73A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RESP</w:t>
            </w:r>
          </w:p>
        </w:tc>
      </w:tr>
      <w:tr w:rsidR="002F5423" w14:paraId="54C420C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DDE7810" w14:textId="77777777" w:rsidR="002F5423" w:rsidRDefault="00837FD4">
            <w:r>
              <w:rPr>
                <w:sz w:val="20"/>
              </w:rPr>
              <w:t>CV #</w:t>
            </w:r>
          </w:p>
        </w:tc>
        <w:tc>
          <w:tcPr>
            <w:tcW w:w="2880" w:type="dxa"/>
          </w:tcPr>
          <w:p w14:paraId="4AB0B79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5</w:t>
            </w:r>
          </w:p>
        </w:tc>
        <w:tc>
          <w:tcPr>
            <w:tcW w:w="2880" w:type="dxa"/>
          </w:tcPr>
          <w:p w14:paraId="787FAAB0"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0ADECA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32AD328" w14:textId="77777777" w:rsidR="002F5423" w:rsidRDefault="00837FD4">
            <w:r>
              <w:rPr>
                <w:sz w:val="20"/>
              </w:rPr>
              <w:t>r</w:t>
            </w:r>
          </w:p>
        </w:tc>
        <w:tc>
          <w:tcPr>
            <w:tcW w:w="2880" w:type="dxa"/>
          </w:tcPr>
          <w:p w14:paraId="1CF35CF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0.55</w:t>
            </w:r>
          </w:p>
        </w:tc>
        <w:tc>
          <w:tcPr>
            <w:tcW w:w="2880" w:type="dxa"/>
          </w:tcPr>
          <w:p w14:paraId="3F42CC8C"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DD9A40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B5C9BAF" w14:textId="77777777" w:rsidR="002F5423" w:rsidRDefault="00837FD4">
            <w:r>
              <w:rPr>
                <w:sz w:val="20"/>
              </w:rPr>
              <w:t>Network</w:t>
            </w:r>
          </w:p>
        </w:tc>
        <w:tc>
          <w:tcPr>
            <w:tcW w:w="2880" w:type="dxa"/>
          </w:tcPr>
          <w:p w14:paraId="1ACD5A5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530EE7A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7547C71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177A007" w14:textId="77777777" w:rsidR="002F5423" w:rsidRDefault="00837FD4">
            <w:r>
              <w:rPr>
                <w:sz w:val="20"/>
              </w:rPr>
              <w:t>Condition</w:t>
            </w:r>
          </w:p>
        </w:tc>
        <w:tc>
          <w:tcPr>
            <w:tcW w:w="5760" w:type="dxa"/>
            <w:gridSpan w:val="2"/>
          </w:tcPr>
          <w:p w14:paraId="0542F89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127B28D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DACCDF0" w14:textId="77777777" w:rsidR="002F5423" w:rsidRDefault="00837FD4">
            <w:r>
              <w:rPr>
                <w:sz w:val="20"/>
              </w:rPr>
              <w:t>HN_up</w:t>
            </w:r>
          </w:p>
        </w:tc>
        <w:tc>
          <w:tcPr>
            <w:tcW w:w="2880" w:type="dxa"/>
          </w:tcPr>
          <w:p w14:paraId="4965464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880" w:type="dxa"/>
          </w:tcPr>
          <w:p w14:paraId="4D4606A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r>
      <w:tr w:rsidR="002F5423" w14:paraId="22726B3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9DA7B9A" w14:textId="77777777" w:rsidR="002F5423" w:rsidRDefault="00837FD4">
            <w:r>
              <w:rPr>
                <w:sz w:val="20"/>
              </w:rPr>
              <w:t>EN_up</w:t>
            </w:r>
          </w:p>
        </w:tc>
        <w:tc>
          <w:tcPr>
            <w:tcW w:w="2880" w:type="dxa"/>
          </w:tcPr>
          <w:p w14:paraId="6DC47EF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c>
          <w:tcPr>
            <w:tcW w:w="2880" w:type="dxa"/>
          </w:tcPr>
          <w:p w14:paraId="2647902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-0.31</w:t>
            </w:r>
          </w:p>
        </w:tc>
      </w:tr>
      <w:tr w:rsidR="002F5423" w14:paraId="6993EA6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A87A2D4" w14:textId="77777777" w:rsidR="002F5423" w:rsidRDefault="00837FD4">
            <w:r>
              <w:rPr>
                <w:sz w:val="20"/>
              </w:rPr>
              <w:t>HW_up</w:t>
            </w:r>
          </w:p>
        </w:tc>
        <w:tc>
          <w:tcPr>
            <w:tcW w:w="2880" w:type="dxa"/>
          </w:tcPr>
          <w:p w14:paraId="607E58E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0.55</w:t>
            </w:r>
          </w:p>
        </w:tc>
        <w:tc>
          <w:tcPr>
            <w:tcW w:w="2880" w:type="dxa"/>
          </w:tcPr>
          <w:p w14:paraId="6A26B25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r>
      <w:tr w:rsidR="002F5423" w14:paraId="579E03D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A94397F" w14:textId="77777777" w:rsidR="002F5423" w:rsidRDefault="00837FD4">
            <w:r>
              <w:rPr>
                <w:sz w:val="20"/>
              </w:rPr>
              <w:t>EW_up</w:t>
            </w:r>
          </w:p>
        </w:tc>
        <w:tc>
          <w:tcPr>
            <w:tcW w:w="2880" w:type="dxa"/>
          </w:tcPr>
          <w:p w14:paraId="536EB34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-0.26</w:t>
            </w:r>
          </w:p>
        </w:tc>
        <w:tc>
          <w:tcPr>
            <w:tcW w:w="2880" w:type="dxa"/>
          </w:tcPr>
          <w:p w14:paraId="58E1559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r>
      <w:tr w:rsidR="002F5423" w14:paraId="10D0A10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405EB20" w14:textId="77777777" w:rsidR="002F5423" w:rsidRDefault="00837FD4">
            <w:r>
              <w:rPr>
                <w:sz w:val="20"/>
              </w:rPr>
              <w:t>HN_down</w:t>
            </w:r>
          </w:p>
        </w:tc>
        <w:tc>
          <w:tcPr>
            <w:tcW w:w="2880" w:type="dxa"/>
          </w:tcPr>
          <w:p w14:paraId="521A284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c>
          <w:tcPr>
            <w:tcW w:w="2880" w:type="dxa"/>
          </w:tcPr>
          <w:p w14:paraId="50881D1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-0.33</w:t>
            </w:r>
          </w:p>
        </w:tc>
      </w:tr>
      <w:tr w:rsidR="002F5423" w14:paraId="4A8FF1B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EBF0AD9" w14:textId="77777777" w:rsidR="002F5423" w:rsidRDefault="00837FD4">
            <w:r>
              <w:rPr>
                <w:sz w:val="20"/>
              </w:rPr>
              <w:t>EN_down</w:t>
            </w:r>
          </w:p>
        </w:tc>
        <w:tc>
          <w:tcPr>
            <w:tcW w:w="2880" w:type="dxa"/>
          </w:tcPr>
          <w:p w14:paraId="720FF73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880" w:type="dxa"/>
          </w:tcPr>
          <w:p w14:paraId="698C687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r>
      <w:tr w:rsidR="002F5423" w14:paraId="2514459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F38256A" w14:textId="77777777" w:rsidR="002F5423" w:rsidRDefault="00837FD4">
            <w:r>
              <w:rPr>
                <w:sz w:val="20"/>
              </w:rPr>
              <w:t>HW_down</w:t>
            </w:r>
          </w:p>
        </w:tc>
        <w:tc>
          <w:tcPr>
            <w:tcW w:w="2880" w:type="dxa"/>
          </w:tcPr>
          <w:p w14:paraId="78000EA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c>
          <w:tcPr>
            <w:tcW w:w="2880" w:type="dxa"/>
          </w:tcPr>
          <w:p w14:paraId="353DF60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-0.42</w:t>
            </w:r>
          </w:p>
        </w:tc>
      </w:tr>
      <w:tr w:rsidR="002F5423" w14:paraId="64B1069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5BE3335" w14:textId="77777777" w:rsidR="002F5423" w:rsidRDefault="00837FD4">
            <w:r>
              <w:rPr>
                <w:sz w:val="20"/>
              </w:rPr>
              <w:t>EW_down</w:t>
            </w:r>
          </w:p>
        </w:tc>
        <w:tc>
          <w:tcPr>
            <w:tcW w:w="2880" w:type="dxa"/>
          </w:tcPr>
          <w:p w14:paraId="3CBF361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0.58</w:t>
            </w:r>
          </w:p>
        </w:tc>
        <w:tc>
          <w:tcPr>
            <w:tcW w:w="2880" w:type="dxa"/>
          </w:tcPr>
          <w:p w14:paraId="0E8A24C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-0.50</w:t>
            </w:r>
          </w:p>
        </w:tc>
      </w:tr>
    </w:tbl>
    <w:p w14:paraId="76576A3B" w14:textId="77777777" w:rsidR="002F5423" w:rsidRDefault="002F5423"/>
    <w:p w14:paraId="1293584A" w14:textId="77777777" w:rsidR="002F5423" w:rsidRDefault="00837FD4">
      <w:pPr>
        <w:pStyle w:val="Heading4"/>
      </w:pPr>
      <w:r>
        <w:t xml:space="preserve">C1_Neg_91_TDMN_0.77 &amp; </w:t>
      </w:r>
      <w:r>
        <w:br/>
        <w:t xml:space="preserve">C2_Pos_86_LPN_1.52 &amp; </w:t>
      </w:r>
      <w:r>
        <w:br/>
        <w:t xml:space="preserve">C3_Pos_71_1RESP_1.14 </w:t>
      </w:r>
    </w:p>
    <w:p w14:paraId="39AED64A" w14:textId="77777777" w:rsidR="002F5423" w:rsidRDefault="00837FD4">
      <w:r>
        <w:t xml:space="preserve">Significant correlation between RESP and </w:t>
      </w:r>
      <w:r>
        <w:t>Medications</w:t>
      </w:r>
    </w:p>
    <w:tbl>
      <w:tblPr>
        <w:tblStyle w:val="LightList-Accent1"/>
        <w:tblW w:w="0" w:type="auto"/>
        <w:tblLook w:val="04A0" w:firstRow="1" w:lastRow="0" w:firstColumn="1" w:lastColumn="0" w:noHBand="0" w:noVBand="1"/>
      </w:tblPr>
      <w:tblGrid>
        <w:gridCol w:w="2160"/>
        <w:gridCol w:w="2160"/>
        <w:gridCol w:w="2160"/>
        <w:gridCol w:w="2160"/>
      </w:tblGrid>
      <w:tr w:rsidR="002F5423" w14:paraId="4BAAF95D"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35FB2B2" w14:textId="77777777" w:rsidR="002F5423" w:rsidRDefault="00837FD4">
            <w:r>
              <w:rPr>
                <w:sz w:val="20"/>
              </w:rPr>
              <w:t>CCA</w:t>
            </w:r>
          </w:p>
        </w:tc>
        <w:tc>
          <w:tcPr>
            <w:tcW w:w="2160" w:type="dxa"/>
          </w:tcPr>
          <w:p w14:paraId="09571A07"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6D8E3D5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4D3C7F7"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2BFB6C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92D4C2F" w14:textId="77777777" w:rsidR="002F5423" w:rsidRDefault="00837FD4">
            <w:r>
              <w:rPr>
                <w:sz w:val="20"/>
              </w:rPr>
              <w:t>Network Group</w:t>
            </w:r>
          </w:p>
        </w:tc>
        <w:tc>
          <w:tcPr>
            <w:tcW w:w="6480" w:type="dxa"/>
            <w:gridSpan w:val="3"/>
          </w:tcPr>
          <w:p w14:paraId="59D09A6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79BBA06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FD4094B" w14:textId="77777777" w:rsidR="002F5423" w:rsidRDefault="00837FD4">
            <w:r>
              <w:rPr>
                <w:sz w:val="20"/>
              </w:rPr>
              <w:t>CV #</w:t>
            </w:r>
          </w:p>
        </w:tc>
        <w:tc>
          <w:tcPr>
            <w:tcW w:w="2160" w:type="dxa"/>
          </w:tcPr>
          <w:p w14:paraId="04757F0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8</w:t>
            </w:r>
          </w:p>
        </w:tc>
        <w:tc>
          <w:tcPr>
            <w:tcW w:w="2160" w:type="dxa"/>
          </w:tcPr>
          <w:p w14:paraId="2A960D7A"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598FB91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9F4D96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E05B0D1" w14:textId="77777777" w:rsidR="002F5423" w:rsidRDefault="00837FD4">
            <w:r>
              <w:rPr>
                <w:sz w:val="20"/>
              </w:rPr>
              <w:lastRenderedPageBreak/>
              <w:t>r</w:t>
            </w:r>
          </w:p>
        </w:tc>
        <w:tc>
          <w:tcPr>
            <w:tcW w:w="2160" w:type="dxa"/>
          </w:tcPr>
          <w:p w14:paraId="2B5CFF4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0.71</w:t>
            </w:r>
          </w:p>
        </w:tc>
        <w:tc>
          <w:tcPr>
            <w:tcW w:w="2160" w:type="dxa"/>
          </w:tcPr>
          <w:p w14:paraId="29BAB105"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7A25DF4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C457F8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144257E" w14:textId="77777777" w:rsidR="002F5423" w:rsidRDefault="00837FD4">
            <w:r>
              <w:rPr>
                <w:sz w:val="20"/>
              </w:rPr>
              <w:t>Network</w:t>
            </w:r>
          </w:p>
        </w:tc>
        <w:tc>
          <w:tcPr>
            <w:tcW w:w="2160" w:type="dxa"/>
          </w:tcPr>
          <w:p w14:paraId="0E5F490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7880C3B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7EE041B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56F0B7E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139BECD" w14:textId="77777777" w:rsidR="002F5423" w:rsidRDefault="00837FD4">
            <w:r>
              <w:rPr>
                <w:sz w:val="20"/>
              </w:rPr>
              <w:t>Condition</w:t>
            </w:r>
          </w:p>
        </w:tc>
        <w:tc>
          <w:tcPr>
            <w:tcW w:w="6480" w:type="dxa"/>
            <w:gridSpan w:val="3"/>
          </w:tcPr>
          <w:p w14:paraId="6F597BD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FE52FE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BCB0562" w14:textId="77777777" w:rsidR="002F5423" w:rsidRDefault="00837FD4">
            <w:r>
              <w:rPr>
                <w:sz w:val="20"/>
              </w:rPr>
              <w:t>HN_up</w:t>
            </w:r>
          </w:p>
        </w:tc>
        <w:tc>
          <w:tcPr>
            <w:tcW w:w="2160" w:type="dxa"/>
          </w:tcPr>
          <w:p w14:paraId="669A67D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160" w:type="dxa"/>
          </w:tcPr>
          <w:p w14:paraId="4C8EFBB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245BC6C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r>
      <w:tr w:rsidR="002F5423" w14:paraId="70CA052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66AD368" w14:textId="77777777" w:rsidR="002F5423" w:rsidRDefault="00837FD4">
            <w:r>
              <w:rPr>
                <w:sz w:val="20"/>
              </w:rPr>
              <w:t>EN_up</w:t>
            </w:r>
          </w:p>
        </w:tc>
        <w:tc>
          <w:tcPr>
            <w:tcW w:w="2160" w:type="dxa"/>
          </w:tcPr>
          <w:p w14:paraId="0B3D229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c>
          <w:tcPr>
            <w:tcW w:w="2160" w:type="dxa"/>
          </w:tcPr>
          <w:p w14:paraId="43658EB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c>
          <w:tcPr>
            <w:tcW w:w="2160" w:type="dxa"/>
          </w:tcPr>
          <w:p w14:paraId="2A21E13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r>
      <w:tr w:rsidR="002F5423" w14:paraId="662F164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1345A8D" w14:textId="77777777" w:rsidR="002F5423" w:rsidRDefault="00837FD4">
            <w:r>
              <w:rPr>
                <w:sz w:val="20"/>
              </w:rPr>
              <w:t>HW_up</w:t>
            </w:r>
          </w:p>
        </w:tc>
        <w:tc>
          <w:tcPr>
            <w:tcW w:w="2160" w:type="dxa"/>
          </w:tcPr>
          <w:p w14:paraId="20827B5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0.28</w:t>
            </w:r>
          </w:p>
        </w:tc>
        <w:tc>
          <w:tcPr>
            <w:tcW w:w="2160" w:type="dxa"/>
          </w:tcPr>
          <w:p w14:paraId="48C1665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160" w:type="dxa"/>
          </w:tcPr>
          <w:p w14:paraId="3E80970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0BDB11B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7766BBF" w14:textId="77777777" w:rsidR="002F5423" w:rsidRDefault="00837FD4">
            <w:r>
              <w:rPr>
                <w:sz w:val="20"/>
              </w:rPr>
              <w:t>EW_up</w:t>
            </w:r>
          </w:p>
        </w:tc>
        <w:tc>
          <w:tcPr>
            <w:tcW w:w="2160" w:type="dxa"/>
          </w:tcPr>
          <w:p w14:paraId="551062F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-0.29</w:t>
            </w:r>
          </w:p>
        </w:tc>
        <w:tc>
          <w:tcPr>
            <w:tcW w:w="2160" w:type="dxa"/>
          </w:tcPr>
          <w:p w14:paraId="70B0883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c>
          <w:tcPr>
            <w:tcW w:w="2160" w:type="dxa"/>
          </w:tcPr>
          <w:p w14:paraId="3F67CAC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0.78</w:t>
            </w:r>
          </w:p>
        </w:tc>
      </w:tr>
      <w:tr w:rsidR="002F5423" w14:paraId="7417F7E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E43F9D0" w14:textId="77777777" w:rsidR="002F5423" w:rsidRDefault="00837FD4">
            <w:r>
              <w:rPr>
                <w:sz w:val="20"/>
              </w:rPr>
              <w:t>HN_down</w:t>
            </w:r>
          </w:p>
        </w:tc>
        <w:tc>
          <w:tcPr>
            <w:tcW w:w="2160" w:type="dxa"/>
          </w:tcPr>
          <w:p w14:paraId="40D39A5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10D41C1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3445C80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r>
      <w:tr w:rsidR="002F5423" w14:paraId="055F5A6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68D612E" w14:textId="77777777" w:rsidR="002F5423" w:rsidRDefault="00837FD4">
            <w:r>
              <w:rPr>
                <w:sz w:val="20"/>
              </w:rPr>
              <w:t>EN_down</w:t>
            </w:r>
          </w:p>
        </w:tc>
        <w:tc>
          <w:tcPr>
            <w:tcW w:w="2160" w:type="dxa"/>
          </w:tcPr>
          <w:p w14:paraId="08D6180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c>
          <w:tcPr>
            <w:tcW w:w="2160" w:type="dxa"/>
          </w:tcPr>
          <w:p w14:paraId="186470C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c>
          <w:tcPr>
            <w:tcW w:w="2160" w:type="dxa"/>
          </w:tcPr>
          <w:p w14:paraId="6046560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-0.55</w:t>
            </w:r>
          </w:p>
        </w:tc>
      </w:tr>
      <w:tr w:rsidR="002F5423" w14:paraId="39C9EB2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61C1808" w14:textId="77777777" w:rsidR="002F5423" w:rsidRDefault="00837FD4">
            <w:r>
              <w:rPr>
                <w:sz w:val="20"/>
              </w:rPr>
              <w:t>HW_down</w:t>
            </w:r>
          </w:p>
        </w:tc>
        <w:tc>
          <w:tcPr>
            <w:tcW w:w="2160" w:type="dxa"/>
          </w:tcPr>
          <w:p w14:paraId="6ED2B2F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160" w:type="dxa"/>
          </w:tcPr>
          <w:p w14:paraId="242963B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0.35</w:t>
            </w:r>
          </w:p>
        </w:tc>
        <w:tc>
          <w:tcPr>
            <w:tcW w:w="2160" w:type="dxa"/>
          </w:tcPr>
          <w:p w14:paraId="62E301D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-0.30</w:t>
            </w:r>
          </w:p>
        </w:tc>
      </w:tr>
      <w:tr w:rsidR="002F5423" w14:paraId="6B178A7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24ECF13" w14:textId="77777777" w:rsidR="002F5423" w:rsidRDefault="00837FD4">
            <w:r>
              <w:rPr>
                <w:sz w:val="20"/>
              </w:rPr>
              <w:t>EW_down</w:t>
            </w:r>
          </w:p>
        </w:tc>
        <w:tc>
          <w:tcPr>
            <w:tcW w:w="2160" w:type="dxa"/>
          </w:tcPr>
          <w:p w14:paraId="746ABD3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0.26</w:t>
            </w:r>
          </w:p>
        </w:tc>
        <w:tc>
          <w:tcPr>
            <w:tcW w:w="2160" w:type="dxa"/>
          </w:tcPr>
          <w:p w14:paraId="3DE961A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0.65</w:t>
            </w:r>
          </w:p>
        </w:tc>
        <w:tc>
          <w:tcPr>
            <w:tcW w:w="2160" w:type="dxa"/>
          </w:tcPr>
          <w:p w14:paraId="3D546E4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-0.32</w:t>
            </w:r>
          </w:p>
        </w:tc>
      </w:tr>
    </w:tbl>
    <w:p w14:paraId="01289815" w14:textId="77777777" w:rsidR="002F5423" w:rsidRDefault="002F5423"/>
    <w:p w14:paraId="0D5F19CD" w14:textId="77777777" w:rsidR="002F5423" w:rsidRDefault="00837FD4">
      <w:pPr>
        <w:pStyle w:val="Heading3"/>
      </w:pPr>
      <w:bookmarkStart w:id="44" w:name="_Toc70591481"/>
      <w:r>
        <w:t>Significant Correlation with Head_Injury</w:t>
      </w:r>
      <w:bookmarkEnd w:id="44"/>
    </w:p>
    <w:p w14:paraId="146D7B7C" w14:textId="77777777" w:rsidR="002F5423" w:rsidRDefault="00837FD4">
      <w:pPr>
        <w:pStyle w:val="Heading4"/>
      </w:pPr>
      <w:r>
        <w:t xml:space="preserve">C1_Neg_91_TDMN_0.77 &amp; </w:t>
      </w:r>
      <w:r>
        <w:br/>
        <w:t xml:space="preserve">C2_Pos_86_LPN_1.52 &amp; </w:t>
      </w:r>
      <w:r>
        <w:br/>
        <w:t xml:space="preserve">C3_Pos_71_1RESP_1.14 </w:t>
      </w:r>
    </w:p>
    <w:p w14:paraId="4726F0E4" w14:textId="77777777" w:rsidR="002F5423" w:rsidRDefault="00837FD4">
      <w:r>
        <w:t>Significant correlation between LPN and Head_Injury</w:t>
      </w:r>
    </w:p>
    <w:tbl>
      <w:tblPr>
        <w:tblStyle w:val="LightList-Accent1"/>
        <w:tblW w:w="0" w:type="auto"/>
        <w:tblLook w:val="04A0" w:firstRow="1" w:lastRow="0" w:firstColumn="1" w:lastColumn="0" w:noHBand="0" w:noVBand="1"/>
      </w:tblPr>
      <w:tblGrid>
        <w:gridCol w:w="2160"/>
        <w:gridCol w:w="2160"/>
        <w:gridCol w:w="2160"/>
        <w:gridCol w:w="2160"/>
      </w:tblGrid>
      <w:tr w:rsidR="002F5423" w14:paraId="54493ABD"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BF43CCC" w14:textId="77777777" w:rsidR="002F5423" w:rsidRDefault="00837FD4">
            <w:r>
              <w:rPr>
                <w:sz w:val="20"/>
              </w:rPr>
              <w:t>CCA</w:t>
            </w:r>
          </w:p>
        </w:tc>
        <w:tc>
          <w:tcPr>
            <w:tcW w:w="2160" w:type="dxa"/>
          </w:tcPr>
          <w:p w14:paraId="23CD37B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12DF9757"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26BDA3F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C53AE8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85F3AFB" w14:textId="77777777" w:rsidR="002F5423" w:rsidRDefault="00837FD4">
            <w:r>
              <w:rPr>
                <w:sz w:val="20"/>
              </w:rPr>
              <w:t>Network Group</w:t>
            </w:r>
          </w:p>
        </w:tc>
        <w:tc>
          <w:tcPr>
            <w:tcW w:w="6480" w:type="dxa"/>
            <w:gridSpan w:val="3"/>
          </w:tcPr>
          <w:p w14:paraId="18666C4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 xml:space="preserve">LPN &amp; DMN &amp; </w:t>
            </w:r>
            <w:r>
              <w:rPr>
                <w:sz w:val="20"/>
              </w:rPr>
              <w:t>RESP</w:t>
            </w:r>
          </w:p>
        </w:tc>
      </w:tr>
      <w:tr w:rsidR="002F5423" w14:paraId="36290E8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15ABA93" w14:textId="77777777" w:rsidR="002F5423" w:rsidRDefault="00837FD4">
            <w:r>
              <w:rPr>
                <w:sz w:val="20"/>
              </w:rPr>
              <w:t>CV #</w:t>
            </w:r>
          </w:p>
        </w:tc>
        <w:tc>
          <w:tcPr>
            <w:tcW w:w="2160" w:type="dxa"/>
          </w:tcPr>
          <w:p w14:paraId="30B44AD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160" w:type="dxa"/>
          </w:tcPr>
          <w:p w14:paraId="0FA888E8"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4F98DB7C"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7B9B96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01EE26D" w14:textId="77777777" w:rsidR="002F5423" w:rsidRDefault="00837FD4">
            <w:r>
              <w:rPr>
                <w:sz w:val="20"/>
              </w:rPr>
              <w:t>r</w:t>
            </w:r>
          </w:p>
        </w:tc>
        <w:tc>
          <w:tcPr>
            <w:tcW w:w="2160" w:type="dxa"/>
          </w:tcPr>
          <w:p w14:paraId="1BE14ED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160" w:type="dxa"/>
          </w:tcPr>
          <w:p w14:paraId="2D9A160D"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0B4CADF1"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EC1154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B09E5B4" w14:textId="77777777" w:rsidR="002F5423" w:rsidRDefault="00837FD4">
            <w:r>
              <w:rPr>
                <w:sz w:val="20"/>
              </w:rPr>
              <w:t>Network</w:t>
            </w:r>
          </w:p>
        </w:tc>
        <w:tc>
          <w:tcPr>
            <w:tcW w:w="2160" w:type="dxa"/>
          </w:tcPr>
          <w:p w14:paraId="55BE02F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75843F4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6D7D660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6760E92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05B32AB" w14:textId="77777777" w:rsidR="002F5423" w:rsidRDefault="00837FD4">
            <w:r>
              <w:rPr>
                <w:sz w:val="20"/>
              </w:rPr>
              <w:t>Condition</w:t>
            </w:r>
          </w:p>
        </w:tc>
        <w:tc>
          <w:tcPr>
            <w:tcW w:w="6480" w:type="dxa"/>
            <w:gridSpan w:val="3"/>
          </w:tcPr>
          <w:p w14:paraId="55B3A22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2C71E79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BDCF9A6" w14:textId="77777777" w:rsidR="002F5423" w:rsidRDefault="00837FD4">
            <w:r>
              <w:rPr>
                <w:sz w:val="20"/>
              </w:rPr>
              <w:t>HN_up</w:t>
            </w:r>
          </w:p>
        </w:tc>
        <w:tc>
          <w:tcPr>
            <w:tcW w:w="2160" w:type="dxa"/>
          </w:tcPr>
          <w:p w14:paraId="37621A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160" w:type="dxa"/>
          </w:tcPr>
          <w:p w14:paraId="49A0F3A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160" w:type="dxa"/>
          </w:tcPr>
          <w:p w14:paraId="3EB121F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-0.35</w:t>
            </w:r>
          </w:p>
        </w:tc>
      </w:tr>
      <w:tr w:rsidR="002F5423" w14:paraId="4DA3C84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8CD546F" w14:textId="77777777" w:rsidR="002F5423" w:rsidRDefault="00837FD4">
            <w:r>
              <w:rPr>
                <w:sz w:val="20"/>
              </w:rPr>
              <w:t>EN_up</w:t>
            </w:r>
          </w:p>
        </w:tc>
        <w:tc>
          <w:tcPr>
            <w:tcW w:w="2160" w:type="dxa"/>
          </w:tcPr>
          <w:p w14:paraId="682CE6F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-0.76</w:t>
            </w:r>
          </w:p>
        </w:tc>
        <w:tc>
          <w:tcPr>
            <w:tcW w:w="2160" w:type="dxa"/>
          </w:tcPr>
          <w:p w14:paraId="1DA6486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0F33B49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r>
      <w:tr w:rsidR="002F5423" w14:paraId="1527B2C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F47AB02" w14:textId="77777777" w:rsidR="002F5423" w:rsidRDefault="00837FD4">
            <w:r>
              <w:rPr>
                <w:sz w:val="20"/>
              </w:rPr>
              <w:t>HW_up</w:t>
            </w:r>
          </w:p>
        </w:tc>
        <w:tc>
          <w:tcPr>
            <w:tcW w:w="2160" w:type="dxa"/>
          </w:tcPr>
          <w:p w14:paraId="1B78235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160" w:type="dxa"/>
          </w:tcPr>
          <w:p w14:paraId="6AEFF87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131B30B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r>
      <w:tr w:rsidR="002F5423" w14:paraId="6FF3A30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F01F972" w14:textId="77777777" w:rsidR="002F5423" w:rsidRDefault="00837FD4">
            <w:r>
              <w:rPr>
                <w:sz w:val="20"/>
              </w:rPr>
              <w:t>EW_up</w:t>
            </w:r>
          </w:p>
        </w:tc>
        <w:tc>
          <w:tcPr>
            <w:tcW w:w="2160" w:type="dxa"/>
          </w:tcPr>
          <w:p w14:paraId="79CB67F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c>
          <w:tcPr>
            <w:tcW w:w="2160" w:type="dxa"/>
          </w:tcPr>
          <w:p w14:paraId="0B619CD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c>
          <w:tcPr>
            <w:tcW w:w="2160" w:type="dxa"/>
          </w:tcPr>
          <w:p w14:paraId="3AC9EF7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r>
      <w:tr w:rsidR="002F5423" w14:paraId="10DC454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0C15F36" w14:textId="77777777" w:rsidR="002F5423" w:rsidRDefault="00837FD4">
            <w:r>
              <w:rPr>
                <w:sz w:val="20"/>
              </w:rPr>
              <w:t>HN_down</w:t>
            </w:r>
          </w:p>
        </w:tc>
        <w:tc>
          <w:tcPr>
            <w:tcW w:w="2160" w:type="dxa"/>
          </w:tcPr>
          <w:p w14:paraId="456E929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0.29</w:t>
            </w:r>
          </w:p>
        </w:tc>
        <w:tc>
          <w:tcPr>
            <w:tcW w:w="2160" w:type="dxa"/>
          </w:tcPr>
          <w:p w14:paraId="3DFA0A4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-0.78</w:t>
            </w:r>
          </w:p>
        </w:tc>
        <w:tc>
          <w:tcPr>
            <w:tcW w:w="2160" w:type="dxa"/>
          </w:tcPr>
          <w:p w14:paraId="3C6885A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6DA8AB8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D5AF7C1" w14:textId="77777777" w:rsidR="002F5423" w:rsidRDefault="00837FD4">
            <w:r>
              <w:rPr>
                <w:sz w:val="20"/>
              </w:rPr>
              <w:t>EN_down</w:t>
            </w:r>
          </w:p>
        </w:tc>
        <w:tc>
          <w:tcPr>
            <w:tcW w:w="2160" w:type="dxa"/>
          </w:tcPr>
          <w:p w14:paraId="55DF991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160" w:type="dxa"/>
          </w:tcPr>
          <w:p w14:paraId="7E0078B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7325011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0.36</w:t>
            </w:r>
          </w:p>
        </w:tc>
      </w:tr>
      <w:tr w:rsidR="002F5423" w14:paraId="4D59072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AC9F6FE" w14:textId="77777777" w:rsidR="002F5423" w:rsidRDefault="00837FD4">
            <w:r>
              <w:rPr>
                <w:sz w:val="20"/>
              </w:rPr>
              <w:t>HW_down</w:t>
            </w:r>
          </w:p>
        </w:tc>
        <w:tc>
          <w:tcPr>
            <w:tcW w:w="2160" w:type="dxa"/>
          </w:tcPr>
          <w:p w14:paraId="3115661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-0.36</w:t>
            </w:r>
          </w:p>
        </w:tc>
        <w:tc>
          <w:tcPr>
            <w:tcW w:w="2160" w:type="dxa"/>
          </w:tcPr>
          <w:p w14:paraId="1CFA1E8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160" w:type="dxa"/>
          </w:tcPr>
          <w:p w14:paraId="4272E8C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0.88</w:t>
            </w:r>
          </w:p>
        </w:tc>
      </w:tr>
      <w:tr w:rsidR="002F5423" w14:paraId="20DA9C8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B74AD2C" w14:textId="77777777" w:rsidR="002F5423" w:rsidRDefault="00837FD4">
            <w:r>
              <w:rPr>
                <w:sz w:val="20"/>
              </w:rPr>
              <w:t>EW_down</w:t>
            </w:r>
          </w:p>
        </w:tc>
        <w:tc>
          <w:tcPr>
            <w:tcW w:w="2160" w:type="dxa"/>
          </w:tcPr>
          <w:p w14:paraId="762465C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c>
          <w:tcPr>
            <w:tcW w:w="2160" w:type="dxa"/>
          </w:tcPr>
          <w:p w14:paraId="6D6223D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-0.28</w:t>
            </w:r>
          </w:p>
        </w:tc>
        <w:tc>
          <w:tcPr>
            <w:tcW w:w="2160" w:type="dxa"/>
          </w:tcPr>
          <w:p w14:paraId="6905DC2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-0.19</w:t>
            </w:r>
          </w:p>
        </w:tc>
      </w:tr>
    </w:tbl>
    <w:p w14:paraId="7DB4C0C2" w14:textId="77777777" w:rsidR="002F5423" w:rsidRDefault="002F5423"/>
    <w:p w14:paraId="1A53D621" w14:textId="77777777" w:rsidR="002F5423" w:rsidRDefault="00837FD4">
      <w:pPr>
        <w:pStyle w:val="Heading3"/>
      </w:pPr>
      <w:bookmarkStart w:id="45" w:name="_Toc70591482"/>
      <w:r>
        <w:t>Significant Correlation with Neurological_Problems</w:t>
      </w:r>
      <w:bookmarkEnd w:id="45"/>
    </w:p>
    <w:p w14:paraId="1D4A6903" w14:textId="77777777" w:rsidR="002F5423" w:rsidRDefault="00837FD4">
      <w:pPr>
        <w:pStyle w:val="Heading4"/>
      </w:pPr>
      <w:r>
        <w:t xml:space="preserve">C1_Neg_91_TDMN_0.77 &amp; </w:t>
      </w:r>
      <w:r>
        <w:br/>
        <w:t xml:space="preserve">C2_Pos_86_LPN_1.52 </w:t>
      </w:r>
    </w:p>
    <w:p w14:paraId="4AAB5455" w14:textId="77777777" w:rsidR="002F5423" w:rsidRDefault="00837FD4">
      <w:r>
        <w:t>Significant correlation between DMN and Neurological_Problems</w:t>
      </w:r>
    </w:p>
    <w:tbl>
      <w:tblPr>
        <w:tblStyle w:val="LightList-Accent1"/>
        <w:tblW w:w="0" w:type="auto"/>
        <w:tblLook w:val="04A0" w:firstRow="1" w:lastRow="0" w:firstColumn="1" w:lastColumn="0" w:noHBand="0" w:noVBand="1"/>
      </w:tblPr>
      <w:tblGrid>
        <w:gridCol w:w="2880"/>
        <w:gridCol w:w="2880"/>
        <w:gridCol w:w="2880"/>
      </w:tblGrid>
      <w:tr w:rsidR="002F5423" w14:paraId="5BB6C53F"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9CF1C38" w14:textId="77777777" w:rsidR="002F5423" w:rsidRDefault="00837FD4">
            <w:r>
              <w:rPr>
                <w:sz w:val="20"/>
              </w:rPr>
              <w:t>CCA</w:t>
            </w:r>
          </w:p>
        </w:tc>
        <w:tc>
          <w:tcPr>
            <w:tcW w:w="2880" w:type="dxa"/>
          </w:tcPr>
          <w:p w14:paraId="097A53E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34F2A52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5F9274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DB9FA4D" w14:textId="77777777" w:rsidR="002F5423" w:rsidRDefault="00837FD4">
            <w:r>
              <w:rPr>
                <w:sz w:val="20"/>
              </w:rPr>
              <w:t>Network Group</w:t>
            </w:r>
          </w:p>
        </w:tc>
        <w:tc>
          <w:tcPr>
            <w:tcW w:w="5760" w:type="dxa"/>
            <w:gridSpan w:val="2"/>
          </w:tcPr>
          <w:p w14:paraId="32C40B7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w:t>
            </w:r>
          </w:p>
        </w:tc>
      </w:tr>
      <w:tr w:rsidR="002F5423" w14:paraId="0E34DC9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265A8F6" w14:textId="77777777" w:rsidR="002F5423" w:rsidRDefault="00837FD4">
            <w:r>
              <w:rPr>
                <w:sz w:val="20"/>
              </w:rPr>
              <w:t>CV #</w:t>
            </w:r>
          </w:p>
        </w:tc>
        <w:tc>
          <w:tcPr>
            <w:tcW w:w="2880" w:type="dxa"/>
          </w:tcPr>
          <w:p w14:paraId="710FC61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3</w:t>
            </w:r>
          </w:p>
        </w:tc>
        <w:tc>
          <w:tcPr>
            <w:tcW w:w="2880" w:type="dxa"/>
          </w:tcPr>
          <w:p w14:paraId="052F9A08"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5CF7815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CFEF209" w14:textId="77777777" w:rsidR="002F5423" w:rsidRDefault="00837FD4">
            <w:r>
              <w:rPr>
                <w:sz w:val="20"/>
              </w:rPr>
              <w:t>r</w:t>
            </w:r>
          </w:p>
        </w:tc>
        <w:tc>
          <w:tcPr>
            <w:tcW w:w="2880" w:type="dxa"/>
          </w:tcPr>
          <w:p w14:paraId="7B97F5B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0.65</w:t>
            </w:r>
          </w:p>
        </w:tc>
        <w:tc>
          <w:tcPr>
            <w:tcW w:w="2880" w:type="dxa"/>
          </w:tcPr>
          <w:p w14:paraId="0FB990D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03DCEB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E2AE27F" w14:textId="77777777" w:rsidR="002F5423" w:rsidRDefault="00837FD4">
            <w:r>
              <w:rPr>
                <w:sz w:val="20"/>
              </w:rPr>
              <w:lastRenderedPageBreak/>
              <w:t>Network</w:t>
            </w:r>
          </w:p>
        </w:tc>
        <w:tc>
          <w:tcPr>
            <w:tcW w:w="2880" w:type="dxa"/>
          </w:tcPr>
          <w:p w14:paraId="6E3FD27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2179FF2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7C43094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E30E727" w14:textId="77777777" w:rsidR="002F5423" w:rsidRDefault="00837FD4">
            <w:r>
              <w:rPr>
                <w:sz w:val="20"/>
              </w:rPr>
              <w:t>Condition</w:t>
            </w:r>
          </w:p>
        </w:tc>
        <w:tc>
          <w:tcPr>
            <w:tcW w:w="5760" w:type="dxa"/>
            <w:gridSpan w:val="2"/>
          </w:tcPr>
          <w:p w14:paraId="7520895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4ED4B84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2C7EE17" w14:textId="77777777" w:rsidR="002F5423" w:rsidRDefault="00837FD4">
            <w:r>
              <w:rPr>
                <w:sz w:val="20"/>
              </w:rPr>
              <w:t>HN_up</w:t>
            </w:r>
          </w:p>
        </w:tc>
        <w:tc>
          <w:tcPr>
            <w:tcW w:w="2880" w:type="dxa"/>
          </w:tcPr>
          <w:p w14:paraId="3B05C79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c>
          <w:tcPr>
            <w:tcW w:w="2880" w:type="dxa"/>
          </w:tcPr>
          <w:p w14:paraId="67C6C08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r>
      <w:tr w:rsidR="002F5423" w14:paraId="76FBAA3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1ADA52D" w14:textId="77777777" w:rsidR="002F5423" w:rsidRDefault="00837FD4">
            <w:r>
              <w:rPr>
                <w:sz w:val="20"/>
              </w:rPr>
              <w:t>EN_up</w:t>
            </w:r>
          </w:p>
        </w:tc>
        <w:tc>
          <w:tcPr>
            <w:tcW w:w="2880" w:type="dxa"/>
          </w:tcPr>
          <w:p w14:paraId="0DA68A1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-0.11</w:t>
            </w:r>
          </w:p>
        </w:tc>
        <w:tc>
          <w:tcPr>
            <w:tcW w:w="2880" w:type="dxa"/>
          </w:tcPr>
          <w:p w14:paraId="490C468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r>
      <w:tr w:rsidR="002F5423" w14:paraId="1B766FC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FBF2BF9" w14:textId="77777777" w:rsidR="002F5423" w:rsidRDefault="00837FD4">
            <w:r>
              <w:rPr>
                <w:sz w:val="20"/>
              </w:rPr>
              <w:t>HW_up</w:t>
            </w:r>
          </w:p>
        </w:tc>
        <w:tc>
          <w:tcPr>
            <w:tcW w:w="2880" w:type="dxa"/>
          </w:tcPr>
          <w:p w14:paraId="5406B75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-0.36</w:t>
            </w:r>
          </w:p>
        </w:tc>
        <w:tc>
          <w:tcPr>
            <w:tcW w:w="2880" w:type="dxa"/>
          </w:tcPr>
          <w:p w14:paraId="20B3595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0.48</w:t>
            </w:r>
          </w:p>
        </w:tc>
      </w:tr>
      <w:tr w:rsidR="002F5423" w14:paraId="25124B9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9AB596C" w14:textId="77777777" w:rsidR="002F5423" w:rsidRDefault="00837FD4">
            <w:r>
              <w:rPr>
                <w:sz w:val="20"/>
              </w:rPr>
              <w:t>EW_up</w:t>
            </w:r>
          </w:p>
        </w:tc>
        <w:tc>
          <w:tcPr>
            <w:tcW w:w="2880" w:type="dxa"/>
          </w:tcPr>
          <w:p w14:paraId="2D92513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c>
          <w:tcPr>
            <w:tcW w:w="2880" w:type="dxa"/>
          </w:tcPr>
          <w:p w14:paraId="614166D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0.24</w:t>
            </w:r>
          </w:p>
        </w:tc>
      </w:tr>
      <w:tr w:rsidR="002F5423" w14:paraId="5D7B8D8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9EB0718" w14:textId="77777777" w:rsidR="002F5423" w:rsidRDefault="00837FD4">
            <w:r>
              <w:rPr>
                <w:sz w:val="20"/>
              </w:rPr>
              <w:t>HN_down</w:t>
            </w:r>
          </w:p>
        </w:tc>
        <w:tc>
          <w:tcPr>
            <w:tcW w:w="2880" w:type="dxa"/>
          </w:tcPr>
          <w:p w14:paraId="587C0DB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c>
          <w:tcPr>
            <w:tcW w:w="2880" w:type="dxa"/>
          </w:tcPr>
          <w:p w14:paraId="2A280CB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r>
      <w:tr w:rsidR="002F5423" w14:paraId="16C01C9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7F19330" w14:textId="77777777" w:rsidR="002F5423" w:rsidRDefault="00837FD4">
            <w:r>
              <w:rPr>
                <w:sz w:val="20"/>
              </w:rPr>
              <w:t>EN_down</w:t>
            </w:r>
          </w:p>
        </w:tc>
        <w:tc>
          <w:tcPr>
            <w:tcW w:w="2880" w:type="dxa"/>
          </w:tcPr>
          <w:p w14:paraId="39A8912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-0.53</w:t>
            </w:r>
          </w:p>
        </w:tc>
        <w:tc>
          <w:tcPr>
            <w:tcW w:w="2880" w:type="dxa"/>
          </w:tcPr>
          <w:p w14:paraId="12D52A3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0.40</w:t>
            </w:r>
          </w:p>
        </w:tc>
      </w:tr>
      <w:tr w:rsidR="002F5423" w14:paraId="326820D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3150286" w14:textId="77777777" w:rsidR="002F5423" w:rsidRDefault="00837FD4">
            <w:r>
              <w:rPr>
                <w:sz w:val="20"/>
              </w:rPr>
              <w:t>HW_down</w:t>
            </w:r>
          </w:p>
        </w:tc>
        <w:tc>
          <w:tcPr>
            <w:tcW w:w="2880" w:type="dxa"/>
          </w:tcPr>
          <w:p w14:paraId="380EC7B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-0.38</w:t>
            </w:r>
          </w:p>
        </w:tc>
        <w:tc>
          <w:tcPr>
            <w:tcW w:w="2880" w:type="dxa"/>
          </w:tcPr>
          <w:p w14:paraId="2A0F923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r>
      <w:tr w:rsidR="002F5423" w14:paraId="18FECD7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FBFC28C" w14:textId="77777777" w:rsidR="002F5423" w:rsidRDefault="00837FD4">
            <w:r>
              <w:rPr>
                <w:sz w:val="20"/>
              </w:rPr>
              <w:t>EW_down</w:t>
            </w:r>
          </w:p>
        </w:tc>
        <w:tc>
          <w:tcPr>
            <w:tcW w:w="2880" w:type="dxa"/>
          </w:tcPr>
          <w:p w14:paraId="5A975FC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c>
          <w:tcPr>
            <w:tcW w:w="2880" w:type="dxa"/>
          </w:tcPr>
          <w:p w14:paraId="7C425D3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r>
    </w:tbl>
    <w:p w14:paraId="021E0B68" w14:textId="77777777" w:rsidR="002F5423" w:rsidRDefault="002F5423"/>
    <w:p w14:paraId="55A843D6" w14:textId="77777777" w:rsidR="002F5423" w:rsidRDefault="00837FD4">
      <w:pPr>
        <w:pStyle w:val="Heading3"/>
      </w:pPr>
      <w:bookmarkStart w:id="46" w:name="_Toc70591483"/>
      <w:r>
        <w:t>Significant Correlation with Smoking</w:t>
      </w:r>
      <w:bookmarkEnd w:id="46"/>
    </w:p>
    <w:p w14:paraId="333F4548" w14:textId="77777777" w:rsidR="002F5423" w:rsidRDefault="00837FD4">
      <w:pPr>
        <w:pStyle w:val="Heading4"/>
      </w:pPr>
      <w:r>
        <w:t xml:space="preserve">C2_Pos_86_LPN_1.52 &amp; </w:t>
      </w:r>
      <w:r>
        <w:br/>
      </w:r>
      <w:r>
        <w:t xml:space="preserve">C3_Pos_71_1RESP_1.14 </w:t>
      </w:r>
    </w:p>
    <w:p w14:paraId="1D51B227" w14:textId="77777777" w:rsidR="002F5423" w:rsidRDefault="00837FD4">
      <w:r>
        <w:t>Significant correlation between LPN and Smoking</w:t>
      </w:r>
    </w:p>
    <w:tbl>
      <w:tblPr>
        <w:tblStyle w:val="LightList-Accent1"/>
        <w:tblW w:w="0" w:type="auto"/>
        <w:tblLook w:val="04A0" w:firstRow="1" w:lastRow="0" w:firstColumn="1" w:lastColumn="0" w:noHBand="0" w:noVBand="1"/>
      </w:tblPr>
      <w:tblGrid>
        <w:gridCol w:w="2880"/>
        <w:gridCol w:w="2880"/>
        <w:gridCol w:w="2880"/>
      </w:tblGrid>
      <w:tr w:rsidR="002F5423" w14:paraId="7B5BB3DB"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22C3139" w14:textId="77777777" w:rsidR="002F5423" w:rsidRDefault="00837FD4">
            <w:r>
              <w:rPr>
                <w:sz w:val="20"/>
              </w:rPr>
              <w:t>CCA</w:t>
            </w:r>
          </w:p>
        </w:tc>
        <w:tc>
          <w:tcPr>
            <w:tcW w:w="2880" w:type="dxa"/>
          </w:tcPr>
          <w:p w14:paraId="5469343E"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630614E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AAB0C3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80FDAA3" w14:textId="77777777" w:rsidR="002F5423" w:rsidRDefault="00837FD4">
            <w:r>
              <w:rPr>
                <w:sz w:val="20"/>
              </w:rPr>
              <w:t>Network Group</w:t>
            </w:r>
          </w:p>
        </w:tc>
        <w:tc>
          <w:tcPr>
            <w:tcW w:w="5760" w:type="dxa"/>
            <w:gridSpan w:val="2"/>
          </w:tcPr>
          <w:p w14:paraId="63435F4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RESP</w:t>
            </w:r>
          </w:p>
        </w:tc>
      </w:tr>
      <w:tr w:rsidR="002F5423" w14:paraId="5BD3673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F01A479" w14:textId="77777777" w:rsidR="002F5423" w:rsidRDefault="00837FD4">
            <w:r>
              <w:rPr>
                <w:sz w:val="20"/>
              </w:rPr>
              <w:t>CV #</w:t>
            </w:r>
          </w:p>
        </w:tc>
        <w:tc>
          <w:tcPr>
            <w:tcW w:w="2880" w:type="dxa"/>
          </w:tcPr>
          <w:p w14:paraId="7D0FC31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5</w:t>
            </w:r>
          </w:p>
        </w:tc>
        <w:tc>
          <w:tcPr>
            <w:tcW w:w="2880" w:type="dxa"/>
          </w:tcPr>
          <w:p w14:paraId="60BD5E3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2950D45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82BE559" w14:textId="77777777" w:rsidR="002F5423" w:rsidRDefault="00837FD4">
            <w:r>
              <w:rPr>
                <w:sz w:val="20"/>
              </w:rPr>
              <w:t>r</w:t>
            </w:r>
          </w:p>
        </w:tc>
        <w:tc>
          <w:tcPr>
            <w:tcW w:w="2880" w:type="dxa"/>
          </w:tcPr>
          <w:p w14:paraId="270A79E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0.55</w:t>
            </w:r>
          </w:p>
        </w:tc>
        <w:tc>
          <w:tcPr>
            <w:tcW w:w="2880" w:type="dxa"/>
          </w:tcPr>
          <w:p w14:paraId="57F33BFA"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1F65F88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CEEE460" w14:textId="77777777" w:rsidR="002F5423" w:rsidRDefault="00837FD4">
            <w:r>
              <w:rPr>
                <w:sz w:val="20"/>
              </w:rPr>
              <w:t>Network</w:t>
            </w:r>
          </w:p>
        </w:tc>
        <w:tc>
          <w:tcPr>
            <w:tcW w:w="2880" w:type="dxa"/>
          </w:tcPr>
          <w:p w14:paraId="13BBF76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2D0E79D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7B1B7C0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5FBA2A4" w14:textId="77777777" w:rsidR="002F5423" w:rsidRDefault="00837FD4">
            <w:r>
              <w:rPr>
                <w:sz w:val="20"/>
              </w:rPr>
              <w:t>Condition</w:t>
            </w:r>
          </w:p>
        </w:tc>
        <w:tc>
          <w:tcPr>
            <w:tcW w:w="5760" w:type="dxa"/>
            <w:gridSpan w:val="2"/>
          </w:tcPr>
          <w:p w14:paraId="419B3A6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110E973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872A5E8" w14:textId="77777777" w:rsidR="002F5423" w:rsidRDefault="00837FD4">
            <w:r>
              <w:rPr>
                <w:sz w:val="20"/>
              </w:rPr>
              <w:t>HN_up</w:t>
            </w:r>
          </w:p>
        </w:tc>
        <w:tc>
          <w:tcPr>
            <w:tcW w:w="2880" w:type="dxa"/>
          </w:tcPr>
          <w:p w14:paraId="1153B57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880" w:type="dxa"/>
          </w:tcPr>
          <w:p w14:paraId="536627B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r>
      <w:tr w:rsidR="002F5423" w14:paraId="79E3613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7CCA705" w14:textId="77777777" w:rsidR="002F5423" w:rsidRDefault="00837FD4">
            <w:r>
              <w:rPr>
                <w:sz w:val="20"/>
              </w:rPr>
              <w:t>EN_up</w:t>
            </w:r>
          </w:p>
        </w:tc>
        <w:tc>
          <w:tcPr>
            <w:tcW w:w="2880" w:type="dxa"/>
          </w:tcPr>
          <w:p w14:paraId="01305CF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c>
          <w:tcPr>
            <w:tcW w:w="2880" w:type="dxa"/>
          </w:tcPr>
          <w:p w14:paraId="376A08E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-0.31</w:t>
            </w:r>
          </w:p>
        </w:tc>
      </w:tr>
      <w:tr w:rsidR="002F5423" w14:paraId="706C746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315C9EF" w14:textId="77777777" w:rsidR="002F5423" w:rsidRDefault="00837FD4">
            <w:r>
              <w:rPr>
                <w:sz w:val="20"/>
              </w:rPr>
              <w:t>HW_up</w:t>
            </w:r>
          </w:p>
        </w:tc>
        <w:tc>
          <w:tcPr>
            <w:tcW w:w="2880" w:type="dxa"/>
          </w:tcPr>
          <w:p w14:paraId="15F0A3F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0.55</w:t>
            </w:r>
          </w:p>
        </w:tc>
        <w:tc>
          <w:tcPr>
            <w:tcW w:w="2880" w:type="dxa"/>
          </w:tcPr>
          <w:p w14:paraId="4BCF729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r>
      <w:tr w:rsidR="002F5423" w14:paraId="19BB37C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BBA9A4B" w14:textId="77777777" w:rsidR="002F5423" w:rsidRDefault="00837FD4">
            <w:r>
              <w:rPr>
                <w:sz w:val="20"/>
              </w:rPr>
              <w:t>EW_up</w:t>
            </w:r>
          </w:p>
        </w:tc>
        <w:tc>
          <w:tcPr>
            <w:tcW w:w="2880" w:type="dxa"/>
          </w:tcPr>
          <w:p w14:paraId="10BDE0E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-0.26</w:t>
            </w:r>
          </w:p>
        </w:tc>
        <w:tc>
          <w:tcPr>
            <w:tcW w:w="2880" w:type="dxa"/>
          </w:tcPr>
          <w:p w14:paraId="5F6AA7F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r>
      <w:tr w:rsidR="002F5423" w14:paraId="42BF789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E56AC59" w14:textId="77777777" w:rsidR="002F5423" w:rsidRDefault="00837FD4">
            <w:r>
              <w:rPr>
                <w:sz w:val="20"/>
              </w:rPr>
              <w:t>HN_down</w:t>
            </w:r>
          </w:p>
        </w:tc>
        <w:tc>
          <w:tcPr>
            <w:tcW w:w="2880" w:type="dxa"/>
          </w:tcPr>
          <w:p w14:paraId="1E1EA5E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c>
          <w:tcPr>
            <w:tcW w:w="2880" w:type="dxa"/>
          </w:tcPr>
          <w:p w14:paraId="18CE708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-0.33</w:t>
            </w:r>
          </w:p>
        </w:tc>
      </w:tr>
      <w:tr w:rsidR="002F5423" w14:paraId="28C28B9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682A76D" w14:textId="77777777" w:rsidR="002F5423" w:rsidRDefault="00837FD4">
            <w:r>
              <w:rPr>
                <w:sz w:val="20"/>
              </w:rPr>
              <w:t>EN_down</w:t>
            </w:r>
          </w:p>
        </w:tc>
        <w:tc>
          <w:tcPr>
            <w:tcW w:w="2880" w:type="dxa"/>
          </w:tcPr>
          <w:p w14:paraId="1D5DE7A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880" w:type="dxa"/>
          </w:tcPr>
          <w:p w14:paraId="368BB59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r>
      <w:tr w:rsidR="002F5423" w14:paraId="25EC788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A712379" w14:textId="77777777" w:rsidR="002F5423" w:rsidRDefault="00837FD4">
            <w:r>
              <w:rPr>
                <w:sz w:val="20"/>
              </w:rPr>
              <w:t>HW_down</w:t>
            </w:r>
          </w:p>
        </w:tc>
        <w:tc>
          <w:tcPr>
            <w:tcW w:w="2880" w:type="dxa"/>
          </w:tcPr>
          <w:p w14:paraId="716AC51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c>
          <w:tcPr>
            <w:tcW w:w="2880" w:type="dxa"/>
          </w:tcPr>
          <w:p w14:paraId="28176E3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-0.42</w:t>
            </w:r>
          </w:p>
        </w:tc>
      </w:tr>
      <w:tr w:rsidR="002F5423" w14:paraId="418BF27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BD84ACC" w14:textId="77777777" w:rsidR="002F5423" w:rsidRDefault="00837FD4">
            <w:r>
              <w:rPr>
                <w:sz w:val="20"/>
              </w:rPr>
              <w:t>EW_down</w:t>
            </w:r>
          </w:p>
        </w:tc>
        <w:tc>
          <w:tcPr>
            <w:tcW w:w="2880" w:type="dxa"/>
          </w:tcPr>
          <w:p w14:paraId="33BA751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0.58</w:t>
            </w:r>
          </w:p>
        </w:tc>
        <w:tc>
          <w:tcPr>
            <w:tcW w:w="2880" w:type="dxa"/>
          </w:tcPr>
          <w:p w14:paraId="1329B18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-0.50</w:t>
            </w:r>
          </w:p>
        </w:tc>
      </w:tr>
    </w:tbl>
    <w:p w14:paraId="30E18D15" w14:textId="77777777" w:rsidR="002F5423" w:rsidRDefault="002F5423"/>
    <w:p w14:paraId="57EE2DE7" w14:textId="77777777" w:rsidR="002F5423" w:rsidRDefault="00837FD4">
      <w:pPr>
        <w:pStyle w:val="Heading3"/>
      </w:pPr>
      <w:bookmarkStart w:id="47" w:name="_Toc70591484"/>
      <w:r>
        <w:t>Significant Correlation with Religious_Groups</w:t>
      </w:r>
      <w:bookmarkEnd w:id="47"/>
    </w:p>
    <w:p w14:paraId="6763D780" w14:textId="77777777" w:rsidR="002F5423" w:rsidRDefault="00837FD4">
      <w:pPr>
        <w:pStyle w:val="Heading4"/>
      </w:pPr>
      <w:r>
        <w:t xml:space="preserve">C1_Neg_91_TDMN_0.77 &amp; </w:t>
      </w:r>
      <w:r>
        <w:br/>
        <w:t xml:space="preserve">C2_Pos_86_LPN_1.52 </w:t>
      </w:r>
    </w:p>
    <w:p w14:paraId="7C4F2881" w14:textId="77777777" w:rsidR="002F5423" w:rsidRDefault="00837FD4">
      <w:r>
        <w:t>Significant correlation between LPN and Religious_Groups</w:t>
      </w:r>
    </w:p>
    <w:tbl>
      <w:tblPr>
        <w:tblStyle w:val="LightList-Accent1"/>
        <w:tblW w:w="0" w:type="auto"/>
        <w:tblLook w:val="04A0" w:firstRow="1" w:lastRow="0" w:firstColumn="1" w:lastColumn="0" w:noHBand="0" w:noVBand="1"/>
      </w:tblPr>
      <w:tblGrid>
        <w:gridCol w:w="2880"/>
        <w:gridCol w:w="2880"/>
        <w:gridCol w:w="2880"/>
      </w:tblGrid>
      <w:tr w:rsidR="002F5423" w14:paraId="6A28A013"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3D1E95C" w14:textId="77777777" w:rsidR="002F5423" w:rsidRDefault="00837FD4">
            <w:r>
              <w:rPr>
                <w:sz w:val="20"/>
              </w:rPr>
              <w:t>CCA</w:t>
            </w:r>
          </w:p>
        </w:tc>
        <w:tc>
          <w:tcPr>
            <w:tcW w:w="2880" w:type="dxa"/>
          </w:tcPr>
          <w:p w14:paraId="26F211B7"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2F9E622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1675CB2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391E94C" w14:textId="77777777" w:rsidR="002F5423" w:rsidRDefault="00837FD4">
            <w:r>
              <w:rPr>
                <w:sz w:val="20"/>
              </w:rPr>
              <w:t>Network Group</w:t>
            </w:r>
          </w:p>
        </w:tc>
        <w:tc>
          <w:tcPr>
            <w:tcW w:w="5760" w:type="dxa"/>
            <w:gridSpan w:val="2"/>
          </w:tcPr>
          <w:p w14:paraId="7FAFCDC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DMN</w:t>
            </w:r>
          </w:p>
        </w:tc>
      </w:tr>
      <w:tr w:rsidR="002F5423" w14:paraId="52FF8BB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FFF167E" w14:textId="77777777" w:rsidR="002F5423" w:rsidRDefault="00837FD4">
            <w:r>
              <w:rPr>
                <w:sz w:val="20"/>
              </w:rPr>
              <w:t>CV #</w:t>
            </w:r>
          </w:p>
        </w:tc>
        <w:tc>
          <w:tcPr>
            <w:tcW w:w="2880" w:type="dxa"/>
          </w:tcPr>
          <w:p w14:paraId="380EC7A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2</w:t>
            </w:r>
          </w:p>
        </w:tc>
        <w:tc>
          <w:tcPr>
            <w:tcW w:w="2880" w:type="dxa"/>
          </w:tcPr>
          <w:p w14:paraId="2A0D1586"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ECC157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09F1996" w14:textId="77777777" w:rsidR="002F5423" w:rsidRDefault="00837FD4">
            <w:r>
              <w:rPr>
                <w:sz w:val="20"/>
              </w:rPr>
              <w:t>r</w:t>
            </w:r>
          </w:p>
        </w:tc>
        <w:tc>
          <w:tcPr>
            <w:tcW w:w="2880" w:type="dxa"/>
          </w:tcPr>
          <w:p w14:paraId="62A554E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0.66</w:t>
            </w:r>
          </w:p>
        </w:tc>
        <w:tc>
          <w:tcPr>
            <w:tcW w:w="2880" w:type="dxa"/>
          </w:tcPr>
          <w:p w14:paraId="7BB5F6DA"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797777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6602AE8" w14:textId="77777777" w:rsidR="002F5423" w:rsidRDefault="00837FD4">
            <w:r>
              <w:rPr>
                <w:sz w:val="20"/>
              </w:rPr>
              <w:t>Network</w:t>
            </w:r>
          </w:p>
        </w:tc>
        <w:tc>
          <w:tcPr>
            <w:tcW w:w="2880" w:type="dxa"/>
          </w:tcPr>
          <w:p w14:paraId="725AD45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21918B3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48BB7D9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8CE843E" w14:textId="77777777" w:rsidR="002F5423" w:rsidRDefault="00837FD4">
            <w:r>
              <w:rPr>
                <w:sz w:val="20"/>
              </w:rPr>
              <w:t>Condition</w:t>
            </w:r>
          </w:p>
        </w:tc>
        <w:tc>
          <w:tcPr>
            <w:tcW w:w="5760" w:type="dxa"/>
            <w:gridSpan w:val="2"/>
          </w:tcPr>
          <w:p w14:paraId="65B415F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668721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BCE1A64" w14:textId="77777777" w:rsidR="002F5423" w:rsidRDefault="00837FD4">
            <w:r>
              <w:rPr>
                <w:sz w:val="20"/>
              </w:rPr>
              <w:lastRenderedPageBreak/>
              <w:t>HN_up</w:t>
            </w:r>
          </w:p>
        </w:tc>
        <w:tc>
          <w:tcPr>
            <w:tcW w:w="2880" w:type="dxa"/>
          </w:tcPr>
          <w:p w14:paraId="0CD756E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c>
          <w:tcPr>
            <w:tcW w:w="2880" w:type="dxa"/>
          </w:tcPr>
          <w:p w14:paraId="3C2EB1D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-0.41</w:t>
            </w:r>
          </w:p>
        </w:tc>
      </w:tr>
      <w:tr w:rsidR="002F5423" w14:paraId="50CAE2F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FEDF462" w14:textId="77777777" w:rsidR="002F5423" w:rsidRDefault="00837FD4">
            <w:r>
              <w:rPr>
                <w:sz w:val="20"/>
              </w:rPr>
              <w:t>EN_up</w:t>
            </w:r>
          </w:p>
        </w:tc>
        <w:tc>
          <w:tcPr>
            <w:tcW w:w="2880" w:type="dxa"/>
          </w:tcPr>
          <w:p w14:paraId="76C5427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-0.14</w:t>
            </w:r>
          </w:p>
        </w:tc>
        <w:tc>
          <w:tcPr>
            <w:tcW w:w="2880" w:type="dxa"/>
          </w:tcPr>
          <w:p w14:paraId="0894D56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r>
      <w:tr w:rsidR="002F5423" w14:paraId="421D0B0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2714FA9" w14:textId="77777777" w:rsidR="002F5423" w:rsidRDefault="00837FD4">
            <w:r>
              <w:rPr>
                <w:sz w:val="20"/>
              </w:rPr>
              <w:t>HW_up</w:t>
            </w:r>
          </w:p>
        </w:tc>
        <w:tc>
          <w:tcPr>
            <w:tcW w:w="2880" w:type="dxa"/>
          </w:tcPr>
          <w:p w14:paraId="2009AF8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c>
          <w:tcPr>
            <w:tcW w:w="2880" w:type="dxa"/>
          </w:tcPr>
          <w:p w14:paraId="2E9FC38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r>
      <w:tr w:rsidR="002F5423" w14:paraId="1F79A99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F3DD8F9" w14:textId="77777777" w:rsidR="002F5423" w:rsidRDefault="00837FD4">
            <w:r>
              <w:rPr>
                <w:sz w:val="20"/>
              </w:rPr>
              <w:t>EW_up</w:t>
            </w:r>
          </w:p>
        </w:tc>
        <w:tc>
          <w:tcPr>
            <w:tcW w:w="2880" w:type="dxa"/>
          </w:tcPr>
          <w:p w14:paraId="32B9ADD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0.38</w:t>
            </w:r>
          </w:p>
        </w:tc>
        <w:tc>
          <w:tcPr>
            <w:tcW w:w="2880" w:type="dxa"/>
          </w:tcPr>
          <w:p w14:paraId="184EBB7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-0.53</w:t>
            </w:r>
          </w:p>
        </w:tc>
      </w:tr>
      <w:tr w:rsidR="002F5423" w14:paraId="282F7C5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96B7034" w14:textId="77777777" w:rsidR="002F5423" w:rsidRDefault="00837FD4">
            <w:r>
              <w:rPr>
                <w:sz w:val="20"/>
              </w:rPr>
              <w:t>HN_down</w:t>
            </w:r>
          </w:p>
        </w:tc>
        <w:tc>
          <w:tcPr>
            <w:tcW w:w="2880" w:type="dxa"/>
          </w:tcPr>
          <w:p w14:paraId="49BC41C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880" w:type="dxa"/>
          </w:tcPr>
          <w:p w14:paraId="56341C5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r>
      <w:tr w:rsidR="002F5423" w14:paraId="49B4576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0C2B7F4" w14:textId="77777777" w:rsidR="002F5423" w:rsidRDefault="00837FD4">
            <w:r>
              <w:rPr>
                <w:sz w:val="20"/>
              </w:rPr>
              <w:t>EN_down</w:t>
            </w:r>
          </w:p>
        </w:tc>
        <w:tc>
          <w:tcPr>
            <w:tcW w:w="2880" w:type="dxa"/>
          </w:tcPr>
          <w:p w14:paraId="0917E00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-0.51</w:t>
            </w:r>
          </w:p>
        </w:tc>
        <w:tc>
          <w:tcPr>
            <w:tcW w:w="2880" w:type="dxa"/>
          </w:tcPr>
          <w:p w14:paraId="73F99AC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0.35</w:t>
            </w:r>
          </w:p>
        </w:tc>
      </w:tr>
      <w:tr w:rsidR="002F5423" w14:paraId="1D9895F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68AF034" w14:textId="77777777" w:rsidR="002F5423" w:rsidRDefault="00837FD4">
            <w:r>
              <w:rPr>
                <w:sz w:val="20"/>
              </w:rPr>
              <w:t>HW_down</w:t>
            </w:r>
          </w:p>
        </w:tc>
        <w:tc>
          <w:tcPr>
            <w:tcW w:w="2880" w:type="dxa"/>
          </w:tcPr>
          <w:p w14:paraId="3B2DBB2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0.30</w:t>
            </w:r>
          </w:p>
        </w:tc>
        <w:tc>
          <w:tcPr>
            <w:tcW w:w="2880" w:type="dxa"/>
          </w:tcPr>
          <w:p w14:paraId="6472A7B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r>
      <w:tr w:rsidR="002F5423" w14:paraId="46A7E0D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1BEA61D" w14:textId="77777777" w:rsidR="002F5423" w:rsidRDefault="00837FD4">
            <w:r>
              <w:rPr>
                <w:sz w:val="20"/>
              </w:rPr>
              <w:t>EW_down</w:t>
            </w:r>
          </w:p>
        </w:tc>
        <w:tc>
          <w:tcPr>
            <w:tcW w:w="2880" w:type="dxa"/>
          </w:tcPr>
          <w:p w14:paraId="09F7578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c>
          <w:tcPr>
            <w:tcW w:w="2880" w:type="dxa"/>
          </w:tcPr>
          <w:p w14:paraId="70E61B0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-0.18</w:t>
            </w:r>
          </w:p>
        </w:tc>
      </w:tr>
    </w:tbl>
    <w:p w14:paraId="31691B54" w14:textId="77777777" w:rsidR="002F5423" w:rsidRDefault="002F5423"/>
    <w:p w14:paraId="284A3817" w14:textId="77777777" w:rsidR="002F5423" w:rsidRDefault="00837FD4">
      <w:pPr>
        <w:pStyle w:val="Heading4"/>
      </w:pPr>
      <w:r>
        <w:t xml:space="preserve">C2_Pos_86_LPN_1.52 &amp; </w:t>
      </w:r>
      <w:r>
        <w:br/>
      </w:r>
      <w:r>
        <w:t xml:space="preserve">C3_Pos_71_1RESP_1.14 </w:t>
      </w:r>
    </w:p>
    <w:p w14:paraId="42568446" w14:textId="77777777" w:rsidR="002F5423" w:rsidRDefault="00837FD4">
      <w:r>
        <w:t>Significant correlation between LPN and Religious_Groups</w:t>
      </w:r>
    </w:p>
    <w:tbl>
      <w:tblPr>
        <w:tblStyle w:val="LightList-Accent1"/>
        <w:tblW w:w="0" w:type="auto"/>
        <w:tblLook w:val="04A0" w:firstRow="1" w:lastRow="0" w:firstColumn="1" w:lastColumn="0" w:noHBand="0" w:noVBand="1"/>
      </w:tblPr>
      <w:tblGrid>
        <w:gridCol w:w="2880"/>
        <w:gridCol w:w="2880"/>
        <w:gridCol w:w="2880"/>
      </w:tblGrid>
      <w:tr w:rsidR="002F5423" w14:paraId="6CBA1653"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C1D5AEF" w14:textId="77777777" w:rsidR="002F5423" w:rsidRDefault="00837FD4">
            <w:r>
              <w:rPr>
                <w:sz w:val="20"/>
              </w:rPr>
              <w:t>CCA</w:t>
            </w:r>
          </w:p>
        </w:tc>
        <w:tc>
          <w:tcPr>
            <w:tcW w:w="2880" w:type="dxa"/>
          </w:tcPr>
          <w:p w14:paraId="5D362CB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025E0A34"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E16AA6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9F75927" w14:textId="77777777" w:rsidR="002F5423" w:rsidRDefault="00837FD4">
            <w:r>
              <w:rPr>
                <w:sz w:val="20"/>
              </w:rPr>
              <w:t>Network Group</w:t>
            </w:r>
          </w:p>
        </w:tc>
        <w:tc>
          <w:tcPr>
            <w:tcW w:w="5760" w:type="dxa"/>
            <w:gridSpan w:val="2"/>
          </w:tcPr>
          <w:p w14:paraId="6124066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RESP</w:t>
            </w:r>
          </w:p>
        </w:tc>
      </w:tr>
      <w:tr w:rsidR="002F5423" w14:paraId="4305D29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6953853" w14:textId="77777777" w:rsidR="002F5423" w:rsidRDefault="00837FD4">
            <w:r>
              <w:rPr>
                <w:sz w:val="20"/>
              </w:rPr>
              <w:t>CV #</w:t>
            </w:r>
          </w:p>
        </w:tc>
        <w:tc>
          <w:tcPr>
            <w:tcW w:w="2880" w:type="dxa"/>
          </w:tcPr>
          <w:p w14:paraId="259E6D0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8</w:t>
            </w:r>
          </w:p>
        </w:tc>
        <w:tc>
          <w:tcPr>
            <w:tcW w:w="2880" w:type="dxa"/>
          </w:tcPr>
          <w:p w14:paraId="49C91A6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62968CD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16D5634" w14:textId="77777777" w:rsidR="002F5423" w:rsidRDefault="00837FD4">
            <w:r>
              <w:rPr>
                <w:sz w:val="20"/>
              </w:rPr>
              <w:t>r</w:t>
            </w:r>
          </w:p>
        </w:tc>
        <w:tc>
          <w:tcPr>
            <w:tcW w:w="2880" w:type="dxa"/>
          </w:tcPr>
          <w:p w14:paraId="6A90F72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0.68</w:t>
            </w:r>
          </w:p>
        </w:tc>
        <w:tc>
          <w:tcPr>
            <w:tcW w:w="2880" w:type="dxa"/>
          </w:tcPr>
          <w:p w14:paraId="5667AE4C"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5C7906A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4A6489C" w14:textId="77777777" w:rsidR="002F5423" w:rsidRDefault="00837FD4">
            <w:r>
              <w:rPr>
                <w:sz w:val="20"/>
              </w:rPr>
              <w:t>Network</w:t>
            </w:r>
          </w:p>
        </w:tc>
        <w:tc>
          <w:tcPr>
            <w:tcW w:w="2880" w:type="dxa"/>
          </w:tcPr>
          <w:p w14:paraId="3A3C521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3726899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682A1FC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A01E3C1" w14:textId="77777777" w:rsidR="002F5423" w:rsidRDefault="00837FD4">
            <w:r>
              <w:rPr>
                <w:sz w:val="20"/>
              </w:rPr>
              <w:t>Condition</w:t>
            </w:r>
          </w:p>
        </w:tc>
        <w:tc>
          <w:tcPr>
            <w:tcW w:w="5760" w:type="dxa"/>
            <w:gridSpan w:val="2"/>
          </w:tcPr>
          <w:p w14:paraId="258B32D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13F14A8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311B537" w14:textId="77777777" w:rsidR="002F5423" w:rsidRDefault="00837FD4">
            <w:r>
              <w:rPr>
                <w:sz w:val="20"/>
              </w:rPr>
              <w:t>HN_up</w:t>
            </w:r>
          </w:p>
        </w:tc>
        <w:tc>
          <w:tcPr>
            <w:tcW w:w="2880" w:type="dxa"/>
          </w:tcPr>
          <w:p w14:paraId="4961C0F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-0.09</w:t>
            </w:r>
          </w:p>
        </w:tc>
        <w:tc>
          <w:tcPr>
            <w:tcW w:w="2880" w:type="dxa"/>
          </w:tcPr>
          <w:p w14:paraId="4635AB1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-0.60</w:t>
            </w:r>
          </w:p>
        </w:tc>
      </w:tr>
      <w:tr w:rsidR="002F5423" w14:paraId="6FDF23A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AC4E739" w14:textId="77777777" w:rsidR="002F5423" w:rsidRDefault="00837FD4">
            <w:r>
              <w:rPr>
                <w:sz w:val="20"/>
              </w:rPr>
              <w:t>EN_up</w:t>
            </w:r>
          </w:p>
        </w:tc>
        <w:tc>
          <w:tcPr>
            <w:tcW w:w="2880" w:type="dxa"/>
          </w:tcPr>
          <w:p w14:paraId="5EE748C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-0.05</w:t>
            </w:r>
          </w:p>
        </w:tc>
        <w:tc>
          <w:tcPr>
            <w:tcW w:w="2880" w:type="dxa"/>
          </w:tcPr>
          <w:p w14:paraId="69E0CB2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-0.38</w:t>
            </w:r>
          </w:p>
        </w:tc>
      </w:tr>
      <w:tr w:rsidR="002F5423" w14:paraId="5C08D2C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E66F716" w14:textId="77777777" w:rsidR="002F5423" w:rsidRDefault="00837FD4">
            <w:r>
              <w:rPr>
                <w:sz w:val="20"/>
              </w:rPr>
              <w:t>HW_up</w:t>
            </w:r>
          </w:p>
        </w:tc>
        <w:tc>
          <w:tcPr>
            <w:tcW w:w="2880" w:type="dxa"/>
          </w:tcPr>
          <w:p w14:paraId="2F21DCF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c>
          <w:tcPr>
            <w:tcW w:w="2880" w:type="dxa"/>
          </w:tcPr>
          <w:p w14:paraId="4125A3C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-0.44</w:t>
            </w:r>
          </w:p>
        </w:tc>
      </w:tr>
      <w:tr w:rsidR="002F5423" w14:paraId="5741050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98BBD37" w14:textId="77777777" w:rsidR="002F5423" w:rsidRDefault="00837FD4">
            <w:r>
              <w:rPr>
                <w:sz w:val="20"/>
              </w:rPr>
              <w:t>EW_up</w:t>
            </w:r>
          </w:p>
        </w:tc>
        <w:tc>
          <w:tcPr>
            <w:tcW w:w="2880" w:type="dxa"/>
          </w:tcPr>
          <w:p w14:paraId="60E6D06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c>
          <w:tcPr>
            <w:tcW w:w="2880" w:type="dxa"/>
          </w:tcPr>
          <w:p w14:paraId="11D5EF1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-0.47</w:t>
            </w:r>
          </w:p>
        </w:tc>
      </w:tr>
      <w:tr w:rsidR="002F5423" w14:paraId="24FF7CC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46A39E0" w14:textId="77777777" w:rsidR="002F5423" w:rsidRDefault="00837FD4">
            <w:r>
              <w:rPr>
                <w:sz w:val="20"/>
              </w:rPr>
              <w:t>HN_down</w:t>
            </w:r>
          </w:p>
        </w:tc>
        <w:tc>
          <w:tcPr>
            <w:tcW w:w="2880" w:type="dxa"/>
          </w:tcPr>
          <w:p w14:paraId="2A3B34E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880" w:type="dxa"/>
          </w:tcPr>
          <w:p w14:paraId="3C690C0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-0.22</w:t>
            </w:r>
          </w:p>
        </w:tc>
      </w:tr>
      <w:tr w:rsidR="002F5423" w14:paraId="611E4B2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861B687" w14:textId="77777777" w:rsidR="002F5423" w:rsidRDefault="00837FD4">
            <w:r>
              <w:rPr>
                <w:sz w:val="20"/>
              </w:rPr>
              <w:t>EN_down</w:t>
            </w:r>
          </w:p>
        </w:tc>
        <w:tc>
          <w:tcPr>
            <w:tcW w:w="2880" w:type="dxa"/>
          </w:tcPr>
          <w:p w14:paraId="57A43EA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-0.82</w:t>
            </w:r>
          </w:p>
        </w:tc>
        <w:tc>
          <w:tcPr>
            <w:tcW w:w="2880" w:type="dxa"/>
          </w:tcPr>
          <w:p w14:paraId="5304257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-0.42</w:t>
            </w:r>
          </w:p>
        </w:tc>
      </w:tr>
      <w:tr w:rsidR="002F5423" w14:paraId="2757789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235F9D9" w14:textId="77777777" w:rsidR="002F5423" w:rsidRDefault="00837FD4">
            <w:r>
              <w:rPr>
                <w:sz w:val="20"/>
              </w:rPr>
              <w:t>HW_down</w:t>
            </w:r>
          </w:p>
        </w:tc>
        <w:tc>
          <w:tcPr>
            <w:tcW w:w="2880" w:type="dxa"/>
          </w:tcPr>
          <w:p w14:paraId="4BBEDC2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-0.12</w:t>
            </w:r>
          </w:p>
        </w:tc>
        <w:tc>
          <w:tcPr>
            <w:tcW w:w="2880" w:type="dxa"/>
          </w:tcPr>
          <w:p w14:paraId="741010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r>
      <w:tr w:rsidR="002F5423" w14:paraId="008EE5E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1B92505" w14:textId="77777777" w:rsidR="002F5423" w:rsidRDefault="00837FD4">
            <w:r>
              <w:rPr>
                <w:sz w:val="20"/>
              </w:rPr>
              <w:t>EW_down</w:t>
            </w:r>
          </w:p>
        </w:tc>
        <w:tc>
          <w:tcPr>
            <w:tcW w:w="2880" w:type="dxa"/>
          </w:tcPr>
          <w:p w14:paraId="16CE228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c>
          <w:tcPr>
            <w:tcW w:w="2880" w:type="dxa"/>
          </w:tcPr>
          <w:p w14:paraId="7D10977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-0.43</w:t>
            </w:r>
          </w:p>
        </w:tc>
      </w:tr>
    </w:tbl>
    <w:p w14:paraId="0516A191" w14:textId="77777777" w:rsidR="002F5423" w:rsidRDefault="002F5423"/>
    <w:p w14:paraId="5040F890" w14:textId="77777777" w:rsidR="002F5423" w:rsidRDefault="00837FD4">
      <w:pPr>
        <w:pStyle w:val="Heading3"/>
      </w:pPr>
      <w:bookmarkStart w:id="48" w:name="_Toc70591485"/>
      <w:r>
        <w:t>Significant Correlation with VAR_GC</w:t>
      </w:r>
      <w:bookmarkEnd w:id="48"/>
    </w:p>
    <w:p w14:paraId="678C9D2F" w14:textId="77777777" w:rsidR="002F5423" w:rsidRDefault="00837FD4">
      <w:r>
        <w:t>Significant correlation between LPN and VAR_GC</w:t>
      </w:r>
    </w:p>
    <w:tbl>
      <w:tblPr>
        <w:tblStyle w:val="LightList"/>
        <w:tblW w:w="0" w:type="auto"/>
        <w:tblLook w:val="04A0" w:firstRow="1" w:lastRow="0" w:firstColumn="1" w:lastColumn="0" w:noHBand="0" w:noVBand="1"/>
      </w:tblPr>
      <w:tblGrid>
        <w:gridCol w:w="2268"/>
        <w:gridCol w:w="2835"/>
      </w:tblGrid>
      <w:tr w:rsidR="002F5423" w14:paraId="2AFE5D38" w14:textId="77777777" w:rsidTr="002F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gridSpan w:val="2"/>
          </w:tcPr>
          <w:p w14:paraId="1877121B" w14:textId="77777777" w:rsidR="002F5423" w:rsidRDefault="00837FD4">
            <w:r>
              <w:t>PCA</w:t>
            </w:r>
          </w:p>
        </w:tc>
      </w:tr>
      <w:tr w:rsidR="002F5423" w14:paraId="16DC080A"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4AE4CA" w14:textId="77777777" w:rsidR="002F5423" w:rsidRDefault="00837FD4">
            <w:r>
              <w:t>Network</w:t>
            </w:r>
          </w:p>
        </w:tc>
        <w:tc>
          <w:tcPr>
            <w:tcW w:w="2835" w:type="dxa"/>
          </w:tcPr>
          <w:p w14:paraId="0338031C" w14:textId="77777777" w:rsidR="002F5423" w:rsidRDefault="00837FD4">
            <w:pPr>
              <w:cnfStyle w:val="000000100000" w:firstRow="0" w:lastRow="0" w:firstColumn="0" w:lastColumn="0" w:oddVBand="0" w:evenVBand="0" w:oddHBand="1" w:evenHBand="0" w:firstRowFirstColumn="0" w:firstRowLastColumn="0" w:lastRowFirstColumn="0" w:lastRowLastColumn="0"/>
            </w:pPr>
            <w:r>
              <w:t>LPN</w:t>
            </w:r>
          </w:p>
        </w:tc>
      </w:tr>
      <w:tr w:rsidR="002F5423" w14:paraId="236EF1F6"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122D2A53" w14:textId="77777777" w:rsidR="002F5423" w:rsidRDefault="00837FD4">
            <w:r>
              <w:t>PCA component</w:t>
            </w:r>
          </w:p>
        </w:tc>
        <w:tc>
          <w:tcPr>
            <w:tcW w:w="2835" w:type="dxa"/>
          </w:tcPr>
          <w:p w14:paraId="69BD6F97" w14:textId="77777777" w:rsidR="002F5423" w:rsidRDefault="00837FD4">
            <w:pPr>
              <w:cnfStyle w:val="000000000000" w:firstRow="0" w:lastRow="0" w:firstColumn="0" w:lastColumn="0" w:oddVBand="0" w:evenVBand="0" w:oddHBand="0" w:evenHBand="0" w:firstRowFirstColumn="0" w:firstRowLastColumn="0" w:lastRowFirstColumn="0" w:lastRowLastColumn="0"/>
            </w:pPr>
            <w:r>
              <w:t>1</w:t>
            </w:r>
          </w:p>
        </w:tc>
      </w:tr>
      <w:tr w:rsidR="002F5423" w14:paraId="3607F24B"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24538BD" w14:textId="77777777" w:rsidR="002F5423" w:rsidRDefault="00837FD4">
            <w:r>
              <w:t>Correlated with</w:t>
            </w:r>
          </w:p>
        </w:tc>
        <w:tc>
          <w:tcPr>
            <w:tcW w:w="2835" w:type="dxa"/>
          </w:tcPr>
          <w:p w14:paraId="649EAAB6" w14:textId="77777777" w:rsidR="002F5423" w:rsidRDefault="00837FD4">
            <w:pPr>
              <w:cnfStyle w:val="000000100000" w:firstRow="0" w:lastRow="0" w:firstColumn="0" w:lastColumn="0" w:oddVBand="0" w:evenVBand="0" w:oddHBand="1" w:evenHBand="0" w:firstRowFirstColumn="0" w:firstRowLastColumn="0" w:lastRowFirstColumn="0" w:lastRowLastColumn="0"/>
            </w:pPr>
            <w:r>
              <w:t>Demo</w:t>
            </w:r>
          </w:p>
        </w:tc>
      </w:tr>
      <w:tr w:rsidR="002F5423" w14:paraId="14C75997"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69E6E97B" w14:textId="77777777" w:rsidR="002F5423" w:rsidRDefault="00837FD4">
            <w:r>
              <w:t>Condition</w:t>
            </w:r>
          </w:p>
        </w:tc>
        <w:tc>
          <w:tcPr>
            <w:tcW w:w="2835" w:type="dxa"/>
          </w:tcPr>
          <w:p w14:paraId="5A980366" w14:textId="77777777" w:rsidR="002F5423" w:rsidRDefault="00837FD4">
            <w:pPr>
              <w:cnfStyle w:val="000000000000" w:firstRow="0" w:lastRow="0" w:firstColumn="0" w:lastColumn="0" w:oddVBand="0" w:evenVBand="0" w:oddHBand="0" w:evenHBand="0" w:firstRowFirstColumn="0" w:firstRowLastColumn="0" w:lastRowFirstColumn="0" w:lastRowLastColumn="0"/>
            </w:pPr>
            <w:r>
              <w:t>VAR_GC</w:t>
            </w:r>
          </w:p>
        </w:tc>
      </w:tr>
      <w:tr w:rsidR="002F5423" w14:paraId="4A23CAD8"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C4C129" w14:textId="77777777" w:rsidR="002F5423" w:rsidRDefault="00837FD4">
            <w:r>
              <w:t>r</w:t>
            </w:r>
          </w:p>
        </w:tc>
        <w:tc>
          <w:tcPr>
            <w:tcW w:w="2835" w:type="dxa"/>
          </w:tcPr>
          <w:p w14:paraId="1D330A6D" w14:textId="77777777" w:rsidR="002F5423" w:rsidRDefault="00837FD4">
            <w:pPr>
              <w:cnfStyle w:val="000000100000" w:firstRow="0" w:lastRow="0" w:firstColumn="0" w:lastColumn="0" w:oddVBand="0" w:evenVBand="0" w:oddHBand="1" w:evenHBand="0" w:firstRowFirstColumn="0" w:firstRowLastColumn="0" w:lastRowFirstColumn="0" w:lastRowLastColumn="0"/>
            </w:pPr>
            <w:r>
              <w:rPr>
                <w:b/>
              </w:rPr>
              <w:t>0.55</w:t>
            </w:r>
          </w:p>
        </w:tc>
      </w:tr>
      <w:tr w:rsidR="002F5423" w14:paraId="019440F3"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5A2992BD" w14:textId="77777777" w:rsidR="002F5423" w:rsidRDefault="00837FD4">
            <w:r>
              <w:t>p</w:t>
            </w:r>
          </w:p>
        </w:tc>
        <w:tc>
          <w:tcPr>
            <w:tcW w:w="2835" w:type="dxa"/>
          </w:tcPr>
          <w:p w14:paraId="07EF4770" w14:textId="77777777" w:rsidR="002F5423" w:rsidRDefault="00837FD4">
            <w:pPr>
              <w:cnfStyle w:val="000000000000" w:firstRow="0" w:lastRow="0" w:firstColumn="0" w:lastColumn="0" w:oddVBand="0" w:evenVBand="0" w:oddHBand="0" w:evenHBand="0" w:firstRowFirstColumn="0" w:firstRowLastColumn="0" w:lastRowFirstColumn="0" w:lastRowLastColumn="0"/>
            </w:pPr>
            <w:r>
              <w:t>0.01</w:t>
            </w:r>
          </w:p>
        </w:tc>
      </w:tr>
      <w:tr w:rsidR="002F5423" w14:paraId="438B7A18"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8C52AA" w14:textId="77777777" w:rsidR="002F5423" w:rsidRDefault="00837FD4">
            <w:r>
              <w:t>HN_up</w:t>
            </w:r>
          </w:p>
        </w:tc>
        <w:tc>
          <w:tcPr>
            <w:tcW w:w="2835" w:type="dxa"/>
          </w:tcPr>
          <w:p w14:paraId="354C19ED" w14:textId="77777777" w:rsidR="002F5423" w:rsidRDefault="00837FD4">
            <w:pPr>
              <w:cnfStyle w:val="000000100000" w:firstRow="0" w:lastRow="0" w:firstColumn="0" w:lastColumn="0" w:oddVBand="0" w:evenVBand="0" w:oddHBand="1" w:evenHBand="0" w:firstRowFirstColumn="0" w:firstRowLastColumn="0" w:lastRowFirstColumn="0" w:lastRowLastColumn="0"/>
            </w:pPr>
            <w:r>
              <w:t>-0.19</w:t>
            </w:r>
          </w:p>
        </w:tc>
      </w:tr>
      <w:tr w:rsidR="002F5423" w14:paraId="107875B8"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58D7B682" w14:textId="77777777" w:rsidR="002F5423" w:rsidRDefault="00837FD4">
            <w:r>
              <w:t>EN_up</w:t>
            </w:r>
          </w:p>
        </w:tc>
        <w:tc>
          <w:tcPr>
            <w:tcW w:w="2835" w:type="dxa"/>
          </w:tcPr>
          <w:p w14:paraId="66817BD5"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0.72</w:t>
            </w:r>
          </w:p>
        </w:tc>
      </w:tr>
      <w:tr w:rsidR="002F5423" w14:paraId="6F7184D2"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48D76D" w14:textId="77777777" w:rsidR="002F5423" w:rsidRDefault="00837FD4">
            <w:r>
              <w:t>HW_up</w:t>
            </w:r>
          </w:p>
        </w:tc>
        <w:tc>
          <w:tcPr>
            <w:tcW w:w="2835" w:type="dxa"/>
          </w:tcPr>
          <w:p w14:paraId="1D7D6AA9" w14:textId="77777777" w:rsidR="002F5423" w:rsidRDefault="00837FD4">
            <w:pPr>
              <w:cnfStyle w:val="000000100000" w:firstRow="0" w:lastRow="0" w:firstColumn="0" w:lastColumn="0" w:oddVBand="0" w:evenVBand="0" w:oddHBand="1" w:evenHBand="0" w:firstRowFirstColumn="0" w:firstRowLastColumn="0" w:lastRowFirstColumn="0" w:lastRowLastColumn="0"/>
            </w:pPr>
            <w:r>
              <w:t>-0.15</w:t>
            </w:r>
          </w:p>
        </w:tc>
      </w:tr>
      <w:tr w:rsidR="002F5423" w14:paraId="48073515"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71016BAA" w14:textId="77777777" w:rsidR="002F5423" w:rsidRDefault="00837FD4">
            <w:r>
              <w:t>EW_up</w:t>
            </w:r>
          </w:p>
        </w:tc>
        <w:tc>
          <w:tcPr>
            <w:tcW w:w="2835" w:type="dxa"/>
          </w:tcPr>
          <w:p w14:paraId="5E8C50DE"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0.84</w:t>
            </w:r>
          </w:p>
        </w:tc>
      </w:tr>
      <w:tr w:rsidR="002F5423" w14:paraId="29E55DE3"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8C37B3" w14:textId="77777777" w:rsidR="002F5423" w:rsidRDefault="00837FD4">
            <w:r>
              <w:t>HN_down</w:t>
            </w:r>
          </w:p>
        </w:tc>
        <w:tc>
          <w:tcPr>
            <w:tcW w:w="2835" w:type="dxa"/>
          </w:tcPr>
          <w:p w14:paraId="3941BC66" w14:textId="77777777" w:rsidR="002F5423" w:rsidRDefault="00837FD4">
            <w:pPr>
              <w:cnfStyle w:val="000000100000" w:firstRow="0" w:lastRow="0" w:firstColumn="0" w:lastColumn="0" w:oddVBand="0" w:evenVBand="0" w:oddHBand="1" w:evenHBand="0" w:firstRowFirstColumn="0" w:firstRowLastColumn="0" w:lastRowFirstColumn="0" w:lastRowLastColumn="0"/>
            </w:pPr>
            <w:r>
              <w:t>-0.10</w:t>
            </w:r>
          </w:p>
        </w:tc>
      </w:tr>
      <w:tr w:rsidR="002F5423" w14:paraId="1C5F300C"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5F4F9638" w14:textId="77777777" w:rsidR="002F5423" w:rsidRDefault="00837FD4">
            <w:r>
              <w:t>EN_down</w:t>
            </w:r>
          </w:p>
        </w:tc>
        <w:tc>
          <w:tcPr>
            <w:tcW w:w="2835" w:type="dxa"/>
          </w:tcPr>
          <w:p w14:paraId="0B42CA7F"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-0.65</w:t>
            </w:r>
          </w:p>
        </w:tc>
      </w:tr>
      <w:tr w:rsidR="002F5423" w14:paraId="22E7898D"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C301E5" w14:textId="77777777" w:rsidR="002F5423" w:rsidRDefault="00837FD4">
            <w:r>
              <w:lastRenderedPageBreak/>
              <w:t>HW_down</w:t>
            </w:r>
          </w:p>
        </w:tc>
        <w:tc>
          <w:tcPr>
            <w:tcW w:w="2835" w:type="dxa"/>
          </w:tcPr>
          <w:p w14:paraId="762C773E" w14:textId="77777777" w:rsidR="002F5423" w:rsidRDefault="00837FD4">
            <w:pPr>
              <w:cnfStyle w:val="000000100000" w:firstRow="0" w:lastRow="0" w:firstColumn="0" w:lastColumn="0" w:oddVBand="0" w:evenVBand="0" w:oddHBand="1" w:evenHBand="0" w:firstRowFirstColumn="0" w:firstRowLastColumn="0" w:lastRowFirstColumn="0" w:lastRowLastColumn="0"/>
            </w:pPr>
            <w:r>
              <w:t>-0.15</w:t>
            </w:r>
          </w:p>
        </w:tc>
      </w:tr>
      <w:tr w:rsidR="002F5423" w14:paraId="5A3AF65B"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27949BCC" w14:textId="77777777" w:rsidR="002F5423" w:rsidRDefault="00837FD4">
            <w:r>
              <w:t>EW_down</w:t>
            </w:r>
          </w:p>
        </w:tc>
        <w:tc>
          <w:tcPr>
            <w:tcW w:w="2835" w:type="dxa"/>
          </w:tcPr>
          <w:p w14:paraId="0B29B615"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-0.74</w:t>
            </w:r>
          </w:p>
        </w:tc>
      </w:tr>
    </w:tbl>
    <w:p w14:paraId="2309D9C7" w14:textId="77777777" w:rsidR="002F5423" w:rsidRDefault="002F5423"/>
    <w:p w14:paraId="4BF45D2A" w14:textId="77777777" w:rsidR="002F5423" w:rsidRDefault="00837FD4">
      <w:pPr>
        <w:pStyle w:val="Heading3"/>
      </w:pPr>
      <w:bookmarkStart w:id="49" w:name="_Toc70591486"/>
      <w:r>
        <w:t>Significant Correlation with AccEN</w:t>
      </w:r>
      <w:bookmarkEnd w:id="49"/>
    </w:p>
    <w:p w14:paraId="78A70519" w14:textId="77777777" w:rsidR="002F5423" w:rsidRDefault="00837FD4">
      <w:pPr>
        <w:pStyle w:val="Heading4"/>
      </w:pPr>
      <w:r>
        <w:t xml:space="preserve">C1_Neg_91_TDMN_0.77 &amp; </w:t>
      </w:r>
      <w:r>
        <w:br/>
        <w:t xml:space="preserve">C3_Pos_71_1RESP_1.14 </w:t>
      </w:r>
    </w:p>
    <w:p w14:paraId="3A7B7F0D" w14:textId="77777777" w:rsidR="002F5423" w:rsidRDefault="00837FD4">
      <w:r>
        <w:t>Significant correlation between DMN and AccEN</w:t>
      </w:r>
    </w:p>
    <w:tbl>
      <w:tblPr>
        <w:tblStyle w:val="LightList-Accent1"/>
        <w:tblW w:w="0" w:type="auto"/>
        <w:tblLook w:val="04A0" w:firstRow="1" w:lastRow="0" w:firstColumn="1" w:lastColumn="0" w:noHBand="0" w:noVBand="1"/>
      </w:tblPr>
      <w:tblGrid>
        <w:gridCol w:w="2880"/>
        <w:gridCol w:w="2880"/>
        <w:gridCol w:w="2880"/>
      </w:tblGrid>
      <w:tr w:rsidR="002F5423" w14:paraId="2AAD4AB5"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EC5F003" w14:textId="77777777" w:rsidR="002F5423" w:rsidRDefault="00837FD4">
            <w:r>
              <w:rPr>
                <w:sz w:val="20"/>
              </w:rPr>
              <w:t>CCA</w:t>
            </w:r>
          </w:p>
        </w:tc>
        <w:tc>
          <w:tcPr>
            <w:tcW w:w="2880" w:type="dxa"/>
          </w:tcPr>
          <w:p w14:paraId="7A95783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5331704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B653E7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517BF58" w14:textId="77777777" w:rsidR="002F5423" w:rsidRDefault="00837FD4">
            <w:r>
              <w:rPr>
                <w:sz w:val="20"/>
              </w:rPr>
              <w:t>Network Group</w:t>
            </w:r>
          </w:p>
        </w:tc>
        <w:tc>
          <w:tcPr>
            <w:tcW w:w="5760" w:type="dxa"/>
            <w:gridSpan w:val="2"/>
          </w:tcPr>
          <w:p w14:paraId="0B1478A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RESP</w:t>
            </w:r>
          </w:p>
        </w:tc>
      </w:tr>
      <w:tr w:rsidR="002F5423" w14:paraId="51FBFFE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6192920" w14:textId="77777777" w:rsidR="002F5423" w:rsidRDefault="00837FD4">
            <w:r>
              <w:rPr>
                <w:sz w:val="20"/>
              </w:rPr>
              <w:t>CV #</w:t>
            </w:r>
          </w:p>
        </w:tc>
        <w:tc>
          <w:tcPr>
            <w:tcW w:w="2880" w:type="dxa"/>
          </w:tcPr>
          <w:p w14:paraId="6E4B93A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880" w:type="dxa"/>
          </w:tcPr>
          <w:p w14:paraId="646D58FE"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3F20683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B9650BC" w14:textId="77777777" w:rsidR="002F5423" w:rsidRDefault="00837FD4">
            <w:r>
              <w:rPr>
                <w:sz w:val="20"/>
              </w:rPr>
              <w:t>r</w:t>
            </w:r>
          </w:p>
        </w:tc>
        <w:tc>
          <w:tcPr>
            <w:tcW w:w="2880" w:type="dxa"/>
          </w:tcPr>
          <w:p w14:paraId="60A41F2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0.59</w:t>
            </w:r>
          </w:p>
        </w:tc>
        <w:tc>
          <w:tcPr>
            <w:tcW w:w="2880" w:type="dxa"/>
          </w:tcPr>
          <w:p w14:paraId="134AFED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03BEB43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94B9A9D" w14:textId="77777777" w:rsidR="002F5423" w:rsidRDefault="00837FD4">
            <w:r>
              <w:rPr>
                <w:sz w:val="20"/>
              </w:rPr>
              <w:t>Network</w:t>
            </w:r>
          </w:p>
        </w:tc>
        <w:tc>
          <w:tcPr>
            <w:tcW w:w="2880" w:type="dxa"/>
          </w:tcPr>
          <w:p w14:paraId="44776A8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343F842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732AC4D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613DA0D" w14:textId="77777777" w:rsidR="002F5423" w:rsidRDefault="00837FD4">
            <w:r>
              <w:rPr>
                <w:sz w:val="20"/>
              </w:rPr>
              <w:t>Condition</w:t>
            </w:r>
          </w:p>
        </w:tc>
        <w:tc>
          <w:tcPr>
            <w:tcW w:w="5760" w:type="dxa"/>
            <w:gridSpan w:val="2"/>
          </w:tcPr>
          <w:p w14:paraId="02A0F02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EF82EB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ACD50EE" w14:textId="77777777" w:rsidR="002F5423" w:rsidRDefault="00837FD4">
            <w:r>
              <w:rPr>
                <w:sz w:val="20"/>
              </w:rPr>
              <w:t>HN_up</w:t>
            </w:r>
          </w:p>
        </w:tc>
        <w:tc>
          <w:tcPr>
            <w:tcW w:w="2880" w:type="dxa"/>
          </w:tcPr>
          <w:p w14:paraId="41A6A47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880" w:type="dxa"/>
          </w:tcPr>
          <w:p w14:paraId="310103B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2F19352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224F4E6" w14:textId="77777777" w:rsidR="002F5423" w:rsidRDefault="00837FD4">
            <w:r>
              <w:rPr>
                <w:sz w:val="20"/>
              </w:rPr>
              <w:t>EN_up</w:t>
            </w:r>
          </w:p>
        </w:tc>
        <w:tc>
          <w:tcPr>
            <w:tcW w:w="2880" w:type="dxa"/>
          </w:tcPr>
          <w:p w14:paraId="3ED4144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691A401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-0.68</w:t>
            </w:r>
          </w:p>
        </w:tc>
      </w:tr>
      <w:tr w:rsidR="002F5423" w14:paraId="14C92E9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518021C" w14:textId="77777777" w:rsidR="002F5423" w:rsidRDefault="00837FD4">
            <w:r>
              <w:rPr>
                <w:sz w:val="20"/>
              </w:rPr>
              <w:t>HW_up</w:t>
            </w:r>
          </w:p>
        </w:tc>
        <w:tc>
          <w:tcPr>
            <w:tcW w:w="2880" w:type="dxa"/>
          </w:tcPr>
          <w:p w14:paraId="3515E52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2405FD0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-0.28</w:t>
            </w:r>
          </w:p>
        </w:tc>
      </w:tr>
      <w:tr w:rsidR="002F5423" w14:paraId="198351B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50E2FE7" w14:textId="77777777" w:rsidR="002F5423" w:rsidRDefault="00837FD4">
            <w:r>
              <w:rPr>
                <w:sz w:val="20"/>
              </w:rPr>
              <w:t>EW_up</w:t>
            </w:r>
          </w:p>
        </w:tc>
        <w:tc>
          <w:tcPr>
            <w:tcW w:w="2880" w:type="dxa"/>
          </w:tcPr>
          <w:p w14:paraId="0C5075D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-0.35</w:t>
            </w:r>
          </w:p>
        </w:tc>
        <w:tc>
          <w:tcPr>
            <w:tcW w:w="2880" w:type="dxa"/>
          </w:tcPr>
          <w:p w14:paraId="05C60A3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-0.10</w:t>
            </w:r>
          </w:p>
        </w:tc>
      </w:tr>
      <w:tr w:rsidR="002F5423" w14:paraId="5B9ACA1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DE218D1" w14:textId="77777777" w:rsidR="002F5423" w:rsidRDefault="00837FD4">
            <w:r>
              <w:rPr>
                <w:sz w:val="20"/>
              </w:rPr>
              <w:t>HN_down</w:t>
            </w:r>
          </w:p>
        </w:tc>
        <w:tc>
          <w:tcPr>
            <w:tcW w:w="2880" w:type="dxa"/>
          </w:tcPr>
          <w:p w14:paraId="45DEED2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-0.00</w:t>
            </w:r>
          </w:p>
        </w:tc>
        <w:tc>
          <w:tcPr>
            <w:tcW w:w="2880" w:type="dxa"/>
          </w:tcPr>
          <w:p w14:paraId="143BF7B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-0.00</w:t>
            </w:r>
          </w:p>
        </w:tc>
      </w:tr>
      <w:tr w:rsidR="002F5423" w14:paraId="359C59B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C47F7C6" w14:textId="77777777" w:rsidR="002F5423" w:rsidRDefault="00837FD4">
            <w:r>
              <w:rPr>
                <w:sz w:val="20"/>
              </w:rPr>
              <w:t>EN_down</w:t>
            </w:r>
          </w:p>
        </w:tc>
        <w:tc>
          <w:tcPr>
            <w:tcW w:w="2880" w:type="dxa"/>
          </w:tcPr>
          <w:p w14:paraId="4FF946D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-0.44</w:t>
            </w:r>
          </w:p>
        </w:tc>
        <w:tc>
          <w:tcPr>
            <w:tcW w:w="2880" w:type="dxa"/>
          </w:tcPr>
          <w:p w14:paraId="291F6CC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r>
      <w:tr w:rsidR="002F5423" w14:paraId="13B437F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A29C7DF" w14:textId="77777777" w:rsidR="002F5423" w:rsidRDefault="00837FD4">
            <w:r>
              <w:rPr>
                <w:sz w:val="20"/>
              </w:rPr>
              <w:t>HW_down</w:t>
            </w:r>
          </w:p>
        </w:tc>
        <w:tc>
          <w:tcPr>
            <w:tcW w:w="2880" w:type="dxa"/>
          </w:tcPr>
          <w:p w14:paraId="3FE5976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-0.60</w:t>
            </w:r>
          </w:p>
        </w:tc>
        <w:tc>
          <w:tcPr>
            <w:tcW w:w="2880" w:type="dxa"/>
          </w:tcPr>
          <w:p w14:paraId="65EEC2C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0.11</w:t>
            </w:r>
          </w:p>
        </w:tc>
      </w:tr>
      <w:tr w:rsidR="002F5423" w14:paraId="7191042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3D4FF57" w14:textId="77777777" w:rsidR="002F5423" w:rsidRDefault="00837FD4">
            <w:r>
              <w:rPr>
                <w:sz w:val="20"/>
              </w:rPr>
              <w:t>EW_down</w:t>
            </w:r>
          </w:p>
        </w:tc>
        <w:tc>
          <w:tcPr>
            <w:tcW w:w="2880" w:type="dxa"/>
          </w:tcPr>
          <w:p w14:paraId="1D546DF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-0.14</w:t>
            </w:r>
          </w:p>
        </w:tc>
        <w:tc>
          <w:tcPr>
            <w:tcW w:w="2880" w:type="dxa"/>
          </w:tcPr>
          <w:p w14:paraId="4B0A9F6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r>
    </w:tbl>
    <w:p w14:paraId="63587985" w14:textId="77777777" w:rsidR="002F5423" w:rsidRDefault="002F5423"/>
    <w:p w14:paraId="543AD62E" w14:textId="77777777" w:rsidR="002F5423" w:rsidRDefault="00837FD4">
      <w:pPr>
        <w:pStyle w:val="Heading4"/>
      </w:pPr>
      <w:r>
        <w:t xml:space="preserve">C1_Neg_91_TDMN_0.77 &amp; </w:t>
      </w:r>
      <w:r>
        <w:br/>
        <w:t xml:space="preserve">C2_Pos_86_LPN_1.52 </w:t>
      </w:r>
    </w:p>
    <w:p w14:paraId="70378E01" w14:textId="77777777" w:rsidR="002F5423" w:rsidRDefault="00837FD4">
      <w:r>
        <w:t>Significant correlation between LPN and AccEN</w:t>
      </w:r>
    </w:p>
    <w:tbl>
      <w:tblPr>
        <w:tblStyle w:val="LightList-Accent1"/>
        <w:tblW w:w="0" w:type="auto"/>
        <w:tblLook w:val="04A0" w:firstRow="1" w:lastRow="0" w:firstColumn="1" w:lastColumn="0" w:noHBand="0" w:noVBand="1"/>
      </w:tblPr>
      <w:tblGrid>
        <w:gridCol w:w="2880"/>
        <w:gridCol w:w="2880"/>
        <w:gridCol w:w="2880"/>
      </w:tblGrid>
      <w:tr w:rsidR="002F5423" w14:paraId="178827D5"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E4FC0C4" w14:textId="77777777" w:rsidR="002F5423" w:rsidRDefault="00837FD4">
            <w:r>
              <w:rPr>
                <w:sz w:val="20"/>
              </w:rPr>
              <w:t>CCA</w:t>
            </w:r>
          </w:p>
        </w:tc>
        <w:tc>
          <w:tcPr>
            <w:tcW w:w="2880" w:type="dxa"/>
          </w:tcPr>
          <w:p w14:paraId="74A2D12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253FB179"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9B02E5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D6CC4AF" w14:textId="77777777" w:rsidR="002F5423" w:rsidRDefault="00837FD4">
            <w:r>
              <w:rPr>
                <w:sz w:val="20"/>
              </w:rPr>
              <w:t>Network Group</w:t>
            </w:r>
          </w:p>
        </w:tc>
        <w:tc>
          <w:tcPr>
            <w:tcW w:w="5760" w:type="dxa"/>
            <w:gridSpan w:val="2"/>
          </w:tcPr>
          <w:p w14:paraId="30C2512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DMN</w:t>
            </w:r>
          </w:p>
        </w:tc>
      </w:tr>
      <w:tr w:rsidR="002F5423" w14:paraId="65A3E3F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6EFA6E2" w14:textId="77777777" w:rsidR="002F5423" w:rsidRDefault="00837FD4">
            <w:r>
              <w:rPr>
                <w:sz w:val="20"/>
              </w:rPr>
              <w:t>CV #</w:t>
            </w:r>
          </w:p>
        </w:tc>
        <w:tc>
          <w:tcPr>
            <w:tcW w:w="2880" w:type="dxa"/>
          </w:tcPr>
          <w:p w14:paraId="12E22B0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3</w:t>
            </w:r>
          </w:p>
        </w:tc>
        <w:tc>
          <w:tcPr>
            <w:tcW w:w="2880" w:type="dxa"/>
          </w:tcPr>
          <w:p w14:paraId="0999A036"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480DF93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B6DB5AD" w14:textId="77777777" w:rsidR="002F5423" w:rsidRDefault="00837FD4">
            <w:r>
              <w:rPr>
                <w:sz w:val="20"/>
              </w:rPr>
              <w:t>r</w:t>
            </w:r>
          </w:p>
        </w:tc>
        <w:tc>
          <w:tcPr>
            <w:tcW w:w="2880" w:type="dxa"/>
          </w:tcPr>
          <w:p w14:paraId="1ADF8F1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0.61</w:t>
            </w:r>
          </w:p>
        </w:tc>
        <w:tc>
          <w:tcPr>
            <w:tcW w:w="2880" w:type="dxa"/>
          </w:tcPr>
          <w:p w14:paraId="0D81CFC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415C97B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B1F661C" w14:textId="77777777" w:rsidR="002F5423" w:rsidRDefault="00837FD4">
            <w:r>
              <w:rPr>
                <w:sz w:val="20"/>
              </w:rPr>
              <w:t>Network</w:t>
            </w:r>
          </w:p>
        </w:tc>
        <w:tc>
          <w:tcPr>
            <w:tcW w:w="2880" w:type="dxa"/>
          </w:tcPr>
          <w:p w14:paraId="5E9D2EE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4F1DB2A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2C6428A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8357E3C" w14:textId="77777777" w:rsidR="002F5423" w:rsidRDefault="00837FD4">
            <w:r>
              <w:rPr>
                <w:sz w:val="20"/>
              </w:rPr>
              <w:t>Condition</w:t>
            </w:r>
          </w:p>
        </w:tc>
        <w:tc>
          <w:tcPr>
            <w:tcW w:w="5760" w:type="dxa"/>
            <w:gridSpan w:val="2"/>
          </w:tcPr>
          <w:p w14:paraId="5738781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832A8C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9796DA2" w14:textId="77777777" w:rsidR="002F5423" w:rsidRDefault="00837FD4">
            <w:r>
              <w:rPr>
                <w:sz w:val="20"/>
              </w:rPr>
              <w:t>HN_up</w:t>
            </w:r>
          </w:p>
        </w:tc>
        <w:tc>
          <w:tcPr>
            <w:tcW w:w="2880" w:type="dxa"/>
          </w:tcPr>
          <w:p w14:paraId="626FB23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c>
          <w:tcPr>
            <w:tcW w:w="2880" w:type="dxa"/>
          </w:tcPr>
          <w:p w14:paraId="721419E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r>
      <w:tr w:rsidR="002F5423" w14:paraId="03C23B4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A81CFDC" w14:textId="77777777" w:rsidR="002F5423" w:rsidRDefault="00837FD4">
            <w:r>
              <w:rPr>
                <w:sz w:val="20"/>
              </w:rPr>
              <w:t>EN_up</w:t>
            </w:r>
          </w:p>
        </w:tc>
        <w:tc>
          <w:tcPr>
            <w:tcW w:w="2880" w:type="dxa"/>
          </w:tcPr>
          <w:p w14:paraId="010FDE2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880" w:type="dxa"/>
          </w:tcPr>
          <w:p w14:paraId="58CB211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-0.11</w:t>
            </w:r>
          </w:p>
        </w:tc>
      </w:tr>
      <w:tr w:rsidR="002F5423" w14:paraId="056E4EC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D695E73" w14:textId="77777777" w:rsidR="002F5423" w:rsidRDefault="00837FD4">
            <w:r>
              <w:rPr>
                <w:sz w:val="20"/>
              </w:rPr>
              <w:t>HW_up</w:t>
            </w:r>
          </w:p>
        </w:tc>
        <w:tc>
          <w:tcPr>
            <w:tcW w:w="2880" w:type="dxa"/>
          </w:tcPr>
          <w:p w14:paraId="5E59301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0.48</w:t>
            </w:r>
          </w:p>
        </w:tc>
        <w:tc>
          <w:tcPr>
            <w:tcW w:w="2880" w:type="dxa"/>
          </w:tcPr>
          <w:p w14:paraId="1E9641F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-0.36</w:t>
            </w:r>
          </w:p>
        </w:tc>
      </w:tr>
      <w:tr w:rsidR="002F5423" w14:paraId="399782C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3D09675" w14:textId="77777777" w:rsidR="002F5423" w:rsidRDefault="00837FD4">
            <w:r>
              <w:rPr>
                <w:sz w:val="20"/>
              </w:rPr>
              <w:t>EW_up</w:t>
            </w:r>
          </w:p>
        </w:tc>
        <w:tc>
          <w:tcPr>
            <w:tcW w:w="2880" w:type="dxa"/>
          </w:tcPr>
          <w:p w14:paraId="2428FDD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0.24</w:t>
            </w:r>
          </w:p>
        </w:tc>
        <w:tc>
          <w:tcPr>
            <w:tcW w:w="2880" w:type="dxa"/>
          </w:tcPr>
          <w:p w14:paraId="539FEEC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r>
      <w:tr w:rsidR="002F5423" w14:paraId="4E26709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480371A" w14:textId="77777777" w:rsidR="002F5423" w:rsidRDefault="00837FD4">
            <w:r>
              <w:rPr>
                <w:sz w:val="20"/>
              </w:rPr>
              <w:t>HN_down</w:t>
            </w:r>
          </w:p>
        </w:tc>
        <w:tc>
          <w:tcPr>
            <w:tcW w:w="2880" w:type="dxa"/>
          </w:tcPr>
          <w:p w14:paraId="45CEA62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c>
          <w:tcPr>
            <w:tcW w:w="2880" w:type="dxa"/>
          </w:tcPr>
          <w:p w14:paraId="23C816F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r>
      <w:tr w:rsidR="002F5423" w14:paraId="137D9FD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3BAA07C" w14:textId="77777777" w:rsidR="002F5423" w:rsidRDefault="00837FD4">
            <w:r>
              <w:rPr>
                <w:sz w:val="20"/>
              </w:rPr>
              <w:t>EN_down</w:t>
            </w:r>
          </w:p>
        </w:tc>
        <w:tc>
          <w:tcPr>
            <w:tcW w:w="2880" w:type="dxa"/>
          </w:tcPr>
          <w:p w14:paraId="19AB750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0.40</w:t>
            </w:r>
          </w:p>
        </w:tc>
        <w:tc>
          <w:tcPr>
            <w:tcW w:w="2880" w:type="dxa"/>
          </w:tcPr>
          <w:p w14:paraId="61B5B8C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-0.53</w:t>
            </w:r>
          </w:p>
        </w:tc>
      </w:tr>
      <w:tr w:rsidR="002F5423" w14:paraId="52A4772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5694814" w14:textId="77777777" w:rsidR="002F5423" w:rsidRDefault="00837FD4">
            <w:r>
              <w:rPr>
                <w:sz w:val="20"/>
              </w:rPr>
              <w:t>HW_down</w:t>
            </w:r>
          </w:p>
        </w:tc>
        <w:tc>
          <w:tcPr>
            <w:tcW w:w="2880" w:type="dxa"/>
          </w:tcPr>
          <w:p w14:paraId="42FF0CB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c>
          <w:tcPr>
            <w:tcW w:w="2880" w:type="dxa"/>
          </w:tcPr>
          <w:p w14:paraId="4D97C66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-0.38</w:t>
            </w:r>
          </w:p>
        </w:tc>
      </w:tr>
      <w:tr w:rsidR="002F5423" w14:paraId="04376BD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A7AE88F" w14:textId="77777777" w:rsidR="002F5423" w:rsidRDefault="00837FD4">
            <w:r>
              <w:rPr>
                <w:sz w:val="20"/>
              </w:rPr>
              <w:t>EW_down</w:t>
            </w:r>
          </w:p>
        </w:tc>
        <w:tc>
          <w:tcPr>
            <w:tcW w:w="2880" w:type="dxa"/>
          </w:tcPr>
          <w:p w14:paraId="283878F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880" w:type="dxa"/>
          </w:tcPr>
          <w:p w14:paraId="1984518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r>
    </w:tbl>
    <w:p w14:paraId="5D304CB3" w14:textId="77777777" w:rsidR="002F5423" w:rsidRDefault="002F5423"/>
    <w:p w14:paraId="20FB6112" w14:textId="77777777" w:rsidR="002F5423" w:rsidRDefault="00837FD4">
      <w:pPr>
        <w:pStyle w:val="Heading3"/>
      </w:pPr>
      <w:bookmarkStart w:id="50" w:name="_Toc70591487"/>
      <w:r>
        <w:lastRenderedPageBreak/>
        <w:t>Significant Correlation with AccHN</w:t>
      </w:r>
      <w:bookmarkEnd w:id="50"/>
    </w:p>
    <w:p w14:paraId="66C7B48C" w14:textId="77777777" w:rsidR="002F5423" w:rsidRDefault="00837FD4">
      <w:pPr>
        <w:pStyle w:val="Heading4"/>
      </w:pPr>
      <w:r>
        <w:t xml:space="preserve">C2_Pos_86_LPN_1.52 &amp; </w:t>
      </w:r>
      <w:r>
        <w:br/>
        <w:t xml:space="preserve">C3_Pos_71_1RESP_1.14 </w:t>
      </w:r>
    </w:p>
    <w:p w14:paraId="166643DE" w14:textId="77777777" w:rsidR="002F5423" w:rsidRDefault="00837FD4">
      <w:r>
        <w:t>Significant correlation between LPN and AccHN</w:t>
      </w:r>
    </w:p>
    <w:tbl>
      <w:tblPr>
        <w:tblStyle w:val="LightList-Accent1"/>
        <w:tblW w:w="0" w:type="auto"/>
        <w:tblLook w:val="04A0" w:firstRow="1" w:lastRow="0" w:firstColumn="1" w:lastColumn="0" w:noHBand="0" w:noVBand="1"/>
      </w:tblPr>
      <w:tblGrid>
        <w:gridCol w:w="2880"/>
        <w:gridCol w:w="2880"/>
        <w:gridCol w:w="2880"/>
      </w:tblGrid>
      <w:tr w:rsidR="002F5423" w14:paraId="1E1BB78F"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C46496D" w14:textId="77777777" w:rsidR="002F5423" w:rsidRDefault="00837FD4">
            <w:r>
              <w:rPr>
                <w:sz w:val="20"/>
              </w:rPr>
              <w:t>CCA</w:t>
            </w:r>
          </w:p>
        </w:tc>
        <w:tc>
          <w:tcPr>
            <w:tcW w:w="2880" w:type="dxa"/>
          </w:tcPr>
          <w:p w14:paraId="5F7BDA2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2D6BDD76"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7DB3655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85DAB90" w14:textId="77777777" w:rsidR="002F5423" w:rsidRDefault="00837FD4">
            <w:r>
              <w:rPr>
                <w:sz w:val="20"/>
              </w:rPr>
              <w:t>Network Group</w:t>
            </w:r>
          </w:p>
        </w:tc>
        <w:tc>
          <w:tcPr>
            <w:tcW w:w="5760" w:type="dxa"/>
            <w:gridSpan w:val="2"/>
          </w:tcPr>
          <w:p w14:paraId="2C8B792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RESP</w:t>
            </w:r>
          </w:p>
        </w:tc>
      </w:tr>
      <w:tr w:rsidR="002F5423" w14:paraId="479D520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644BAB0" w14:textId="77777777" w:rsidR="002F5423" w:rsidRDefault="00837FD4">
            <w:r>
              <w:rPr>
                <w:sz w:val="20"/>
              </w:rPr>
              <w:t>CV #</w:t>
            </w:r>
          </w:p>
        </w:tc>
        <w:tc>
          <w:tcPr>
            <w:tcW w:w="2880" w:type="dxa"/>
          </w:tcPr>
          <w:p w14:paraId="75BACF5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7</w:t>
            </w:r>
          </w:p>
        </w:tc>
        <w:tc>
          <w:tcPr>
            <w:tcW w:w="2880" w:type="dxa"/>
          </w:tcPr>
          <w:p w14:paraId="1AB25CC3"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42E34B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96077F5" w14:textId="77777777" w:rsidR="002F5423" w:rsidRDefault="00837FD4">
            <w:r>
              <w:rPr>
                <w:sz w:val="20"/>
              </w:rPr>
              <w:t>r</w:t>
            </w:r>
          </w:p>
        </w:tc>
        <w:tc>
          <w:tcPr>
            <w:tcW w:w="2880" w:type="dxa"/>
          </w:tcPr>
          <w:p w14:paraId="04E6F2A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0.57</w:t>
            </w:r>
          </w:p>
        </w:tc>
        <w:tc>
          <w:tcPr>
            <w:tcW w:w="2880" w:type="dxa"/>
          </w:tcPr>
          <w:p w14:paraId="2AF7EC3A"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079D430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BA8A9BD" w14:textId="77777777" w:rsidR="002F5423" w:rsidRDefault="00837FD4">
            <w:r>
              <w:rPr>
                <w:sz w:val="20"/>
              </w:rPr>
              <w:t>Network</w:t>
            </w:r>
          </w:p>
        </w:tc>
        <w:tc>
          <w:tcPr>
            <w:tcW w:w="2880" w:type="dxa"/>
          </w:tcPr>
          <w:p w14:paraId="1084BB6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880" w:type="dxa"/>
          </w:tcPr>
          <w:p w14:paraId="4F15850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0C7E6FF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720083B" w14:textId="77777777" w:rsidR="002F5423" w:rsidRDefault="00837FD4">
            <w:r>
              <w:rPr>
                <w:sz w:val="20"/>
              </w:rPr>
              <w:t>Condition</w:t>
            </w:r>
          </w:p>
        </w:tc>
        <w:tc>
          <w:tcPr>
            <w:tcW w:w="5760" w:type="dxa"/>
            <w:gridSpan w:val="2"/>
          </w:tcPr>
          <w:p w14:paraId="62E87FD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536AA98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99959E6" w14:textId="77777777" w:rsidR="002F5423" w:rsidRDefault="00837FD4">
            <w:r>
              <w:rPr>
                <w:sz w:val="20"/>
              </w:rPr>
              <w:t>HN_up</w:t>
            </w:r>
          </w:p>
        </w:tc>
        <w:tc>
          <w:tcPr>
            <w:tcW w:w="2880" w:type="dxa"/>
          </w:tcPr>
          <w:p w14:paraId="3B1AB53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-0.55</w:t>
            </w:r>
          </w:p>
        </w:tc>
        <w:tc>
          <w:tcPr>
            <w:tcW w:w="2880" w:type="dxa"/>
          </w:tcPr>
          <w:p w14:paraId="0AA768C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0.09</w:t>
            </w:r>
          </w:p>
        </w:tc>
      </w:tr>
      <w:tr w:rsidR="002F5423" w14:paraId="3924F6B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DF66BB9" w14:textId="77777777" w:rsidR="002F5423" w:rsidRDefault="00837FD4">
            <w:r>
              <w:rPr>
                <w:sz w:val="20"/>
              </w:rPr>
              <w:t>EN_up</w:t>
            </w:r>
          </w:p>
        </w:tc>
        <w:tc>
          <w:tcPr>
            <w:tcW w:w="2880" w:type="dxa"/>
          </w:tcPr>
          <w:p w14:paraId="318F5D3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0.11</w:t>
            </w:r>
          </w:p>
        </w:tc>
        <w:tc>
          <w:tcPr>
            <w:tcW w:w="2880" w:type="dxa"/>
          </w:tcPr>
          <w:p w14:paraId="63F7EBF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0.42</w:t>
            </w:r>
          </w:p>
        </w:tc>
      </w:tr>
      <w:tr w:rsidR="002F5423" w14:paraId="3732407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A18BD77" w14:textId="77777777" w:rsidR="002F5423" w:rsidRDefault="00837FD4">
            <w:r>
              <w:rPr>
                <w:sz w:val="20"/>
              </w:rPr>
              <w:t>HW_up</w:t>
            </w:r>
          </w:p>
        </w:tc>
        <w:tc>
          <w:tcPr>
            <w:tcW w:w="2880" w:type="dxa"/>
          </w:tcPr>
          <w:p w14:paraId="02295DE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-0.78</w:t>
            </w:r>
          </w:p>
        </w:tc>
        <w:tc>
          <w:tcPr>
            <w:tcW w:w="2880" w:type="dxa"/>
          </w:tcPr>
          <w:p w14:paraId="0804B22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r>
      <w:tr w:rsidR="002F5423" w14:paraId="0DD80A9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DE08AC3" w14:textId="77777777" w:rsidR="002F5423" w:rsidRDefault="00837FD4">
            <w:r>
              <w:rPr>
                <w:sz w:val="20"/>
              </w:rPr>
              <w:t>EW_up</w:t>
            </w:r>
          </w:p>
        </w:tc>
        <w:tc>
          <w:tcPr>
            <w:tcW w:w="2880" w:type="dxa"/>
          </w:tcPr>
          <w:p w14:paraId="4A382E7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-0.18</w:t>
            </w:r>
          </w:p>
        </w:tc>
        <w:tc>
          <w:tcPr>
            <w:tcW w:w="2880" w:type="dxa"/>
          </w:tcPr>
          <w:p w14:paraId="685B339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r>
      <w:tr w:rsidR="002F5423" w14:paraId="34C9407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41A322C" w14:textId="77777777" w:rsidR="002F5423" w:rsidRDefault="00837FD4">
            <w:r>
              <w:rPr>
                <w:sz w:val="20"/>
              </w:rPr>
              <w:t>HN_down</w:t>
            </w:r>
          </w:p>
        </w:tc>
        <w:tc>
          <w:tcPr>
            <w:tcW w:w="2880" w:type="dxa"/>
          </w:tcPr>
          <w:p w14:paraId="6C037F2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0.22</w:t>
            </w:r>
          </w:p>
        </w:tc>
        <w:tc>
          <w:tcPr>
            <w:tcW w:w="2880" w:type="dxa"/>
          </w:tcPr>
          <w:p w14:paraId="5D30D0D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-0.05</w:t>
            </w:r>
          </w:p>
        </w:tc>
      </w:tr>
      <w:tr w:rsidR="002F5423" w14:paraId="21FD0C1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7BC00EF" w14:textId="77777777" w:rsidR="002F5423" w:rsidRDefault="00837FD4">
            <w:r>
              <w:rPr>
                <w:sz w:val="20"/>
              </w:rPr>
              <w:t>EN_down</w:t>
            </w:r>
          </w:p>
        </w:tc>
        <w:tc>
          <w:tcPr>
            <w:tcW w:w="2880" w:type="dxa"/>
          </w:tcPr>
          <w:p w14:paraId="727C9E8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880" w:type="dxa"/>
          </w:tcPr>
          <w:p w14:paraId="31DA626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-0.76</w:t>
            </w:r>
          </w:p>
        </w:tc>
      </w:tr>
      <w:tr w:rsidR="002F5423" w14:paraId="63DA39D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3C4A014" w14:textId="77777777" w:rsidR="002F5423" w:rsidRDefault="00837FD4">
            <w:r>
              <w:rPr>
                <w:sz w:val="20"/>
              </w:rPr>
              <w:t>HW_down</w:t>
            </w:r>
          </w:p>
        </w:tc>
        <w:tc>
          <w:tcPr>
            <w:tcW w:w="2880" w:type="dxa"/>
          </w:tcPr>
          <w:p w14:paraId="293DBFB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0.32</w:t>
            </w:r>
          </w:p>
        </w:tc>
        <w:tc>
          <w:tcPr>
            <w:tcW w:w="2880" w:type="dxa"/>
          </w:tcPr>
          <w:p w14:paraId="40F0758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-0.21</w:t>
            </w:r>
          </w:p>
        </w:tc>
      </w:tr>
      <w:tr w:rsidR="002F5423" w14:paraId="3436559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5E935CF" w14:textId="77777777" w:rsidR="002F5423" w:rsidRDefault="00837FD4">
            <w:r>
              <w:rPr>
                <w:sz w:val="20"/>
              </w:rPr>
              <w:t>EW_down</w:t>
            </w:r>
          </w:p>
        </w:tc>
        <w:tc>
          <w:tcPr>
            <w:tcW w:w="2880" w:type="dxa"/>
          </w:tcPr>
          <w:p w14:paraId="1EC21E1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c>
          <w:tcPr>
            <w:tcW w:w="2880" w:type="dxa"/>
          </w:tcPr>
          <w:p w14:paraId="180934A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-0.21</w:t>
            </w:r>
          </w:p>
        </w:tc>
      </w:tr>
    </w:tbl>
    <w:p w14:paraId="237D8687" w14:textId="77777777" w:rsidR="002F5423" w:rsidRDefault="002F5423"/>
    <w:p w14:paraId="219E9D45" w14:textId="77777777" w:rsidR="002F5423" w:rsidRDefault="00837FD4">
      <w:pPr>
        <w:pStyle w:val="Heading3"/>
      </w:pPr>
      <w:bookmarkStart w:id="51" w:name="_Toc70591488"/>
      <w:r>
        <w:t>Significant Correlation with AccHW</w:t>
      </w:r>
      <w:bookmarkEnd w:id="51"/>
    </w:p>
    <w:p w14:paraId="5D042AB2" w14:textId="77777777" w:rsidR="002F5423" w:rsidRDefault="00837FD4">
      <w:pPr>
        <w:pStyle w:val="Heading4"/>
      </w:pPr>
      <w:r>
        <w:t xml:space="preserve">C1_Neg_91_TDMN_0.77 &amp; </w:t>
      </w:r>
      <w:r>
        <w:br/>
        <w:t xml:space="preserve">C2_Pos_86_LPN_1.52 </w:t>
      </w:r>
    </w:p>
    <w:p w14:paraId="03E6C536" w14:textId="77777777" w:rsidR="002F5423" w:rsidRDefault="00837FD4">
      <w:r>
        <w:t>Significant correlation between DMN and AccHW</w:t>
      </w:r>
    </w:p>
    <w:tbl>
      <w:tblPr>
        <w:tblStyle w:val="LightList-Accent1"/>
        <w:tblW w:w="0" w:type="auto"/>
        <w:tblLook w:val="04A0" w:firstRow="1" w:lastRow="0" w:firstColumn="1" w:lastColumn="0" w:noHBand="0" w:noVBand="1"/>
      </w:tblPr>
      <w:tblGrid>
        <w:gridCol w:w="2880"/>
        <w:gridCol w:w="2880"/>
        <w:gridCol w:w="2880"/>
      </w:tblGrid>
      <w:tr w:rsidR="002F5423" w14:paraId="6F64E2C7"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728543A" w14:textId="77777777" w:rsidR="002F5423" w:rsidRDefault="00837FD4">
            <w:r>
              <w:rPr>
                <w:sz w:val="20"/>
              </w:rPr>
              <w:t>CCA</w:t>
            </w:r>
          </w:p>
        </w:tc>
        <w:tc>
          <w:tcPr>
            <w:tcW w:w="2880" w:type="dxa"/>
          </w:tcPr>
          <w:p w14:paraId="713403F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73892532"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54D6002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C5CD0A0" w14:textId="77777777" w:rsidR="002F5423" w:rsidRDefault="00837FD4">
            <w:r>
              <w:rPr>
                <w:sz w:val="20"/>
              </w:rPr>
              <w:t>Network Group</w:t>
            </w:r>
          </w:p>
        </w:tc>
        <w:tc>
          <w:tcPr>
            <w:tcW w:w="5760" w:type="dxa"/>
            <w:gridSpan w:val="2"/>
          </w:tcPr>
          <w:p w14:paraId="5FBC45F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w:t>
            </w:r>
          </w:p>
        </w:tc>
      </w:tr>
      <w:tr w:rsidR="002F5423" w14:paraId="61475A1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0CFF08B" w14:textId="77777777" w:rsidR="002F5423" w:rsidRDefault="00837FD4">
            <w:r>
              <w:rPr>
                <w:sz w:val="20"/>
              </w:rPr>
              <w:t>CV #</w:t>
            </w:r>
          </w:p>
        </w:tc>
        <w:tc>
          <w:tcPr>
            <w:tcW w:w="2880" w:type="dxa"/>
          </w:tcPr>
          <w:p w14:paraId="344BD65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7</w:t>
            </w:r>
          </w:p>
        </w:tc>
        <w:tc>
          <w:tcPr>
            <w:tcW w:w="2880" w:type="dxa"/>
          </w:tcPr>
          <w:p w14:paraId="5C69C8C0"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4E34E1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9583D96" w14:textId="77777777" w:rsidR="002F5423" w:rsidRDefault="00837FD4">
            <w:r>
              <w:rPr>
                <w:sz w:val="20"/>
              </w:rPr>
              <w:t>r</w:t>
            </w:r>
          </w:p>
        </w:tc>
        <w:tc>
          <w:tcPr>
            <w:tcW w:w="2880" w:type="dxa"/>
          </w:tcPr>
          <w:p w14:paraId="193F686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0.56</w:t>
            </w:r>
          </w:p>
        </w:tc>
        <w:tc>
          <w:tcPr>
            <w:tcW w:w="2880" w:type="dxa"/>
          </w:tcPr>
          <w:p w14:paraId="3095FBA2"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E66EA7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F38ADB1" w14:textId="77777777" w:rsidR="002F5423" w:rsidRDefault="00837FD4">
            <w:r>
              <w:rPr>
                <w:sz w:val="20"/>
              </w:rPr>
              <w:t>Network</w:t>
            </w:r>
          </w:p>
        </w:tc>
        <w:tc>
          <w:tcPr>
            <w:tcW w:w="2880" w:type="dxa"/>
          </w:tcPr>
          <w:p w14:paraId="5C6C1C2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3A807DC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6F67067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D3D3AD4" w14:textId="77777777" w:rsidR="002F5423" w:rsidRDefault="00837FD4">
            <w:r>
              <w:rPr>
                <w:sz w:val="20"/>
              </w:rPr>
              <w:t>Condition</w:t>
            </w:r>
          </w:p>
        </w:tc>
        <w:tc>
          <w:tcPr>
            <w:tcW w:w="5760" w:type="dxa"/>
            <w:gridSpan w:val="2"/>
          </w:tcPr>
          <w:p w14:paraId="3106DD5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E30998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E70AABF" w14:textId="77777777" w:rsidR="002F5423" w:rsidRDefault="00837FD4">
            <w:r>
              <w:rPr>
                <w:sz w:val="20"/>
              </w:rPr>
              <w:t>HN_up</w:t>
            </w:r>
          </w:p>
        </w:tc>
        <w:tc>
          <w:tcPr>
            <w:tcW w:w="2880" w:type="dxa"/>
          </w:tcPr>
          <w:p w14:paraId="23534A3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880" w:type="dxa"/>
          </w:tcPr>
          <w:p w14:paraId="4D52D7E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0.23</w:t>
            </w:r>
          </w:p>
        </w:tc>
      </w:tr>
      <w:tr w:rsidR="002F5423" w14:paraId="646B0FC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97F5C4A" w14:textId="77777777" w:rsidR="002F5423" w:rsidRDefault="00837FD4">
            <w:r>
              <w:rPr>
                <w:sz w:val="20"/>
              </w:rPr>
              <w:t>EN_up</w:t>
            </w:r>
          </w:p>
        </w:tc>
        <w:tc>
          <w:tcPr>
            <w:tcW w:w="2880" w:type="dxa"/>
          </w:tcPr>
          <w:p w14:paraId="160440D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880" w:type="dxa"/>
          </w:tcPr>
          <w:p w14:paraId="3C38A6F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r>
      <w:tr w:rsidR="002F5423" w14:paraId="1B8F0CB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A4A07C8" w14:textId="77777777" w:rsidR="002F5423" w:rsidRDefault="00837FD4">
            <w:r>
              <w:rPr>
                <w:sz w:val="20"/>
              </w:rPr>
              <w:t>HW_up</w:t>
            </w:r>
          </w:p>
        </w:tc>
        <w:tc>
          <w:tcPr>
            <w:tcW w:w="2880" w:type="dxa"/>
          </w:tcPr>
          <w:p w14:paraId="05197B7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-0.34</w:t>
            </w:r>
          </w:p>
        </w:tc>
        <w:tc>
          <w:tcPr>
            <w:tcW w:w="2880" w:type="dxa"/>
          </w:tcPr>
          <w:p w14:paraId="3DA26F2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r>
      <w:tr w:rsidR="002F5423" w14:paraId="2711DA5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9E80214" w14:textId="77777777" w:rsidR="002F5423" w:rsidRDefault="00837FD4">
            <w:r>
              <w:rPr>
                <w:sz w:val="20"/>
              </w:rPr>
              <w:t>EW_up</w:t>
            </w:r>
          </w:p>
        </w:tc>
        <w:tc>
          <w:tcPr>
            <w:tcW w:w="2880" w:type="dxa"/>
          </w:tcPr>
          <w:p w14:paraId="34A4902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c>
          <w:tcPr>
            <w:tcW w:w="2880" w:type="dxa"/>
          </w:tcPr>
          <w:p w14:paraId="283C298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-0.28</w:t>
            </w:r>
          </w:p>
        </w:tc>
      </w:tr>
      <w:tr w:rsidR="002F5423" w14:paraId="38490FD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2F1FB38" w14:textId="77777777" w:rsidR="002F5423" w:rsidRDefault="00837FD4">
            <w:r>
              <w:rPr>
                <w:sz w:val="20"/>
              </w:rPr>
              <w:t>HN_down</w:t>
            </w:r>
          </w:p>
        </w:tc>
        <w:tc>
          <w:tcPr>
            <w:tcW w:w="2880" w:type="dxa"/>
          </w:tcPr>
          <w:p w14:paraId="483F755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880" w:type="dxa"/>
          </w:tcPr>
          <w:p w14:paraId="4585C7A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57FBB2A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5F23B9E" w14:textId="77777777" w:rsidR="002F5423" w:rsidRDefault="00837FD4">
            <w:r>
              <w:rPr>
                <w:sz w:val="20"/>
              </w:rPr>
              <w:t>EN_down</w:t>
            </w:r>
          </w:p>
        </w:tc>
        <w:tc>
          <w:tcPr>
            <w:tcW w:w="2880" w:type="dxa"/>
          </w:tcPr>
          <w:p w14:paraId="18E60E4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880" w:type="dxa"/>
          </w:tcPr>
          <w:p w14:paraId="4CBF0A5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0.04</w:t>
            </w:r>
          </w:p>
        </w:tc>
      </w:tr>
      <w:tr w:rsidR="002F5423" w14:paraId="510F95C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E0243E1" w14:textId="77777777" w:rsidR="002F5423" w:rsidRDefault="00837FD4">
            <w:r>
              <w:rPr>
                <w:sz w:val="20"/>
              </w:rPr>
              <w:t>HW_down</w:t>
            </w:r>
          </w:p>
        </w:tc>
        <w:tc>
          <w:tcPr>
            <w:tcW w:w="2880" w:type="dxa"/>
          </w:tcPr>
          <w:p w14:paraId="67F2EEF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-0.24</w:t>
            </w:r>
          </w:p>
        </w:tc>
        <w:tc>
          <w:tcPr>
            <w:tcW w:w="2880" w:type="dxa"/>
          </w:tcPr>
          <w:p w14:paraId="6DC59C7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58E46C3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DF207E0" w14:textId="77777777" w:rsidR="002F5423" w:rsidRDefault="00837FD4">
            <w:r>
              <w:rPr>
                <w:sz w:val="20"/>
              </w:rPr>
              <w:t>EW_down</w:t>
            </w:r>
          </w:p>
        </w:tc>
        <w:tc>
          <w:tcPr>
            <w:tcW w:w="2880" w:type="dxa"/>
          </w:tcPr>
          <w:p w14:paraId="2924FDA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-0.52</w:t>
            </w:r>
          </w:p>
        </w:tc>
        <w:tc>
          <w:tcPr>
            <w:tcW w:w="2880" w:type="dxa"/>
          </w:tcPr>
          <w:p w14:paraId="0B2300D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0.25</w:t>
            </w:r>
          </w:p>
        </w:tc>
      </w:tr>
    </w:tbl>
    <w:p w14:paraId="4E1906BF" w14:textId="77777777" w:rsidR="002F5423" w:rsidRDefault="002F5423"/>
    <w:p w14:paraId="3124BC22" w14:textId="77777777" w:rsidR="002F5423" w:rsidRDefault="00837FD4">
      <w:pPr>
        <w:pStyle w:val="Heading4"/>
      </w:pPr>
      <w:r>
        <w:lastRenderedPageBreak/>
        <w:t xml:space="preserve">C1_Neg_91_TDMN_0.77 &amp; </w:t>
      </w:r>
      <w:r>
        <w:br/>
        <w:t xml:space="preserve">C3_Pos_71_1RESP_1.14 </w:t>
      </w:r>
    </w:p>
    <w:p w14:paraId="695229A8" w14:textId="77777777" w:rsidR="002F5423" w:rsidRDefault="00837FD4">
      <w:r>
        <w:t>Significant correlation between DMN and AccHW</w:t>
      </w:r>
    </w:p>
    <w:tbl>
      <w:tblPr>
        <w:tblStyle w:val="LightList-Accent1"/>
        <w:tblW w:w="0" w:type="auto"/>
        <w:tblLook w:val="04A0" w:firstRow="1" w:lastRow="0" w:firstColumn="1" w:lastColumn="0" w:noHBand="0" w:noVBand="1"/>
      </w:tblPr>
      <w:tblGrid>
        <w:gridCol w:w="2880"/>
        <w:gridCol w:w="2880"/>
        <w:gridCol w:w="2880"/>
      </w:tblGrid>
      <w:tr w:rsidR="002F5423" w14:paraId="11F8489A"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01512E9" w14:textId="77777777" w:rsidR="002F5423" w:rsidRDefault="00837FD4">
            <w:r>
              <w:rPr>
                <w:sz w:val="20"/>
              </w:rPr>
              <w:t>CCA</w:t>
            </w:r>
          </w:p>
        </w:tc>
        <w:tc>
          <w:tcPr>
            <w:tcW w:w="2880" w:type="dxa"/>
          </w:tcPr>
          <w:p w14:paraId="1383384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2C13E30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7999519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D05E800" w14:textId="77777777" w:rsidR="002F5423" w:rsidRDefault="00837FD4">
            <w:r>
              <w:rPr>
                <w:sz w:val="20"/>
              </w:rPr>
              <w:t>Network Group</w:t>
            </w:r>
          </w:p>
        </w:tc>
        <w:tc>
          <w:tcPr>
            <w:tcW w:w="5760" w:type="dxa"/>
            <w:gridSpan w:val="2"/>
          </w:tcPr>
          <w:p w14:paraId="66A240B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RESP</w:t>
            </w:r>
          </w:p>
        </w:tc>
      </w:tr>
      <w:tr w:rsidR="002F5423" w14:paraId="713285A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9DB2483" w14:textId="77777777" w:rsidR="002F5423" w:rsidRDefault="00837FD4">
            <w:r>
              <w:rPr>
                <w:sz w:val="20"/>
              </w:rPr>
              <w:t>CV #</w:t>
            </w:r>
          </w:p>
        </w:tc>
        <w:tc>
          <w:tcPr>
            <w:tcW w:w="2880" w:type="dxa"/>
          </w:tcPr>
          <w:p w14:paraId="37145A6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880" w:type="dxa"/>
          </w:tcPr>
          <w:p w14:paraId="22DC1C33"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820FCC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A3E2931" w14:textId="77777777" w:rsidR="002F5423" w:rsidRDefault="00837FD4">
            <w:r>
              <w:rPr>
                <w:sz w:val="20"/>
              </w:rPr>
              <w:t>r</w:t>
            </w:r>
          </w:p>
        </w:tc>
        <w:tc>
          <w:tcPr>
            <w:tcW w:w="2880" w:type="dxa"/>
          </w:tcPr>
          <w:p w14:paraId="7DBF084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880" w:type="dxa"/>
          </w:tcPr>
          <w:p w14:paraId="24AC7C15"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6C9EF3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48E659C" w14:textId="77777777" w:rsidR="002F5423" w:rsidRDefault="00837FD4">
            <w:r>
              <w:rPr>
                <w:sz w:val="20"/>
              </w:rPr>
              <w:t>Network</w:t>
            </w:r>
          </w:p>
        </w:tc>
        <w:tc>
          <w:tcPr>
            <w:tcW w:w="2880" w:type="dxa"/>
          </w:tcPr>
          <w:p w14:paraId="15DD138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5D42CD4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39D098D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BEAE353" w14:textId="77777777" w:rsidR="002F5423" w:rsidRDefault="00837FD4">
            <w:r>
              <w:rPr>
                <w:sz w:val="20"/>
              </w:rPr>
              <w:t>Condition</w:t>
            </w:r>
          </w:p>
        </w:tc>
        <w:tc>
          <w:tcPr>
            <w:tcW w:w="5760" w:type="dxa"/>
            <w:gridSpan w:val="2"/>
          </w:tcPr>
          <w:p w14:paraId="2D1FD8E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4CF360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2844D2B" w14:textId="77777777" w:rsidR="002F5423" w:rsidRDefault="00837FD4">
            <w:r>
              <w:rPr>
                <w:sz w:val="20"/>
              </w:rPr>
              <w:t>HN_up</w:t>
            </w:r>
          </w:p>
        </w:tc>
        <w:tc>
          <w:tcPr>
            <w:tcW w:w="2880" w:type="dxa"/>
          </w:tcPr>
          <w:p w14:paraId="7891350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880" w:type="dxa"/>
          </w:tcPr>
          <w:p w14:paraId="75AC0F2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0B9007E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C593835" w14:textId="77777777" w:rsidR="002F5423" w:rsidRDefault="00837FD4">
            <w:r>
              <w:rPr>
                <w:sz w:val="20"/>
              </w:rPr>
              <w:t>EN_up</w:t>
            </w:r>
          </w:p>
        </w:tc>
        <w:tc>
          <w:tcPr>
            <w:tcW w:w="2880" w:type="dxa"/>
          </w:tcPr>
          <w:p w14:paraId="05CE3EE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544F918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-0.68</w:t>
            </w:r>
          </w:p>
        </w:tc>
      </w:tr>
      <w:tr w:rsidR="002F5423" w14:paraId="04CEF4B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F8BBA14" w14:textId="77777777" w:rsidR="002F5423" w:rsidRDefault="00837FD4">
            <w:r>
              <w:rPr>
                <w:sz w:val="20"/>
              </w:rPr>
              <w:t>HW_up</w:t>
            </w:r>
          </w:p>
        </w:tc>
        <w:tc>
          <w:tcPr>
            <w:tcW w:w="2880" w:type="dxa"/>
          </w:tcPr>
          <w:p w14:paraId="1E6E5B9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0ABCB74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-0.28</w:t>
            </w:r>
          </w:p>
        </w:tc>
      </w:tr>
      <w:tr w:rsidR="002F5423" w14:paraId="7EE10DE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28E9128" w14:textId="77777777" w:rsidR="002F5423" w:rsidRDefault="00837FD4">
            <w:r>
              <w:rPr>
                <w:sz w:val="20"/>
              </w:rPr>
              <w:t>EW_up</w:t>
            </w:r>
          </w:p>
        </w:tc>
        <w:tc>
          <w:tcPr>
            <w:tcW w:w="2880" w:type="dxa"/>
          </w:tcPr>
          <w:p w14:paraId="0263775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-0.35</w:t>
            </w:r>
          </w:p>
        </w:tc>
        <w:tc>
          <w:tcPr>
            <w:tcW w:w="2880" w:type="dxa"/>
          </w:tcPr>
          <w:p w14:paraId="3CE6D75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-0.10</w:t>
            </w:r>
          </w:p>
        </w:tc>
      </w:tr>
      <w:tr w:rsidR="002F5423" w14:paraId="4E9F0FE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ADF8F8B" w14:textId="77777777" w:rsidR="002F5423" w:rsidRDefault="00837FD4">
            <w:r>
              <w:rPr>
                <w:sz w:val="20"/>
              </w:rPr>
              <w:t>HN_down</w:t>
            </w:r>
          </w:p>
        </w:tc>
        <w:tc>
          <w:tcPr>
            <w:tcW w:w="2880" w:type="dxa"/>
          </w:tcPr>
          <w:p w14:paraId="0D92908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-0.00</w:t>
            </w:r>
          </w:p>
        </w:tc>
        <w:tc>
          <w:tcPr>
            <w:tcW w:w="2880" w:type="dxa"/>
          </w:tcPr>
          <w:p w14:paraId="4AC04EE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-0.00</w:t>
            </w:r>
          </w:p>
        </w:tc>
      </w:tr>
      <w:tr w:rsidR="002F5423" w14:paraId="49C0870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73164DC" w14:textId="77777777" w:rsidR="002F5423" w:rsidRDefault="00837FD4">
            <w:r>
              <w:rPr>
                <w:sz w:val="20"/>
              </w:rPr>
              <w:t>EN_down</w:t>
            </w:r>
          </w:p>
        </w:tc>
        <w:tc>
          <w:tcPr>
            <w:tcW w:w="2880" w:type="dxa"/>
          </w:tcPr>
          <w:p w14:paraId="4CF72D4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-0.44</w:t>
            </w:r>
          </w:p>
        </w:tc>
        <w:tc>
          <w:tcPr>
            <w:tcW w:w="2880" w:type="dxa"/>
          </w:tcPr>
          <w:p w14:paraId="418FEE9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r>
      <w:tr w:rsidR="002F5423" w14:paraId="1511179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A09A4AF" w14:textId="77777777" w:rsidR="002F5423" w:rsidRDefault="00837FD4">
            <w:r>
              <w:rPr>
                <w:sz w:val="20"/>
              </w:rPr>
              <w:t>HW_down</w:t>
            </w:r>
          </w:p>
        </w:tc>
        <w:tc>
          <w:tcPr>
            <w:tcW w:w="2880" w:type="dxa"/>
          </w:tcPr>
          <w:p w14:paraId="5EFFB8C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-0.60</w:t>
            </w:r>
          </w:p>
        </w:tc>
        <w:tc>
          <w:tcPr>
            <w:tcW w:w="2880" w:type="dxa"/>
          </w:tcPr>
          <w:p w14:paraId="1361414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0.11</w:t>
            </w:r>
          </w:p>
        </w:tc>
      </w:tr>
      <w:tr w:rsidR="002F5423" w14:paraId="7016E85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BC3699A" w14:textId="77777777" w:rsidR="002F5423" w:rsidRDefault="00837FD4">
            <w:r>
              <w:rPr>
                <w:sz w:val="20"/>
              </w:rPr>
              <w:t>EW_down</w:t>
            </w:r>
          </w:p>
        </w:tc>
        <w:tc>
          <w:tcPr>
            <w:tcW w:w="2880" w:type="dxa"/>
          </w:tcPr>
          <w:p w14:paraId="22B7200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-0.14</w:t>
            </w:r>
          </w:p>
        </w:tc>
        <w:tc>
          <w:tcPr>
            <w:tcW w:w="2880" w:type="dxa"/>
          </w:tcPr>
          <w:p w14:paraId="665543C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r>
    </w:tbl>
    <w:p w14:paraId="39DC156B" w14:textId="77777777" w:rsidR="002F5423" w:rsidRDefault="002F5423"/>
    <w:p w14:paraId="4B2E6C2F" w14:textId="77777777" w:rsidR="002F5423" w:rsidRDefault="00837FD4">
      <w:pPr>
        <w:pStyle w:val="Heading3"/>
      </w:pPr>
      <w:bookmarkStart w:id="52" w:name="_Toc70591489"/>
      <w:r>
        <w:t>Significant Correlation with YMRS_6</w:t>
      </w:r>
      <w:bookmarkEnd w:id="52"/>
    </w:p>
    <w:p w14:paraId="4EF91766" w14:textId="77777777" w:rsidR="002F5423" w:rsidRDefault="00837FD4">
      <w:pPr>
        <w:pStyle w:val="Heading4"/>
      </w:pPr>
      <w:r>
        <w:t xml:space="preserve">C1_Neg_91_TDMN_0.77 &amp; </w:t>
      </w:r>
      <w:r>
        <w:br/>
        <w:t xml:space="preserve">C2_Pos_86_LPN_1.52 &amp; </w:t>
      </w:r>
      <w:r>
        <w:br/>
        <w:t xml:space="preserve">C3_Pos_71_1RESP_1.14 </w:t>
      </w:r>
    </w:p>
    <w:p w14:paraId="4503731B" w14:textId="77777777" w:rsidR="002F5423" w:rsidRDefault="00837FD4">
      <w:r>
        <w:t>Significant correlation between RESP and YMRS_6</w:t>
      </w:r>
    </w:p>
    <w:tbl>
      <w:tblPr>
        <w:tblStyle w:val="LightList-Accent1"/>
        <w:tblW w:w="0" w:type="auto"/>
        <w:tblLook w:val="04A0" w:firstRow="1" w:lastRow="0" w:firstColumn="1" w:lastColumn="0" w:noHBand="0" w:noVBand="1"/>
      </w:tblPr>
      <w:tblGrid>
        <w:gridCol w:w="2160"/>
        <w:gridCol w:w="2160"/>
        <w:gridCol w:w="2160"/>
        <w:gridCol w:w="2160"/>
      </w:tblGrid>
      <w:tr w:rsidR="002F5423" w14:paraId="4F2C0B7B"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0639E7D" w14:textId="77777777" w:rsidR="002F5423" w:rsidRDefault="00837FD4">
            <w:r>
              <w:rPr>
                <w:sz w:val="20"/>
              </w:rPr>
              <w:t>CCA</w:t>
            </w:r>
          </w:p>
        </w:tc>
        <w:tc>
          <w:tcPr>
            <w:tcW w:w="2160" w:type="dxa"/>
          </w:tcPr>
          <w:p w14:paraId="78C3E66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E6B7BE1"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4C7C148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12D1E68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7C14D5D" w14:textId="77777777" w:rsidR="002F5423" w:rsidRDefault="00837FD4">
            <w:r>
              <w:rPr>
                <w:sz w:val="20"/>
              </w:rPr>
              <w:t>Network Group</w:t>
            </w:r>
          </w:p>
        </w:tc>
        <w:tc>
          <w:tcPr>
            <w:tcW w:w="6480" w:type="dxa"/>
            <w:gridSpan w:val="3"/>
          </w:tcPr>
          <w:p w14:paraId="7DC1E74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2044ECC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986C11C" w14:textId="77777777" w:rsidR="002F5423" w:rsidRDefault="00837FD4">
            <w:r>
              <w:rPr>
                <w:sz w:val="20"/>
              </w:rPr>
              <w:t>CV #</w:t>
            </w:r>
          </w:p>
        </w:tc>
        <w:tc>
          <w:tcPr>
            <w:tcW w:w="2160" w:type="dxa"/>
          </w:tcPr>
          <w:p w14:paraId="61AB1BB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160" w:type="dxa"/>
          </w:tcPr>
          <w:p w14:paraId="7C5460A6"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4C0CC095"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C1A351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F3C16D7" w14:textId="77777777" w:rsidR="002F5423" w:rsidRDefault="00837FD4">
            <w:r>
              <w:rPr>
                <w:sz w:val="20"/>
              </w:rPr>
              <w:t>r</w:t>
            </w:r>
          </w:p>
        </w:tc>
        <w:tc>
          <w:tcPr>
            <w:tcW w:w="2160" w:type="dxa"/>
          </w:tcPr>
          <w:p w14:paraId="0F44DE5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0.65</w:t>
            </w:r>
          </w:p>
        </w:tc>
        <w:tc>
          <w:tcPr>
            <w:tcW w:w="2160" w:type="dxa"/>
          </w:tcPr>
          <w:p w14:paraId="60129E33"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454BE843"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26D5BD7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473C2FE" w14:textId="77777777" w:rsidR="002F5423" w:rsidRDefault="00837FD4">
            <w:r>
              <w:rPr>
                <w:sz w:val="20"/>
              </w:rPr>
              <w:t>Network</w:t>
            </w:r>
          </w:p>
        </w:tc>
        <w:tc>
          <w:tcPr>
            <w:tcW w:w="2160" w:type="dxa"/>
          </w:tcPr>
          <w:p w14:paraId="480C6BF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1F9750A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0AFCFF2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60F42F5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0D20B1E" w14:textId="77777777" w:rsidR="002F5423" w:rsidRDefault="00837FD4">
            <w:r>
              <w:rPr>
                <w:sz w:val="20"/>
              </w:rPr>
              <w:t>Condition</w:t>
            </w:r>
          </w:p>
        </w:tc>
        <w:tc>
          <w:tcPr>
            <w:tcW w:w="6480" w:type="dxa"/>
            <w:gridSpan w:val="3"/>
          </w:tcPr>
          <w:p w14:paraId="4501610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17E27FC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2CA2396" w14:textId="77777777" w:rsidR="002F5423" w:rsidRDefault="00837FD4">
            <w:r>
              <w:rPr>
                <w:sz w:val="20"/>
              </w:rPr>
              <w:t>HN_up</w:t>
            </w:r>
          </w:p>
        </w:tc>
        <w:tc>
          <w:tcPr>
            <w:tcW w:w="2160" w:type="dxa"/>
          </w:tcPr>
          <w:p w14:paraId="6FC3DD5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c>
          <w:tcPr>
            <w:tcW w:w="2160" w:type="dxa"/>
          </w:tcPr>
          <w:p w14:paraId="480E9CF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-0.05</w:t>
            </w:r>
          </w:p>
        </w:tc>
        <w:tc>
          <w:tcPr>
            <w:tcW w:w="2160" w:type="dxa"/>
          </w:tcPr>
          <w:p w14:paraId="73A83AB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-0.43</w:t>
            </w:r>
          </w:p>
        </w:tc>
      </w:tr>
      <w:tr w:rsidR="002F5423" w14:paraId="7BE8039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74C35AD" w14:textId="77777777" w:rsidR="002F5423" w:rsidRDefault="00837FD4">
            <w:r>
              <w:rPr>
                <w:sz w:val="20"/>
              </w:rPr>
              <w:t>EN_up</w:t>
            </w:r>
          </w:p>
        </w:tc>
        <w:tc>
          <w:tcPr>
            <w:tcW w:w="2160" w:type="dxa"/>
          </w:tcPr>
          <w:p w14:paraId="71B425E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271E287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-0.28</w:t>
            </w:r>
          </w:p>
        </w:tc>
        <w:tc>
          <w:tcPr>
            <w:tcW w:w="2160" w:type="dxa"/>
          </w:tcPr>
          <w:p w14:paraId="4B04381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r>
      <w:tr w:rsidR="002F5423" w14:paraId="2B8EEAF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EDFD8FC" w14:textId="77777777" w:rsidR="002F5423" w:rsidRDefault="00837FD4">
            <w:r>
              <w:rPr>
                <w:sz w:val="20"/>
              </w:rPr>
              <w:t>HW_up</w:t>
            </w:r>
          </w:p>
        </w:tc>
        <w:tc>
          <w:tcPr>
            <w:tcW w:w="2160" w:type="dxa"/>
          </w:tcPr>
          <w:p w14:paraId="3C93F68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160" w:type="dxa"/>
          </w:tcPr>
          <w:p w14:paraId="1364FDE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160" w:type="dxa"/>
          </w:tcPr>
          <w:p w14:paraId="246E03A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r>
      <w:tr w:rsidR="002F5423" w14:paraId="3020EAF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4D9FD7F" w14:textId="77777777" w:rsidR="002F5423" w:rsidRDefault="00837FD4">
            <w:r>
              <w:rPr>
                <w:sz w:val="20"/>
              </w:rPr>
              <w:t>EW_up</w:t>
            </w:r>
          </w:p>
        </w:tc>
        <w:tc>
          <w:tcPr>
            <w:tcW w:w="2160" w:type="dxa"/>
          </w:tcPr>
          <w:p w14:paraId="59DEC83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52B34F4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160" w:type="dxa"/>
          </w:tcPr>
          <w:p w14:paraId="43F52F3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r>
      <w:tr w:rsidR="002F5423" w14:paraId="2E2E8F0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9E37A25" w14:textId="77777777" w:rsidR="002F5423" w:rsidRDefault="00837FD4">
            <w:r>
              <w:rPr>
                <w:sz w:val="20"/>
              </w:rPr>
              <w:t>HN_down</w:t>
            </w:r>
          </w:p>
        </w:tc>
        <w:tc>
          <w:tcPr>
            <w:tcW w:w="2160" w:type="dxa"/>
          </w:tcPr>
          <w:p w14:paraId="26D1CAE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-0.47</w:t>
            </w:r>
          </w:p>
        </w:tc>
        <w:tc>
          <w:tcPr>
            <w:tcW w:w="2160" w:type="dxa"/>
          </w:tcPr>
          <w:p w14:paraId="5962350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c>
          <w:tcPr>
            <w:tcW w:w="2160" w:type="dxa"/>
          </w:tcPr>
          <w:p w14:paraId="2798DBA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r>
      <w:tr w:rsidR="002F5423" w14:paraId="74BEA4A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B31A35C" w14:textId="77777777" w:rsidR="002F5423" w:rsidRDefault="00837FD4">
            <w:r>
              <w:rPr>
                <w:sz w:val="20"/>
              </w:rPr>
              <w:t>EN_down</w:t>
            </w:r>
          </w:p>
        </w:tc>
        <w:tc>
          <w:tcPr>
            <w:tcW w:w="2160" w:type="dxa"/>
          </w:tcPr>
          <w:p w14:paraId="4A54D38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334359A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c>
          <w:tcPr>
            <w:tcW w:w="2160" w:type="dxa"/>
          </w:tcPr>
          <w:p w14:paraId="39D3285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r>
      <w:tr w:rsidR="002F5423" w14:paraId="367F16F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0BFBD30" w14:textId="77777777" w:rsidR="002F5423" w:rsidRDefault="00837FD4">
            <w:r>
              <w:rPr>
                <w:sz w:val="20"/>
              </w:rPr>
              <w:t>HW_down</w:t>
            </w:r>
          </w:p>
        </w:tc>
        <w:tc>
          <w:tcPr>
            <w:tcW w:w="2160" w:type="dxa"/>
          </w:tcPr>
          <w:p w14:paraId="66C9B38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c>
          <w:tcPr>
            <w:tcW w:w="2160" w:type="dxa"/>
          </w:tcPr>
          <w:p w14:paraId="62F91AC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-0.53</w:t>
            </w:r>
          </w:p>
        </w:tc>
        <w:tc>
          <w:tcPr>
            <w:tcW w:w="2160" w:type="dxa"/>
          </w:tcPr>
          <w:p w14:paraId="098460B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0.72</w:t>
            </w:r>
          </w:p>
        </w:tc>
      </w:tr>
      <w:tr w:rsidR="002F5423" w14:paraId="150F131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4A0A3F9" w14:textId="77777777" w:rsidR="002F5423" w:rsidRDefault="00837FD4">
            <w:r>
              <w:rPr>
                <w:sz w:val="20"/>
              </w:rPr>
              <w:t>EW_down</w:t>
            </w:r>
          </w:p>
        </w:tc>
        <w:tc>
          <w:tcPr>
            <w:tcW w:w="2160" w:type="dxa"/>
          </w:tcPr>
          <w:p w14:paraId="61BF61A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-0.50</w:t>
            </w:r>
          </w:p>
        </w:tc>
        <w:tc>
          <w:tcPr>
            <w:tcW w:w="2160" w:type="dxa"/>
          </w:tcPr>
          <w:p w14:paraId="0612D1A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c>
          <w:tcPr>
            <w:tcW w:w="2160" w:type="dxa"/>
          </w:tcPr>
          <w:p w14:paraId="1B011F0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r>
    </w:tbl>
    <w:p w14:paraId="7E5C8696" w14:textId="77777777" w:rsidR="002F5423" w:rsidRDefault="002F5423"/>
    <w:p w14:paraId="3EA426E6" w14:textId="77777777" w:rsidR="002F5423" w:rsidRDefault="00837FD4">
      <w:pPr>
        <w:pStyle w:val="Heading3"/>
      </w:pPr>
      <w:bookmarkStart w:id="53" w:name="_Toc70591490"/>
      <w:r>
        <w:lastRenderedPageBreak/>
        <w:t>Significant Correlation with HAMD_10</w:t>
      </w:r>
      <w:bookmarkEnd w:id="53"/>
    </w:p>
    <w:p w14:paraId="3A750984" w14:textId="77777777" w:rsidR="002F5423" w:rsidRDefault="00837FD4">
      <w:pPr>
        <w:pStyle w:val="Heading4"/>
      </w:pPr>
      <w:r>
        <w:t xml:space="preserve">C1_Neg_91_TDMN_0.77 &amp; </w:t>
      </w:r>
      <w:r>
        <w:br/>
      </w:r>
      <w:r>
        <w:t xml:space="preserve">C2_Pos_86_LPN_1.52 &amp; </w:t>
      </w:r>
      <w:r>
        <w:br/>
        <w:t xml:space="preserve">C3_Pos_71_1RESP_1.14 </w:t>
      </w:r>
    </w:p>
    <w:p w14:paraId="36FADD21" w14:textId="77777777" w:rsidR="002F5423" w:rsidRDefault="00837FD4">
      <w:r>
        <w:t>Significant correlation between RESP and HAMD_10</w:t>
      </w:r>
    </w:p>
    <w:tbl>
      <w:tblPr>
        <w:tblStyle w:val="LightList-Accent1"/>
        <w:tblW w:w="0" w:type="auto"/>
        <w:tblLook w:val="04A0" w:firstRow="1" w:lastRow="0" w:firstColumn="1" w:lastColumn="0" w:noHBand="0" w:noVBand="1"/>
      </w:tblPr>
      <w:tblGrid>
        <w:gridCol w:w="2160"/>
        <w:gridCol w:w="2160"/>
        <w:gridCol w:w="2160"/>
        <w:gridCol w:w="2160"/>
      </w:tblGrid>
      <w:tr w:rsidR="002F5423" w14:paraId="7292FC01"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101FC1A" w14:textId="77777777" w:rsidR="002F5423" w:rsidRDefault="00837FD4">
            <w:r>
              <w:rPr>
                <w:sz w:val="20"/>
              </w:rPr>
              <w:t>CCA</w:t>
            </w:r>
          </w:p>
        </w:tc>
        <w:tc>
          <w:tcPr>
            <w:tcW w:w="2160" w:type="dxa"/>
          </w:tcPr>
          <w:p w14:paraId="5431455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13EEB6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65D9E0D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76C8F5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BDAB99D" w14:textId="77777777" w:rsidR="002F5423" w:rsidRDefault="00837FD4">
            <w:r>
              <w:rPr>
                <w:sz w:val="20"/>
              </w:rPr>
              <w:t>Network Group</w:t>
            </w:r>
          </w:p>
        </w:tc>
        <w:tc>
          <w:tcPr>
            <w:tcW w:w="6480" w:type="dxa"/>
            <w:gridSpan w:val="3"/>
          </w:tcPr>
          <w:p w14:paraId="610F6A4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5C54B11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AC2DD63" w14:textId="77777777" w:rsidR="002F5423" w:rsidRDefault="00837FD4">
            <w:r>
              <w:rPr>
                <w:sz w:val="20"/>
              </w:rPr>
              <w:t>CV #</w:t>
            </w:r>
          </w:p>
        </w:tc>
        <w:tc>
          <w:tcPr>
            <w:tcW w:w="2160" w:type="dxa"/>
          </w:tcPr>
          <w:p w14:paraId="70B3D2F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160" w:type="dxa"/>
          </w:tcPr>
          <w:p w14:paraId="3DB129D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509E19E8"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69C5E1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81AE16D" w14:textId="77777777" w:rsidR="002F5423" w:rsidRDefault="00837FD4">
            <w:r>
              <w:rPr>
                <w:sz w:val="20"/>
              </w:rPr>
              <w:t>r</w:t>
            </w:r>
          </w:p>
        </w:tc>
        <w:tc>
          <w:tcPr>
            <w:tcW w:w="2160" w:type="dxa"/>
          </w:tcPr>
          <w:p w14:paraId="7A46E82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0.65</w:t>
            </w:r>
          </w:p>
        </w:tc>
        <w:tc>
          <w:tcPr>
            <w:tcW w:w="2160" w:type="dxa"/>
          </w:tcPr>
          <w:p w14:paraId="0D457DBC"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3DF54D1E"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D798C8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7D2DBFE" w14:textId="77777777" w:rsidR="002F5423" w:rsidRDefault="00837FD4">
            <w:r>
              <w:rPr>
                <w:sz w:val="20"/>
              </w:rPr>
              <w:t>Network</w:t>
            </w:r>
          </w:p>
        </w:tc>
        <w:tc>
          <w:tcPr>
            <w:tcW w:w="2160" w:type="dxa"/>
          </w:tcPr>
          <w:p w14:paraId="2F4E833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720D2DB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7EA0E4E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6B300AB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B116D43" w14:textId="77777777" w:rsidR="002F5423" w:rsidRDefault="00837FD4">
            <w:r>
              <w:rPr>
                <w:sz w:val="20"/>
              </w:rPr>
              <w:t>Condition</w:t>
            </w:r>
          </w:p>
        </w:tc>
        <w:tc>
          <w:tcPr>
            <w:tcW w:w="6480" w:type="dxa"/>
            <w:gridSpan w:val="3"/>
          </w:tcPr>
          <w:p w14:paraId="2699892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47B00AA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D16FA80" w14:textId="77777777" w:rsidR="002F5423" w:rsidRDefault="00837FD4">
            <w:r>
              <w:rPr>
                <w:sz w:val="20"/>
              </w:rPr>
              <w:t>HN_up</w:t>
            </w:r>
          </w:p>
        </w:tc>
        <w:tc>
          <w:tcPr>
            <w:tcW w:w="2160" w:type="dxa"/>
          </w:tcPr>
          <w:p w14:paraId="6594BE0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c>
          <w:tcPr>
            <w:tcW w:w="2160" w:type="dxa"/>
          </w:tcPr>
          <w:p w14:paraId="164A7E2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-0.05</w:t>
            </w:r>
          </w:p>
        </w:tc>
        <w:tc>
          <w:tcPr>
            <w:tcW w:w="2160" w:type="dxa"/>
          </w:tcPr>
          <w:p w14:paraId="42D6DB8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-0.43</w:t>
            </w:r>
          </w:p>
        </w:tc>
      </w:tr>
      <w:tr w:rsidR="002F5423" w14:paraId="60F52D8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7958F3F" w14:textId="77777777" w:rsidR="002F5423" w:rsidRDefault="00837FD4">
            <w:r>
              <w:rPr>
                <w:sz w:val="20"/>
              </w:rPr>
              <w:t>EN_up</w:t>
            </w:r>
          </w:p>
        </w:tc>
        <w:tc>
          <w:tcPr>
            <w:tcW w:w="2160" w:type="dxa"/>
          </w:tcPr>
          <w:p w14:paraId="4FA530E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0F52505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-0.28</w:t>
            </w:r>
          </w:p>
        </w:tc>
        <w:tc>
          <w:tcPr>
            <w:tcW w:w="2160" w:type="dxa"/>
          </w:tcPr>
          <w:p w14:paraId="63E19A9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r>
      <w:tr w:rsidR="002F5423" w14:paraId="26A806F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8E1AD74" w14:textId="77777777" w:rsidR="002F5423" w:rsidRDefault="00837FD4">
            <w:r>
              <w:rPr>
                <w:sz w:val="20"/>
              </w:rPr>
              <w:t>HW_up</w:t>
            </w:r>
          </w:p>
        </w:tc>
        <w:tc>
          <w:tcPr>
            <w:tcW w:w="2160" w:type="dxa"/>
          </w:tcPr>
          <w:p w14:paraId="44C8013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160" w:type="dxa"/>
          </w:tcPr>
          <w:p w14:paraId="47E2D4F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160" w:type="dxa"/>
          </w:tcPr>
          <w:p w14:paraId="641221D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r>
      <w:tr w:rsidR="002F5423" w14:paraId="1209C3A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7205334" w14:textId="77777777" w:rsidR="002F5423" w:rsidRDefault="00837FD4">
            <w:r>
              <w:rPr>
                <w:sz w:val="20"/>
              </w:rPr>
              <w:t>EW_up</w:t>
            </w:r>
          </w:p>
        </w:tc>
        <w:tc>
          <w:tcPr>
            <w:tcW w:w="2160" w:type="dxa"/>
          </w:tcPr>
          <w:p w14:paraId="4E24B61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7169DBF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160" w:type="dxa"/>
          </w:tcPr>
          <w:p w14:paraId="0529074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r>
      <w:tr w:rsidR="002F5423" w14:paraId="1738417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BA3BDBB" w14:textId="77777777" w:rsidR="002F5423" w:rsidRDefault="00837FD4">
            <w:r>
              <w:rPr>
                <w:sz w:val="20"/>
              </w:rPr>
              <w:t>HN_down</w:t>
            </w:r>
          </w:p>
        </w:tc>
        <w:tc>
          <w:tcPr>
            <w:tcW w:w="2160" w:type="dxa"/>
          </w:tcPr>
          <w:p w14:paraId="73B25D2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-0.47</w:t>
            </w:r>
          </w:p>
        </w:tc>
        <w:tc>
          <w:tcPr>
            <w:tcW w:w="2160" w:type="dxa"/>
          </w:tcPr>
          <w:p w14:paraId="1CACF0D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c>
          <w:tcPr>
            <w:tcW w:w="2160" w:type="dxa"/>
          </w:tcPr>
          <w:p w14:paraId="31A161F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r>
      <w:tr w:rsidR="002F5423" w14:paraId="785D6A9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4340197" w14:textId="77777777" w:rsidR="002F5423" w:rsidRDefault="00837FD4">
            <w:r>
              <w:rPr>
                <w:sz w:val="20"/>
              </w:rPr>
              <w:t>EN_down</w:t>
            </w:r>
          </w:p>
        </w:tc>
        <w:tc>
          <w:tcPr>
            <w:tcW w:w="2160" w:type="dxa"/>
          </w:tcPr>
          <w:p w14:paraId="3A2DE0C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0D1469B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c>
          <w:tcPr>
            <w:tcW w:w="2160" w:type="dxa"/>
          </w:tcPr>
          <w:p w14:paraId="63275E6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r>
      <w:tr w:rsidR="002F5423" w14:paraId="41A838E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2CFD0AB" w14:textId="77777777" w:rsidR="002F5423" w:rsidRDefault="00837FD4">
            <w:r>
              <w:rPr>
                <w:sz w:val="20"/>
              </w:rPr>
              <w:t>HW_down</w:t>
            </w:r>
          </w:p>
        </w:tc>
        <w:tc>
          <w:tcPr>
            <w:tcW w:w="2160" w:type="dxa"/>
          </w:tcPr>
          <w:p w14:paraId="6984FC7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c>
          <w:tcPr>
            <w:tcW w:w="2160" w:type="dxa"/>
          </w:tcPr>
          <w:p w14:paraId="2DD68B5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-0.53</w:t>
            </w:r>
          </w:p>
        </w:tc>
        <w:tc>
          <w:tcPr>
            <w:tcW w:w="2160" w:type="dxa"/>
          </w:tcPr>
          <w:p w14:paraId="1AAB88B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0.72</w:t>
            </w:r>
          </w:p>
        </w:tc>
      </w:tr>
      <w:tr w:rsidR="002F5423" w14:paraId="06DED85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D9BFC1D" w14:textId="77777777" w:rsidR="002F5423" w:rsidRDefault="00837FD4">
            <w:r>
              <w:rPr>
                <w:sz w:val="20"/>
              </w:rPr>
              <w:t>EW_down</w:t>
            </w:r>
          </w:p>
        </w:tc>
        <w:tc>
          <w:tcPr>
            <w:tcW w:w="2160" w:type="dxa"/>
          </w:tcPr>
          <w:p w14:paraId="1423CA9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-0.50</w:t>
            </w:r>
          </w:p>
        </w:tc>
        <w:tc>
          <w:tcPr>
            <w:tcW w:w="2160" w:type="dxa"/>
          </w:tcPr>
          <w:p w14:paraId="3C1FC59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c>
          <w:tcPr>
            <w:tcW w:w="2160" w:type="dxa"/>
          </w:tcPr>
          <w:p w14:paraId="29ED122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r>
    </w:tbl>
    <w:p w14:paraId="2E1D1CA0" w14:textId="77777777" w:rsidR="002F5423" w:rsidRDefault="002F5423"/>
    <w:p w14:paraId="2DDFFC5E" w14:textId="77777777" w:rsidR="002F5423" w:rsidRDefault="00837FD4">
      <w:pPr>
        <w:pStyle w:val="Heading3"/>
      </w:pPr>
      <w:bookmarkStart w:id="54" w:name="_Toc70591491"/>
      <w:r>
        <w:t>Significant Correlation with HAMD_14</w:t>
      </w:r>
      <w:bookmarkEnd w:id="54"/>
    </w:p>
    <w:p w14:paraId="04E17E9D" w14:textId="77777777" w:rsidR="002F5423" w:rsidRDefault="00837FD4">
      <w:pPr>
        <w:pStyle w:val="Heading4"/>
      </w:pPr>
      <w:r>
        <w:t xml:space="preserve">C1_Neg_91_TDMN_0.77 &amp; </w:t>
      </w:r>
      <w:r>
        <w:br/>
        <w:t xml:space="preserve">C2_Pos_86_LPN_1.52 &amp; </w:t>
      </w:r>
      <w:r>
        <w:br/>
      </w:r>
      <w:r>
        <w:t xml:space="preserve">C3_Pos_71_1RESP_1.14 </w:t>
      </w:r>
    </w:p>
    <w:p w14:paraId="59C3060E" w14:textId="77777777" w:rsidR="002F5423" w:rsidRDefault="00837FD4">
      <w:r>
        <w:t>Significant correlation between RESP and HAMD_14</w:t>
      </w:r>
    </w:p>
    <w:tbl>
      <w:tblPr>
        <w:tblStyle w:val="LightList-Accent1"/>
        <w:tblW w:w="0" w:type="auto"/>
        <w:tblLook w:val="04A0" w:firstRow="1" w:lastRow="0" w:firstColumn="1" w:lastColumn="0" w:noHBand="0" w:noVBand="1"/>
      </w:tblPr>
      <w:tblGrid>
        <w:gridCol w:w="2160"/>
        <w:gridCol w:w="2160"/>
        <w:gridCol w:w="2160"/>
        <w:gridCol w:w="2160"/>
      </w:tblGrid>
      <w:tr w:rsidR="002F5423" w14:paraId="34DCF96F"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9CC29B1" w14:textId="77777777" w:rsidR="002F5423" w:rsidRDefault="00837FD4">
            <w:r>
              <w:rPr>
                <w:sz w:val="20"/>
              </w:rPr>
              <w:t>CCA</w:t>
            </w:r>
          </w:p>
        </w:tc>
        <w:tc>
          <w:tcPr>
            <w:tcW w:w="2160" w:type="dxa"/>
          </w:tcPr>
          <w:p w14:paraId="186846A4"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736AC529"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621AAFF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02CE5C0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C59F057" w14:textId="77777777" w:rsidR="002F5423" w:rsidRDefault="00837FD4">
            <w:r>
              <w:rPr>
                <w:sz w:val="20"/>
              </w:rPr>
              <w:t>Network Group</w:t>
            </w:r>
          </w:p>
        </w:tc>
        <w:tc>
          <w:tcPr>
            <w:tcW w:w="6480" w:type="dxa"/>
            <w:gridSpan w:val="3"/>
          </w:tcPr>
          <w:p w14:paraId="41660B5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42817A2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1AE4F31" w14:textId="77777777" w:rsidR="002F5423" w:rsidRDefault="00837FD4">
            <w:r>
              <w:rPr>
                <w:sz w:val="20"/>
              </w:rPr>
              <w:t>CV #</w:t>
            </w:r>
          </w:p>
        </w:tc>
        <w:tc>
          <w:tcPr>
            <w:tcW w:w="2160" w:type="dxa"/>
          </w:tcPr>
          <w:p w14:paraId="5720D6E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160" w:type="dxa"/>
          </w:tcPr>
          <w:p w14:paraId="21E247EC"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00EDEBF3"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53F242B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C372E4F" w14:textId="77777777" w:rsidR="002F5423" w:rsidRDefault="00837FD4">
            <w:r>
              <w:rPr>
                <w:sz w:val="20"/>
              </w:rPr>
              <w:t>r</w:t>
            </w:r>
          </w:p>
        </w:tc>
        <w:tc>
          <w:tcPr>
            <w:tcW w:w="2160" w:type="dxa"/>
          </w:tcPr>
          <w:p w14:paraId="6BF88EB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0.65</w:t>
            </w:r>
          </w:p>
        </w:tc>
        <w:tc>
          <w:tcPr>
            <w:tcW w:w="2160" w:type="dxa"/>
          </w:tcPr>
          <w:p w14:paraId="39874890"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15F78692"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106741E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FF7333E" w14:textId="77777777" w:rsidR="002F5423" w:rsidRDefault="00837FD4">
            <w:r>
              <w:rPr>
                <w:sz w:val="20"/>
              </w:rPr>
              <w:t>Network</w:t>
            </w:r>
          </w:p>
        </w:tc>
        <w:tc>
          <w:tcPr>
            <w:tcW w:w="2160" w:type="dxa"/>
          </w:tcPr>
          <w:p w14:paraId="1975783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4A9098C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28423E9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0680AAD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4590799" w14:textId="77777777" w:rsidR="002F5423" w:rsidRDefault="00837FD4">
            <w:r>
              <w:rPr>
                <w:sz w:val="20"/>
              </w:rPr>
              <w:t>Condition</w:t>
            </w:r>
          </w:p>
        </w:tc>
        <w:tc>
          <w:tcPr>
            <w:tcW w:w="6480" w:type="dxa"/>
            <w:gridSpan w:val="3"/>
          </w:tcPr>
          <w:p w14:paraId="4685650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005FB1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126948F" w14:textId="77777777" w:rsidR="002F5423" w:rsidRDefault="00837FD4">
            <w:r>
              <w:rPr>
                <w:sz w:val="20"/>
              </w:rPr>
              <w:t>HN_up</w:t>
            </w:r>
          </w:p>
        </w:tc>
        <w:tc>
          <w:tcPr>
            <w:tcW w:w="2160" w:type="dxa"/>
          </w:tcPr>
          <w:p w14:paraId="101DEA0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c>
          <w:tcPr>
            <w:tcW w:w="2160" w:type="dxa"/>
          </w:tcPr>
          <w:p w14:paraId="66A6B06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-0.05</w:t>
            </w:r>
          </w:p>
        </w:tc>
        <w:tc>
          <w:tcPr>
            <w:tcW w:w="2160" w:type="dxa"/>
          </w:tcPr>
          <w:p w14:paraId="23C963C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-0.43</w:t>
            </w:r>
          </w:p>
        </w:tc>
      </w:tr>
      <w:tr w:rsidR="002F5423" w14:paraId="0F380C1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07EC933" w14:textId="77777777" w:rsidR="002F5423" w:rsidRDefault="00837FD4">
            <w:r>
              <w:rPr>
                <w:sz w:val="20"/>
              </w:rPr>
              <w:t>EN_up</w:t>
            </w:r>
          </w:p>
        </w:tc>
        <w:tc>
          <w:tcPr>
            <w:tcW w:w="2160" w:type="dxa"/>
          </w:tcPr>
          <w:p w14:paraId="1AF9583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6AB9D6F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-0.28</w:t>
            </w:r>
          </w:p>
        </w:tc>
        <w:tc>
          <w:tcPr>
            <w:tcW w:w="2160" w:type="dxa"/>
          </w:tcPr>
          <w:p w14:paraId="7678B15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r>
      <w:tr w:rsidR="002F5423" w14:paraId="5782479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43535F5" w14:textId="77777777" w:rsidR="002F5423" w:rsidRDefault="00837FD4">
            <w:r>
              <w:rPr>
                <w:sz w:val="20"/>
              </w:rPr>
              <w:t>HW_up</w:t>
            </w:r>
          </w:p>
        </w:tc>
        <w:tc>
          <w:tcPr>
            <w:tcW w:w="2160" w:type="dxa"/>
          </w:tcPr>
          <w:p w14:paraId="3863E32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160" w:type="dxa"/>
          </w:tcPr>
          <w:p w14:paraId="6B0E1F6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160" w:type="dxa"/>
          </w:tcPr>
          <w:p w14:paraId="17D813F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r>
      <w:tr w:rsidR="002F5423" w14:paraId="5CB7383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C013E6D" w14:textId="77777777" w:rsidR="002F5423" w:rsidRDefault="00837FD4">
            <w:r>
              <w:rPr>
                <w:sz w:val="20"/>
              </w:rPr>
              <w:t>EW_up</w:t>
            </w:r>
          </w:p>
        </w:tc>
        <w:tc>
          <w:tcPr>
            <w:tcW w:w="2160" w:type="dxa"/>
          </w:tcPr>
          <w:p w14:paraId="16C4BBE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1468903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160" w:type="dxa"/>
          </w:tcPr>
          <w:p w14:paraId="0A72446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r>
      <w:tr w:rsidR="002F5423" w14:paraId="0BFF725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BF4D8DE" w14:textId="77777777" w:rsidR="002F5423" w:rsidRDefault="00837FD4">
            <w:r>
              <w:rPr>
                <w:sz w:val="20"/>
              </w:rPr>
              <w:t>HN_down</w:t>
            </w:r>
          </w:p>
        </w:tc>
        <w:tc>
          <w:tcPr>
            <w:tcW w:w="2160" w:type="dxa"/>
          </w:tcPr>
          <w:p w14:paraId="7B30A7A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-0.47</w:t>
            </w:r>
          </w:p>
        </w:tc>
        <w:tc>
          <w:tcPr>
            <w:tcW w:w="2160" w:type="dxa"/>
          </w:tcPr>
          <w:p w14:paraId="149C4D7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c>
          <w:tcPr>
            <w:tcW w:w="2160" w:type="dxa"/>
          </w:tcPr>
          <w:p w14:paraId="4B54B70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r>
      <w:tr w:rsidR="002F5423" w14:paraId="213630E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1D28723" w14:textId="77777777" w:rsidR="002F5423" w:rsidRDefault="00837FD4">
            <w:r>
              <w:rPr>
                <w:sz w:val="20"/>
              </w:rPr>
              <w:t>EN_down</w:t>
            </w:r>
          </w:p>
        </w:tc>
        <w:tc>
          <w:tcPr>
            <w:tcW w:w="2160" w:type="dxa"/>
          </w:tcPr>
          <w:p w14:paraId="64973C8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-0.20</w:t>
            </w:r>
          </w:p>
        </w:tc>
        <w:tc>
          <w:tcPr>
            <w:tcW w:w="2160" w:type="dxa"/>
          </w:tcPr>
          <w:p w14:paraId="18F9053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c>
          <w:tcPr>
            <w:tcW w:w="2160" w:type="dxa"/>
          </w:tcPr>
          <w:p w14:paraId="24490AF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r>
      <w:tr w:rsidR="002F5423" w14:paraId="764CDB6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6FE9D81" w14:textId="77777777" w:rsidR="002F5423" w:rsidRDefault="00837FD4">
            <w:r>
              <w:rPr>
                <w:sz w:val="20"/>
              </w:rPr>
              <w:t>HW_down</w:t>
            </w:r>
          </w:p>
        </w:tc>
        <w:tc>
          <w:tcPr>
            <w:tcW w:w="2160" w:type="dxa"/>
          </w:tcPr>
          <w:p w14:paraId="60ED2F4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c>
          <w:tcPr>
            <w:tcW w:w="2160" w:type="dxa"/>
          </w:tcPr>
          <w:p w14:paraId="063CD48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-0.53</w:t>
            </w:r>
          </w:p>
        </w:tc>
        <w:tc>
          <w:tcPr>
            <w:tcW w:w="2160" w:type="dxa"/>
          </w:tcPr>
          <w:p w14:paraId="66B2D97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0.72</w:t>
            </w:r>
          </w:p>
        </w:tc>
      </w:tr>
      <w:tr w:rsidR="002F5423" w14:paraId="7CBCDD5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D89FB52" w14:textId="77777777" w:rsidR="002F5423" w:rsidRDefault="00837FD4">
            <w:r>
              <w:rPr>
                <w:sz w:val="20"/>
              </w:rPr>
              <w:t>EW_down</w:t>
            </w:r>
          </w:p>
        </w:tc>
        <w:tc>
          <w:tcPr>
            <w:tcW w:w="2160" w:type="dxa"/>
          </w:tcPr>
          <w:p w14:paraId="317B713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-0.50</w:t>
            </w:r>
          </w:p>
        </w:tc>
        <w:tc>
          <w:tcPr>
            <w:tcW w:w="2160" w:type="dxa"/>
          </w:tcPr>
          <w:p w14:paraId="67B2877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c>
          <w:tcPr>
            <w:tcW w:w="2160" w:type="dxa"/>
          </w:tcPr>
          <w:p w14:paraId="4703ED8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0.57</w:t>
            </w:r>
          </w:p>
        </w:tc>
      </w:tr>
    </w:tbl>
    <w:p w14:paraId="748519E4" w14:textId="77777777" w:rsidR="002F5423" w:rsidRDefault="002F5423"/>
    <w:p w14:paraId="313F2941" w14:textId="77777777" w:rsidR="002F5423" w:rsidRDefault="00837FD4">
      <w:pPr>
        <w:pStyle w:val="Heading1"/>
      </w:pPr>
      <w:bookmarkStart w:id="55" w:name="_Toc70591492"/>
      <w:r>
        <w:lastRenderedPageBreak/>
        <w:t>Summary of Results for Bipolar Patients</w:t>
      </w:r>
      <w:bookmarkEnd w:id="55"/>
    </w:p>
    <w:p w14:paraId="5F1E6BF7" w14:textId="77777777" w:rsidR="002F5423" w:rsidRDefault="00837FD4">
      <w:pPr>
        <w:pStyle w:val="Heading2"/>
      </w:pPr>
      <w:bookmarkStart w:id="56" w:name="_Toc70591493"/>
      <w:r>
        <w:t>Summary for Each Behavioural Variable</w:t>
      </w:r>
      <w:bookmarkEnd w:id="56"/>
    </w:p>
    <w:p w14:paraId="2D20DC44" w14:textId="77777777" w:rsidR="002F5423" w:rsidRDefault="00837FD4">
      <w:r>
        <w:t xml:space="preserve">Only variables with significant results are </w:t>
      </w:r>
      <w:r>
        <w:t>reported.</w:t>
      </w:r>
    </w:p>
    <w:p w14:paraId="60AEE801" w14:textId="77777777" w:rsidR="002F5423" w:rsidRDefault="00837FD4">
      <w:pPr>
        <w:pStyle w:val="Heading3"/>
      </w:pPr>
      <w:bookmarkStart w:id="57" w:name="_Toc70591494"/>
      <w:r>
        <w:t>For Handedness:</w:t>
      </w:r>
      <w:bookmarkEnd w:id="57"/>
    </w:p>
    <w:p w14:paraId="31075D42" w14:textId="77777777" w:rsidR="002F5423" w:rsidRDefault="00837FD4">
      <w:pPr>
        <w:pStyle w:val="Header"/>
      </w:pPr>
      <w:r>
        <w:t>No significant results with PCA.</w:t>
      </w:r>
    </w:p>
    <w:p w14:paraId="0291803A" w14:textId="77777777" w:rsidR="002F5423" w:rsidRDefault="002F5423"/>
    <w:tbl>
      <w:tblPr>
        <w:tblStyle w:val="TableGrid"/>
        <w:tblW w:w="0" w:type="auto"/>
        <w:tblLook w:val="04A0" w:firstRow="1" w:lastRow="0" w:firstColumn="1" w:lastColumn="0" w:noHBand="0" w:noVBand="1"/>
      </w:tblPr>
      <w:tblGrid>
        <w:gridCol w:w="1848"/>
        <w:gridCol w:w="1373"/>
        <w:gridCol w:w="653"/>
        <w:gridCol w:w="1328"/>
        <w:gridCol w:w="3654"/>
      </w:tblGrid>
      <w:tr w:rsidR="002F5423" w14:paraId="0D5A4D99" w14:textId="77777777">
        <w:tc>
          <w:tcPr>
            <w:tcW w:w="9468" w:type="dxa"/>
            <w:gridSpan w:val="5"/>
          </w:tcPr>
          <w:p w14:paraId="22F0DCFB" w14:textId="77777777" w:rsidR="002F5423" w:rsidRDefault="00837FD4">
            <w:r>
              <w:rPr>
                <w:b/>
              </w:rPr>
              <w:t>CCA</w:t>
            </w:r>
          </w:p>
        </w:tc>
      </w:tr>
      <w:tr w:rsidR="002F5423" w14:paraId="75AD23EE" w14:textId="77777777">
        <w:tc>
          <w:tcPr>
            <w:tcW w:w="1928" w:type="dxa"/>
          </w:tcPr>
          <w:p w14:paraId="5C5FAAD7" w14:textId="77777777" w:rsidR="002F5423" w:rsidRDefault="00837FD4">
            <w:r>
              <w:rPr>
                <w:b/>
              </w:rPr>
              <w:t>Network Group</w:t>
            </w:r>
          </w:p>
        </w:tc>
        <w:tc>
          <w:tcPr>
            <w:tcW w:w="1417" w:type="dxa"/>
          </w:tcPr>
          <w:p w14:paraId="5D29E627" w14:textId="77777777" w:rsidR="002F5423" w:rsidRDefault="00837FD4">
            <w:r>
              <w:rPr>
                <w:b/>
              </w:rPr>
              <w:t>Network</w:t>
            </w:r>
          </w:p>
        </w:tc>
        <w:tc>
          <w:tcPr>
            <w:tcW w:w="680" w:type="dxa"/>
          </w:tcPr>
          <w:p w14:paraId="2B6F3D29" w14:textId="77777777" w:rsidR="002F5423" w:rsidRDefault="00837FD4">
            <w:r>
              <w:rPr>
                <w:b/>
              </w:rPr>
              <w:t>CV #</w:t>
            </w:r>
          </w:p>
        </w:tc>
        <w:tc>
          <w:tcPr>
            <w:tcW w:w="1417" w:type="dxa"/>
          </w:tcPr>
          <w:p w14:paraId="658A2350" w14:textId="77777777" w:rsidR="002F5423" w:rsidRDefault="00837FD4">
            <w:r>
              <w:rPr>
                <w:b/>
              </w:rPr>
              <w:t>r value</w:t>
            </w:r>
          </w:p>
        </w:tc>
        <w:tc>
          <w:tcPr>
            <w:tcW w:w="3742" w:type="dxa"/>
          </w:tcPr>
          <w:p w14:paraId="7F799098" w14:textId="77777777" w:rsidR="002F5423" w:rsidRDefault="00837FD4">
            <w:r>
              <w:rPr>
                <w:b/>
              </w:rPr>
              <w:t>Conditions</w:t>
            </w:r>
          </w:p>
        </w:tc>
      </w:tr>
      <w:tr w:rsidR="002F5423" w14:paraId="69D4C8C4" w14:textId="77777777">
        <w:tc>
          <w:tcPr>
            <w:tcW w:w="1928" w:type="dxa"/>
          </w:tcPr>
          <w:p w14:paraId="0E486676" w14:textId="77777777" w:rsidR="002F5423" w:rsidRDefault="00837FD4">
            <w:r>
              <w:t>DMN&amp;RESP</w:t>
            </w:r>
          </w:p>
        </w:tc>
        <w:tc>
          <w:tcPr>
            <w:tcW w:w="1417" w:type="dxa"/>
          </w:tcPr>
          <w:p w14:paraId="0A8F803B" w14:textId="77777777" w:rsidR="002F5423" w:rsidRDefault="00837FD4">
            <w:r>
              <w:t>DMN</w:t>
            </w:r>
          </w:p>
        </w:tc>
        <w:tc>
          <w:tcPr>
            <w:tcW w:w="680" w:type="dxa"/>
          </w:tcPr>
          <w:p w14:paraId="3E371639" w14:textId="77777777" w:rsidR="002F5423" w:rsidRDefault="00837FD4">
            <w:r>
              <w:t>7</w:t>
            </w:r>
          </w:p>
        </w:tc>
        <w:tc>
          <w:tcPr>
            <w:tcW w:w="1417" w:type="dxa"/>
          </w:tcPr>
          <w:p w14:paraId="625C6AC9" w14:textId="77777777" w:rsidR="002F5423" w:rsidRDefault="00837FD4">
            <w:r>
              <w:t>0.51</w:t>
            </w:r>
          </w:p>
        </w:tc>
        <w:tc>
          <w:tcPr>
            <w:tcW w:w="3742" w:type="dxa"/>
          </w:tcPr>
          <w:p w14:paraId="0E79984F" w14:textId="77777777" w:rsidR="002F5423" w:rsidRDefault="00837FD4">
            <w:r>
              <w:t>HN_up positive, HW_up positive, EW_up positive</w:t>
            </w:r>
          </w:p>
        </w:tc>
      </w:tr>
    </w:tbl>
    <w:p w14:paraId="2326FEA4" w14:textId="77777777" w:rsidR="002F5423" w:rsidRDefault="00837FD4">
      <w:pPr>
        <w:pStyle w:val="Heading3"/>
      </w:pPr>
      <w:bookmarkStart w:id="58" w:name="_Toc70591495"/>
      <w:r>
        <w:t>For Sex:</w:t>
      </w:r>
      <w:bookmarkEnd w:id="58"/>
    </w:p>
    <w:p w14:paraId="2A03A196" w14:textId="77777777" w:rsidR="002F5423" w:rsidRDefault="00837FD4">
      <w:pPr>
        <w:pStyle w:val="Header"/>
      </w:pPr>
      <w:r>
        <w:t>No significant results with PCA.</w:t>
      </w:r>
    </w:p>
    <w:p w14:paraId="685AC052"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60A9C46E" w14:textId="77777777">
        <w:tc>
          <w:tcPr>
            <w:tcW w:w="9468" w:type="dxa"/>
            <w:gridSpan w:val="5"/>
          </w:tcPr>
          <w:p w14:paraId="7C90F8E8" w14:textId="77777777" w:rsidR="002F5423" w:rsidRDefault="00837FD4">
            <w:r>
              <w:rPr>
                <w:b/>
              </w:rPr>
              <w:t>CCA</w:t>
            </w:r>
          </w:p>
        </w:tc>
      </w:tr>
      <w:tr w:rsidR="002F5423" w14:paraId="3E5A84FE" w14:textId="77777777">
        <w:tc>
          <w:tcPr>
            <w:tcW w:w="1928" w:type="dxa"/>
          </w:tcPr>
          <w:p w14:paraId="6BE19C61" w14:textId="77777777" w:rsidR="002F5423" w:rsidRDefault="00837FD4">
            <w:r>
              <w:rPr>
                <w:b/>
              </w:rPr>
              <w:t>Network Group</w:t>
            </w:r>
          </w:p>
        </w:tc>
        <w:tc>
          <w:tcPr>
            <w:tcW w:w="1417" w:type="dxa"/>
          </w:tcPr>
          <w:p w14:paraId="49392F12" w14:textId="77777777" w:rsidR="002F5423" w:rsidRDefault="00837FD4">
            <w:r>
              <w:rPr>
                <w:b/>
              </w:rPr>
              <w:t>Network</w:t>
            </w:r>
          </w:p>
        </w:tc>
        <w:tc>
          <w:tcPr>
            <w:tcW w:w="680" w:type="dxa"/>
          </w:tcPr>
          <w:p w14:paraId="31CFACDE" w14:textId="77777777" w:rsidR="002F5423" w:rsidRDefault="00837FD4">
            <w:r>
              <w:rPr>
                <w:b/>
              </w:rPr>
              <w:t>CV #</w:t>
            </w:r>
          </w:p>
        </w:tc>
        <w:tc>
          <w:tcPr>
            <w:tcW w:w="1417" w:type="dxa"/>
          </w:tcPr>
          <w:p w14:paraId="072786A3" w14:textId="77777777" w:rsidR="002F5423" w:rsidRDefault="00837FD4">
            <w:r>
              <w:rPr>
                <w:b/>
              </w:rPr>
              <w:t>r value</w:t>
            </w:r>
          </w:p>
        </w:tc>
        <w:tc>
          <w:tcPr>
            <w:tcW w:w="3742" w:type="dxa"/>
          </w:tcPr>
          <w:p w14:paraId="1264C15B" w14:textId="77777777" w:rsidR="002F5423" w:rsidRDefault="00837FD4">
            <w:r>
              <w:rPr>
                <w:b/>
              </w:rPr>
              <w:t>Conditions</w:t>
            </w:r>
          </w:p>
        </w:tc>
      </w:tr>
      <w:tr w:rsidR="002F5423" w14:paraId="7897849D" w14:textId="77777777">
        <w:tc>
          <w:tcPr>
            <w:tcW w:w="1928" w:type="dxa"/>
          </w:tcPr>
          <w:p w14:paraId="31ACE24F" w14:textId="77777777" w:rsidR="002F5423" w:rsidRDefault="00837FD4">
            <w:r>
              <w:t>DMN&amp;LPN</w:t>
            </w:r>
          </w:p>
        </w:tc>
        <w:tc>
          <w:tcPr>
            <w:tcW w:w="1417" w:type="dxa"/>
          </w:tcPr>
          <w:p w14:paraId="5072C8F7" w14:textId="77777777" w:rsidR="002F5423" w:rsidRDefault="00837FD4">
            <w:r>
              <w:t>DMN</w:t>
            </w:r>
          </w:p>
        </w:tc>
        <w:tc>
          <w:tcPr>
            <w:tcW w:w="680" w:type="dxa"/>
          </w:tcPr>
          <w:p w14:paraId="5E948485" w14:textId="77777777" w:rsidR="002F5423" w:rsidRDefault="00837FD4">
            <w:r>
              <w:t>4</w:t>
            </w:r>
          </w:p>
        </w:tc>
        <w:tc>
          <w:tcPr>
            <w:tcW w:w="1417" w:type="dxa"/>
          </w:tcPr>
          <w:p w14:paraId="02ACC587" w14:textId="77777777" w:rsidR="002F5423" w:rsidRDefault="00837FD4">
            <w:r>
              <w:t>0.58</w:t>
            </w:r>
          </w:p>
        </w:tc>
        <w:tc>
          <w:tcPr>
            <w:tcW w:w="3742" w:type="dxa"/>
          </w:tcPr>
          <w:p w14:paraId="39226C0A" w14:textId="77777777" w:rsidR="002F5423" w:rsidRDefault="00837FD4">
            <w:r>
              <w:t>HN_up positive, EN_up negative, HW_up negative, EW_up negative, EN_down positive</w:t>
            </w:r>
          </w:p>
        </w:tc>
      </w:tr>
      <w:tr w:rsidR="002F5423" w14:paraId="55554A96" w14:textId="77777777">
        <w:tc>
          <w:tcPr>
            <w:tcW w:w="1928" w:type="dxa"/>
          </w:tcPr>
          <w:p w14:paraId="67C768BA" w14:textId="77777777" w:rsidR="002F5423" w:rsidRDefault="00837FD4">
            <w:r>
              <w:t>DMN&amp;LPN&amp;RESP</w:t>
            </w:r>
          </w:p>
        </w:tc>
        <w:tc>
          <w:tcPr>
            <w:tcW w:w="1417" w:type="dxa"/>
          </w:tcPr>
          <w:p w14:paraId="6809A4C6" w14:textId="77777777" w:rsidR="002F5423" w:rsidRDefault="00837FD4">
            <w:r>
              <w:t>DMN</w:t>
            </w:r>
          </w:p>
        </w:tc>
        <w:tc>
          <w:tcPr>
            <w:tcW w:w="680" w:type="dxa"/>
          </w:tcPr>
          <w:p w14:paraId="55032DC6" w14:textId="77777777" w:rsidR="002F5423" w:rsidRDefault="00837FD4">
            <w:r>
              <w:t>5</w:t>
            </w:r>
          </w:p>
        </w:tc>
        <w:tc>
          <w:tcPr>
            <w:tcW w:w="1417" w:type="dxa"/>
          </w:tcPr>
          <w:p w14:paraId="75FFE9B5" w14:textId="77777777" w:rsidR="002F5423" w:rsidRDefault="00837FD4">
            <w:r>
              <w:t>0.58</w:t>
            </w:r>
          </w:p>
        </w:tc>
        <w:tc>
          <w:tcPr>
            <w:tcW w:w="3742" w:type="dxa"/>
          </w:tcPr>
          <w:p w14:paraId="75B5AA5B" w14:textId="77777777" w:rsidR="002F5423" w:rsidRDefault="00837FD4">
            <w:r>
              <w:t>HW_up negative, EW_up negative, HN_down positive, EN_down positive, EW_down positive</w:t>
            </w:r>
          </w:p>
        </w:tc>
      </w:tr>
    </w:tbl>
    <w:p w14:paraId="441B3B20" w14:textId="77777777" w:rsidR="002F5423" w:rsidRDefault="00837FD4">
      <w:pPr>
        <w:pStyle w:val="Heading3"/>
      </w:pPr>
      <w:bookmarkStart w:id="59" w:name="_Toc70591496"/>
      <w:r>
        <w:t>For Times_married:</w:t>
      </w:r>
      <w:bookmarkEnd w:id="59"/>
    </w:p>
    <w:p w14:paraId="63B82446" w14:textId="77777777" w:rsidR="002F5423" w:rsidRDefault="00837FD4">
      <w:pPr>
        <w:pStyle w:val="Header"/>
      </w:pPr>
      <w:r>
        <w:t>No sig</w:t>
      </w:r>
      <w:r>
        <w:t>nificant results with PCA.</w:t>
      </w:r>
    </w:p>
    <w:p w14:paraId="2A546F9E" w14:textId="77777777" w:rsidR="002F5423" w:rsidRDefault="002F5423"/>
    <w:tbl>
      <w:tblPr>
        <w:tblStyle w:val="TableGrid"/>
        <w:tblW w:w="0" w:type="auto"/>
        <w:tblLook w:val="04A0" w:firstRow="1" w:lastRow="0" w:firstColumn="1" w:lastColumn="0" w:noHBand="0" w:noVBand="1"/>
      </w:tblPr>
      <w:tblGrid>
        <w:gridCol w:w="1838"/>
        <w:gridCol w:w="1374"/>
        <w:gridCol w:w="653"/>
        <w:gridCol w:w="1330"/>
        <w:gridCol w:w="3661"/>
      </w:tblGrid>
      <w:tr w:rsidR="002F5423" w14:paraId="42BDB4B5" w14:textId="77777777">
        <w:tc>
          <w:tcPr>
            <w:tcW w:w="9468" w:type="dxa"/>
            <w:gridSpan w:val="5"/>
          </w:tcPr>
          <w:p w14:paraId="044AC03E" w14:textId="77777777" w:rsidR="002F5423" w:rsidRDefault="00837FD4">
            <w:r>
              <w:rPr>
                <w:b/>
              </w:rPr>
              <w:t>CCA</w:t>
            </w:r>
          </w:p>
        </w:tc>
      </w:tr>
      <w:tr w:rsidR="002F5423" w14:paraId="311E7F9A" w14:textId="77777777">
        <w:tc>
          <w:tcPr>
            <w:tcW w:w="1928" w:type="dxa"/>
          </w:tcPr>
          <w:p w14:paraId="02CA67B6" w14:textId="77777777" w:rsidR="002F5423" w:rsidRDefault="00837FD4">
            <w:r>
              <w:rPr>
                <w:b/>
              </w:rPr>
              <w:t>Network Group</w:t>
            </w:r>
          </w:p>
        </w:tc>
        <w:tc>
          <w:tcPr>
            <w:tcW w:w="1417" w:type="dxa"/>
          </w:tcPr>
          <w:p w14:paraId="29F9706F" w14:textId="77777777" w:rsidR="002F5423" w:rsidRDefault="00837FD4">
            <w:r>
              <w:rPr>
                <w:b/>
              </w:rPr>
              <w:t>Network</w:t>
            </w:r>
          </w:p>
        </w:tc>
        <w:tc>
          <w:tcPr>
            <w:tcW w:w="680" w:type="dxa"/>
          </w:tcPr>
          <w:p w14:paraId="615B1875" w14:textId="77777777" w:rsidR="002F5423" w:rsidRDefault="00837FD4">
            <w:r>
              <w:rPr>
                <w:b/>
              </w:rPr>
              <w:t>CV #</w:t>
            </w:r>
          </w:p>
        </w:tc>
        <w:tc>
          <w:tcPr>
            <w:tcW w:w="1417" w:type="dxa"/>
          </w:tcPr>
          <w:p w14:paraId="7EC631F1" w14:textId="77777777" w:rsidR="002F5423" w:rsidRDefault="00837FD4">
            <w:r>
              <w:rPr>
                <w:b/>
              </w:rPr>
              <w:t>r value</w:t>
            </w:r>
          </w:p>
        </w:tc>
        <w:tc>
          <w:tcPr>
            <w:tcW w:w="3742" w:type="dxa"/>
          </w:tcPr>
          <w:p w14:paraId="1476EAE8" w14:textId="77777777" w:rsidR="002F5423" w:rsidRDefault="00837FD4">
            <w:r>
              <w:rPr>
                <w:b/>
              </w:rPr>
              <w:t>Conditions</w:t>
            </w:r>
          </w:p>
        </w:tc>
      </w:tr>
      <w:tr w:rsidR="002F5423" w14:paraId="18236872" w14:textId="77777777">
        <w:tc>
          <w:tcPr>
            <w:tcW w:w="1928" w:type="dxa"/>
          </w:tcPr>
          <w:p w14:paraId="7A120F0F" w14:textId="77777777" w:rsidR="002F5423" w:rsidRDefault="00837FD4">
            <w:r>
              <w:t>LPN&amp;RESP</w:t>
            </w:r>
          </w:p>
        </w:tc>
        <w:tc>
          <w:tcPr>
            <w:tcW w:w="1417" w:type="dxa"/>
          </w:tcPr>
          <w:p w14:paraId="21D8A3AB" w14:textId="77777777" w:rsidR="002F5423" w:rsidRDefault="00837FD4">
            <w:r>
              <w:t>RESP</w:t>
            </w:r>
          </w:p>
        </w:tc>
        <w:tc>
          <w:tcPr>
            <w:tcW w:w="680" w:type="dxa"/>
          </w:tcPr>
          <w:p w14:paraId="0F0B9C49" w14:textId="77777777" w:rsidR="002F5423" w:rsidRDefault="00837FD4">
            <w:r>
              <w:t>7</w:t>
            </w:r>
          </w:p>
        </w:tc>
        <w:tc>
          <w:tcPr>
            <w:tcW w:w="1417" w:type="dxa"/>
          </w:tcPr>
          <w:p w14:paraId="4B7742BC" w14:textId="77777777" w:rsidR="002F5423" w:rsidRDefault="00837FD4">
            <w:r>
              <w:t>0.56</w:t>
            </w:r>
          </w:p>
        </w:tc>
        <w:tc>
          <w:tcPr>
            <w:tcW w:w="3742" w:type="dxa"/>
          </w:tcPr>
          <w:p w14:paraId="3947F233" w14:textId="77777777" w:rsidR="002F5423" w:rsidRDefault="00837FD4">
            <w:r>
              <w:t>HN_up negative, EN_up negative, HW_up negative, EW_up negative, HN_down positive, EN_down positive</w:t>
            </w:r>
          </w:p>
        </w:tc>
      </w:tr>
    </w:tbl>
    <w:p w14:paraId="216A8FB1" w14:textId="77777777" w:rsidR="002F5423" w:rsidRDefault="00837FD4">
      <w:pPr>
        <w:pStyle w:val="Heading3"/>
      </w:pPr>
      <w:bookmarkStart w:id="60" w:name="_Toc70591497"/>
      <w:r>
        <w:t>For Children:</w:t>
      </w:r>
      <w:bookmarkEnd w:id="60"/>
    </w:p>
    <w:p w14:paraId="10174E93" w14:textId="77777777" w:rsidR="002F5423" w:rsidRDefault="00837FD4">
      <w:pPr>
        <w:pStyle w:val="Header"/>
      </w:pPr>
      <w:r>
        <w:t>No significant results with PCA.</w:t>
      </w:r>
    </w:p>
    <w:p w14:paraId="692E05A3"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4D12DEEF" w14:textId="77777777">
        <w:tc>
          <w:tcPr>
            <w:tcW w:w="9468" w:type="dxa"/>
            <w:gridSpan w:val="5"/>
          </w:tcPr>
          <w:p w14:paraId="259B2CD0" w14:textId="77777777" w:rsidR="002F5423" w:rsidRDefault="00837FD4">
            <w:r>
              <w:rPr>
                <w:b/>
              </w:rPr>
              <w:t>CCA</w:t>
            </w:r>
          </w:p>
        </w:tc>
      </w:tr>
      <w:tr w:rsidR="002F5423" w14:paraId="490B9441" w14:textId="77777777">
        <w:tc>
          <w:tcPr>
            <w:tcW w:w="1928" w:type="dxa"/>
          </w:tcPr>
          <w:p w14:paraId="67FF5994" w14:textId="77777777" w:rsidR="002F5423" w:rsidRDefault="00837FD4">
            <w:r>
              <w:rPr>
                <w:b/>
              </w:rPr>
              <w:t>Network Group</w:t>
            </w:r>
          </w:p>
        </w:tc>
        <w:tc>
          <w:tcPr>
            <w:tcW w:w="1417" w:type="dxa"/>
          </w:tcPr>
          <w:p w14:paraId="4A1C6C0A" w14:textId="77777777" w:rsidR="002F5423" w:rsidRDefault="00837FD4">
            <w:r>
              <w:rPr>
                <w:b/>
              </w:rPr>
              <w:t>Network</w:t>
            </w:r>
          </w:p>
        </w:tc>
        <w:tc>
          <w:tcPr>
            <w:tcW w:w="680" w:type="dxa"/>
          </w:tcPr>
          <w:p w14:paraId="3F699D57" w14:textId="77777777" w:rsidR="002F5423" w:rsidRDefault="00837FD4">
            <w:r>
              <w:rPr>
                <w:b/>
              </w:rPr>
              <w:t>CV #</w:t>
            </w:r>
          </w:p>
        </w:tc>
        <w:tc>
          <w:tcPr>
            <w:tcW w:w="1417" w:type="dxa"/>
          </w:tcPr>
          <w:p w14:paraId="51C5E70D" w14:textId="77777777" w:rsidR="002F5423" w:rsidRDefault="00837FD4">
            <w:r>
              <w:rPr>
                <w:b/>
              </w:rPr>
              <w:t>r value</w:t>
            </w:r>
          </w:p>
        </w:tc>
        <w:tc>
          <w:tcPr>
            <w:tcW w:w="3742" w:type="dxa"/>
          </w:tcPr>
          <w:p w14:paraId="303DAC66" w14:textId="77777777" w:rsidR="002F5423" w:rsidRDefault="00837FD4">
            <w:r>
              <w:rPr>
                <w:b/>
              </w:rPr>
              <w:t>Conditions</w:t>
            </w:r>
          </w:p>
        </w:tc>
      </w:tr>
      <w:tr w:rsidR="002F5423" w14:paraId="028606AE" w14:textId="77777777">
        <w:tc>
          <w:tcPr>
            <w:tcW w:w="1928" w:type="dxa"/>
          </w:tcPr>
          <w:p w14:paraId="5C435B3A" w14:textId="77777777" w:rsidR="002F5423" w:rsidRDefault="00837FD4">
            <w:r>
              <w:lastRenderedPageBreak/>
              <w:t>DMN&amp;RESP</w:t>
            </w:r>
          </w:p>
        </w:tc>
        <w:tc>
          <w:tcPr>
            <w:tcW w:w="1417" w:type="dxa"/>
          </w:tcPr>
          <w:p w14:paraId="1F0FA334" w14:textId="77777777" w:rsidR="002F5423" w:rsidRDefault="00837FD4">
            <w:r>
              <w:t>RESP</w:t>
            </w:r>
          </w:p>
        </w:tc>
        <w:tc>
          <w:tcPr>
            <w:tcW w:w="680" w:type="dxa"/>
          </w:tcPr>
          <w:p w14:paraId="35F4C148" w14:textId="77777777" w:rsidR="002F5423" w:rsidRDefault="00837FD4">
            <w:r>
              <w:t>2</w:t>
            </w:r>
          </w:p>
        </w:tc>
        <w:tc>
          <w:tcPr>
            <w:tcW w:w="1417" w:type="dxa"/>
          </w:tcPr>
          <w:p w14:paraId="09A7B443" w14:textId="77777777" w:rsidR="002F5423" w:rsidRDefault="00837FD4">
            <w:r>
              <w:t>0.54</w:t>
            </w:r>
          </w:p>
        </w:tc>
        <w:tc>
          <w:tcPr>
            <w:tcW w:w="3742" w:type="dxa"/>
          </w:tcPr>
          <w:p w14:paraId="01BB1E4C" w14:textId="77777777" w:rsidR="002F5423" w:rsidRDefault="00837FD4">
            <w:r>
              <w:t>EN_up positive, EW_up positive, EN_down negative</w:t>
            </w:r>
          </w:p>
        </w:tc>
      </w:tr>
      <w:tr w:rsidR="002F5423" w14:paraId="61329CF2" w14:textId="77777777">
        <w:tc>
          <w:tcPr>
            <w:tcW w:w="1928" w:type="dxa"/>
          </w:tcPr>
          <w:p w14:paraId="6ABAF61C" w14:textId="77777777" w:rsidR="002F5423" w:rsidRDefault="00837FD4">
            <w:r>
              <w:t>LPN&amp;RESP</w:t>
            </w:r>
          </w:p>
        </w:tc>
        <w:tc>
          <w:tcPr>
            <w:tcW w:w="1417" w:type="dxa"/>
          </w:tcPr>
          <w:p w14:paraId="21808A27" w14:textId="77777777" w:rsidR="002F5423" w:rsidRDefault="00837FD4">
            <w:r>
              <w:t>RESP</w:t>
            </w:r>
          </w:p>
        </w:tc>
        <w:tc>
          <w:tcPr>
            <w:tcW w:w="680" w:type="dxa"/>
          </w:tcPr>
          <w:p w14:paraId="5B40C146" w14:textId="77777777" w:rsidR="002F5423" w:rsidRDefault="00837FD4">
            <w:r>
              <w:t>2</w:t>
            </w:r>
          </w:p>
        </w:tc>
        <w:tc>
          <w:tcPr>
            <w:tcW w:w="1417" w:type="dxa"/>
          </w:tcPr>
          <w:p w14:paraId="5E4382BA" w14:textId="77777777" w:rsidR="002F5423" w:rsidRDefault="00837FD4">
            <w:r>
              <w:t>0.51</w:t>
            </w:r>
          </w:p>
        </w:tc>
        <w:tc>
          <w:tcPr>
            <w:tcW w:w="3742" w:type="dxa"/>
          </w:tcPr>
          <w:p w14:paraId="5EFB13C7" w14:textId="77777777" w:rsidR="002F5423" w:rsidRDefault="00837FD4">
            <w:r>
              <w:t>EN_up positive, EW_up positive, HN_down positive, HW_down positive</w:t>
            </w:r>
          </w:p>
        </w:tc>
      </w:tr>
      <w:tr w:rsidR="002F5423" w14:paraId="45975ACD" w14:textId="77777777">
        <w:tc>
          <w:tcPr>
            <w:tcW w:w="1928" w:type="dxa"/>
          </w:tcPr>
          <w:p w14:paraId="6DBBE014" w14:textId="77777777" w:rsidR="002F5423" w:rsidRDefault="00837FD4">
            <w:r>
              <w:t>DMN&amp;LPN&amp;RESP</w:t>
            </w:r>
          </w:p>
        </w:tc>
        <w:tc>
          <w:tcPr>
            <w:tcW w:w="1417" w:type="dxa"/>
          </w:tcPr>
          <w:p w14:paraId="5B905C3F" w14:textId="77777777" w:rsidR="002F5423" w:rsidRDefault="00837FD4">
            <w:r>
              <w:t>RESP</w:t>
            </w:r>
          </w:p>
        </w:tc>
        <w:tc>
          <w:tcPr>
            <w:tcW w:w="680" w:type="dxa"/>
          </w:tcPr>
          <w:p w14:paraId="4C2FB5D4" w14:textId="77777777" w:rsidR="002F5423" w:rsidRDefault="00837FD4">
            <w:r>
              <w:t>1</w:t>
            </w:r>
          </w:p>
        </w:tc>
        <w:tc>
          <w:tcPr>
            <w:tcW w:w="1417" w:type="dxa"/>
          </w:tcPr>
          <w:p w14:paraId="5D5F50CB" w14:textId="77777777" w:rsidR="002F5423" w:rsidRDefault="00837FD4">
            <w:r>
              <w:t>0.60</w:t>
            </w:r>
          </w:p>
        </w:tc>
        <w:tc>
          <w:tcPr>
            <w:tcW w:w="3742" w:type="dxa"/>
          </w:tcPr>
          <w:p w14:paraId="2CAB603A" w14:textId="77777777" w:rsidR="002F5423" w:rsidRDefault="00837FD4">
            <w:r>
              <w:t xml:space="preserve">EN_up positive, </w:t>
            </w:r>
            <w:r>
              <w:t>EW_up positive</w:t>
            </w:r>
          </w:p>
        </w:tc>
      </w:tr>
    </w:tbl>
    <w:p w14:paraId="5A833A1F" w14:textId="77777777" w:rsidR="002F5423" w:rsidRDefault="00837FD4">
      <w:pPr>
        <w:pStyle w:val="Heading3"/>
      </w:pPr>
      <w:bookmarkStart w:id="61" w:name="_Toc70591498"/>
      <w:r>
        <w:t>For Birth_complications:</w:t>
      </w:r>
      <w:bookmarkEnd w:id="61"/>
    </w:p>
    <w:p w14:paraId="77599452" w14:textId="77777777" w:rsidR="002F5423" w:rsidRDefault="00837FD4">
      <w:pPr>
        <w:pStyle w:val="Header"/>
      </w:pPr>
      <w:r>
        <w:t>No significant results with PCA.</w:t>
      </w:r>
    </w:p>
    <w:p w14:paraId="429BFE8E"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028BB9B4" w14:textId="77777777">
        <w:tc>
          <w:tcPr>
            <w:tcW w:w="9468" w:type="dxa"/>
            <w:gridSpan w:val="5"/>
          </w:tcPr>
          <w:p w14:paraId="758175A9" w14:textId="77777777" w:rsidR="002F5423" w:rsidRDefault="00837FD4">
            <w:r>
              <w:rPr>
                <w:b/>
              </w:rPr>
              <w:t>CCA</w:t>
            </w:r>
          </w:p>
        </w:tc>
      </w:tr>
      <w:tr w:rsidR="002F5423" w14:paraId="421ED1FD" w14:textId="77777777">
        <w:tc>
          <w:tcPr>
            <w:tcW w:w="1928" w:type="dxa"/>
          </w:tcPr>
          <w:p w14:paraId="455FD1AF" w14:textId="77777777" w:rsidR="002F5423" w:rsidRDefault="00837FD4">
            <w:r>
              <w:rPr>
                <w:b/>
              </w:rPr>
              <w:t>Network Group</w:t>
            </w:r>
          </w:p>
        </w:tc>
        <w:tc>
          <w:tcPr>
            <w:tcW w:w="1417" w:type="dxa"/>
          </w:tcPr>
          <w:p w14:paraId="07FBEF43" w14:textId="77777777" w:rsidR="002F5423" w:rsidRDefault="00837FD4">
            <w:r>
              <w:rPr>
                <w:b/>
              </w:rPr>
              <w:t>Network</w:t>
            </w:r>
          </w:p>
        </w:tc>
        <w:tc>
          <w:tcPr>
            <w:tcW w:w="680" w:type="dxa"/>
          </w:tcPr>
          <w:p w14:paraId="671688CC" w14:textId="77777777" w:rsidR="002F5423" w:rsidRDefault="00837FD4">
            <w:r>
              <w:rPr>
                <w:b/>
              </w:rPr>
              <w:t>CV #</w:t>
            </w:r>
          </w:p>
        </w:tc>
        <w:tc>
          <w:tcPr>
            <w:tcW w:w="1417" w:type="dxa"/>
          </w:tcPr>
          <w:p w14:paraId="668AE16F" w14:textId="77777777" w:rsidR="002F5423" w:rsidRDefault="00837FD4">
            <w:r>
              <w:rPr>
                <w:b/>
              </w:rPr>
              <w:t>r value</w:t>
            </w:r>
          </w:p>
        </w:tc>
        <w:tc>
          <w:tcPr>
            <w:tcW w:w="3742" w:type="dxa"/>
          </w:tcPr>
          <w:p w14:paraId="78F74BAB" w14:textId="77777777" w:rsidR="002F5423" w:rsidRDefault="00837FD4">
            <w:r>
              <w:rPr>
                <w:b/>
              </w:rPr>
              <w:t>Conditions</w:t>
            </w:r>
          </w:p>
        </w:tc>
      </w:tr>
      <w:tr w:rsidR="002F5423" w14:paraId="1461EEC4" w14:textId="77777777">
        <w:tc>
          <w:tcPr>
            <w:tcW w:w="1928" w:type="dxa"/>
          </w:tcPr>
          <w:p w14:paraId="336A9BEC" w14:textId="77777777" w:rsidR="002F5423" w:rsidRDefault="00837FD4">
            <w:r>
              <w:t>DMN&amp;LPN&amp;RESP</w:t>
            </w:r>
          </w:p>
        </w:tc>
        <w:tc>
          <w:tcPr>
            <w:tcW w:w="1417" w:type="dxa"/>
          </w:tcPr>
          <w:p w14:paraId="1BEC6B61" w14:textId="77777777" w:rsidR="002F5423" w:rsidRDefault="00837FD4">
            <w:r>
              <w:t>LPN</w:t>
            </w:r>
          </w:p>
        </w:tc>
        <w:tc>
          <w:tcPr>
            <w:tcW w:w="680" w:type="dxa"/>
          </w:tcPr>
          <w:p w14:paraId="57E01605" w14:textId="77777777" w:rsidR="002F5423" w:rsidRDefault="00837FD4">
            <w:r>
              <w:t>3</w:t>
            </w:r>
          </w:p>
        </w:tc>
        <w:tc>
          <w:tcPr>
            <w:tcW w:w="1417" w:type="dxa"/>
          </w:tcPr>
          <w:p w14:paraId="4AB996FB" w14:textId="77777777" w:rsidR="002F5423" w:rsidRDefault="00837FD4">
            <w:r>
              <w:t>0.52</w:t>
            </w:r>
          </w:p>
        </w:tc>
        <w:tc>
          <w:tcPr>
            <w:tcW w:w="3742" w:type="dxa"/>
          </w:tcPr>
          <w:p w14:paraId="4CE1FADE" w14:textId="77777777" w:rsidR="002F5423" w:rsidRDefault="00837FD4">
            <w:r>
              <w:t>HW_up positive, EW_up negative, EN_down positive, HW_down positive, EW_down positive</w:t>
            </w:r>
          </w:p>
        </w:tc>
      </w:tr>
    </w:tbl>
    <w:p w14:paraId="0C11A00F" w14:textId="77777777" w:rsidR="002F5423" w:rsidRDefault="00837FD4">
      <w:pPr>
        <w:pStyle w:val="Heading3"/>
      </w:pPr>
      <w:bookmarkStart w:id="62" w:name="_Toc70591499"/>
      <w:r>
        <w:t xml:space="preserve">For </w:t>
      </w:r>
      <w:r>
        <w:t>Adopted:</w:t>
      </w:r>
      <w:bookmarkEnd w:id="62"/>
    </w:p>
    <w:tbl>
      <w:tblPr>
        <w:tblStyle w:val="TableGrid"/>
        <w:tblW w:w="0" w:type="auto"/>
        <w:tblLook w:val="04A0" w:firstRow="1" w:lastRow="0" w:firstColumn="1" w:lastColumn="0" w:noHBand="0" w:noVBand="1"/>
      </w:tblPr>
      <w:tblGrid>
        <w:gridCol w:w="1891"/>
        <w:gridCol w:w="913"/>
        <w:gridCol w:w="1095"/>
        <w:gridCol w:w="4957"/>
      </w:tblGrid>
      <w:tr w:rsidR="002F5423" w14:paraId="07246162" w14:textId="77777777">
        <w:tc>
          <w:tcPr>
            <w:tcW w:w="9468" w:type="dxa"/>
            <w:gridSpan w:val="4"/>
          </w:tcPr>
          <w:p w14:paraId="1B362489" w14:textId="77777777" w:rsidR="002F5423" w:rsidRDefault="00837FD4">
            <w:r>
              <w:rPr>
                <w:b/>
              </w:rPr>
              <w:t>PCA</w:t>
            </w:r>
          </w:p>
        </w:tc>
      </w:tr>
      <w:tr w:rsidR="002F5423" w14:paraId="70A8D5AF" w14:textId="77777777">
        <w:tc>
          <w:tcPr>
            <w:tcW w:w="1984" w:type="dxa"/>
          </w:tcPr>
          <w:p w14:paraId="19B89644" w14:textId="77777777" w:rsidR="002F5423" w:rsidRDefault="00837FD4">
            <w:r>
              <w:rPr>
                <w:b/>
              </w:rPr>
              <w:t>Network</w:t>
            </w:r>
          </w:p>
        </w:tc>
        <w:tc>
          <w:tcPr>
            <w:tcW w:w="964" w:type="dxa"/>
          </w:tcPr>
          <w:p w14:paraId="596961E1" w14:textId="77777777" w:rsidR="002F5423" w:rsidRDefault="00837FD4">
            <w:r>
              <w:rPr>
                <w:b/>
              </w:rPr>
              <w:t>PC #</w:t>
            </w:r>
          </w:p>
        </w:tc>
        <w:tc>
          <w:tcPr>
            <w:tcW w:w="1134" w:type="dxa"/>
          </w:tcPr>
          <w:p w14:paraId="3ADCD0E7" w14:textId="77777777" w:rsidR="002F5423" w:rsidRDefault="00837FD4">
            <w:r>
              <w:rPr>
                <w:b/>
              </w:rPr>
              <w:t>r value</w:t>
            </w:r>
          </w:p>
        </w:tc>
        <w:tc>
          <w:tcPr>
            <w:tcW w:w="5102" w:type="dxa"/>
          </w:tcPr>
          <w:p w14:paraId="4446F16E" w14:textId="77777777" w:rsidR="002F5423" w:rsidRDefault="00837FD4">
            <w:r>
              <w:rPr>
                <w:b/>
              </w:rPr>
              <w:t>Conditions</w:t>
            </w:r>
          </w:p>
        </w:tc>
      </w:tr>
      <w:tr w:rsidR="002F5423" w14:paraId="69FF0C5D" w14:textId="77777777">
        <w:tc>
          <w:tcPr>
            <w:tcW w:w="1984" w:type="dxa"/>
          </w:tcPr>
          <w:p w14:paraId="181A9AC7" w14:textId="77777777" w:rsidR="002F5423" w:rsidRDefault="00837FD4">
            <w:r>
              <w:t>RESP</w:t>
            </w:r>
          </w:p>
        </w:tc>
        <w:tc>
          <w:tcPr>
            <w:tcW w:w="964" w:type="dxa"/>
          </w:tcPr>
          <w:p w14:paraId="4FB0960A" w14:textId="77777777" w:rsidR="002F5423" w:rsidRDefault="00837FD4">
            <w:r>
              <w:t>2</w:t>
            </w:r>
          </w:p>
        </w:tc>
        <w:tc>
          <w:tcPr>
            <w:tcW w:w="1134" w:type="dxa"/>
          </w:tcPr>
          <w:p w14:paraId="4478DDFE" w14:textId="77777777" w:rsidR="002F5423" w:rsidRDefault="00837FD4">
            <w:r>
              <w:t>0.52</w:t>
            </w:r>
          </w:p>
        </w:tc>
        <w:tc>
          <w:tcPr>
            <w:tcW w:w="5102" w:type="dxa"/>
          </w:tcPr>
          <w:p w14:paraId="6BE92360" w14:textId="77777777" w:rsidR="002F5423" w:rsidRDefault="00837FD4">
            <w:r>
              <w:t>EN_up negative, EW_up negative</w:t>
            </w:r>
          </w:p>
        </w:tc>
      </w:tr>
    </w:tbl>
    <w:p w14:paraId="788A3A9A" w14:textId="77777777" w:rsidR="002F5423" w:rsidRDefault="002F5423"/>
    <w:p w14:paraId="69F71895" w14:textId="77777777" w:rsidR="002F5423" w:rsidRDefault="00837FD4">
      <w:pPr>
        <w:pStyle w:val="Header"/>
      </w:pPr>
      <w:r>
        <w:t>No significant results with CCA.</w:t>
      </w:r>
    </w:p>
    <w:p w14:paraId="47770909" w14:textId="77777777" w:rsidR="002F5423" w:rsidRDefault="00837FD4">
      <w:pPr>
        <w:pStyle w:val="Heading3"/>
      </w:pPr>
      <w:bookmarkStart w:id="63" w:name="_Toc70591500"/>
      <w:r>
        <w:t>For Medications:</w:t>
      </w:r>
      <w:bookmarkEnd w:id="63"/>
    </w:p>
    <w:p w14:paraId="3CA2703E" w14:textId="77777777" w:rsidR="002F5423" w:rsidRDefault="00837FD4">
      <w:pPr>
        <w:pStyle w:val="Header"/>
      </w:pPr>
      <w:r>
        <w:t>No significant results with PCA.</w:t>
      </w:r>
    </w:p>
    <w:p w14:paraId="3EB8C96C" w14:textId="77777777" w:rsidR="002F5423" w:rsidRDefault="002F5423"/>
    <w:tbl>
      <w:tblPr>
        <w:tblStyle w:val="TableGrid"/>
        <w:tblW w:w="0" w:type="auto"/>
        <w:tblLook w:val="04A0" w:firstRow="1" w:lastRow="0" w:firstColumn="1" w:lastColumn="0" w:noHBand="0" w:noVBand="1"/>
      </w:tblPr>
      <w:tblGrid>
        <w:gridCol w:w="1848"/>
        <w:gridCol w:w="1373"/>
        <w:gridCol w:w="653"/>
        <w:gridCol w:w="1328"/>
        <w:gridCol w:w="3654"/>
      </w:tblGrid>
      <w:tr w:rsidR="002F5423" w14:paraId="67F68EDB" w14:textId="77777777">
        <w:tc>
          <w:tcPr>
            <w:tcW w:w="9468" w:type="dxa"/>
            <w:gridSpan w:val="5"/>
          </w:tcPr>
          <w:p w14:paraId="52141856" w14:textId="77777777" w:rsidR="002F5423" w:rsidRDefault="00837FD4">
            <w:r>
              <w:rPr>
                <w:b/>
              </w:rPr>
              <w:t>CCA</w:t>
            </w:r>
          </w:p>
        </w:tc>
      </w:tr>
      <w:tr w:rsidR="002F5423" w14:paraId="091D0CA3" w14:textId="77777777">
        <w:tc>
          <w:tcPr>
            <w:tcW w:w="1928" w:type="dxa"/>
          </w:tcPr>
          <w:p w14:paraId="78D34BCF" w14:textId="77777777" w:rsidR="002F5423" w:rsidRDefault="00837FD4">
            <w:r>
              <w:rPr>
                <w:b/>
              </w:rPr>
              <w:t>Network Group</w:t>
            </w:r>
          </w:p>
        </w:tc>
        <w:tc>
          <w:tcPr>
            <w:tcW w:w="1417" w:type="dxa"/>
          </w:tcPr>
          <w:p w14:paraId="5D1045C0" w14:textId="77777777" w:rsidR="002F5423" w:rsidRDefault="00837FD4">
            <w:r>
              <w:rPr>
                <w:b/>
              </w:rPr>
              <w:t>Network</w:t>
            </w:r>
          </w:p>
        </w:tc>
        <w:tc>
          <w:tcPr>
            <w:tcW w:w="680" w:type="dxa"/>
          </w:tcPr>
          <w:p w14:paraId="5450B2D6" w14:textId="77777777" w:rsidR="002F5423" w:rsidRDefault="00837FD4">
            <w:r>
              <w:rPr>
                <w:b/>
              </w:rPr>
              <w:t>CV #</w:t>
            </w:r>
          </w:p>
        </w:tc>
        <w:tc>
          <w:tcPr>
            <w:tcW w:w="1417" w:type="dxa"/>
          </w:tcPr>
          <w:p w14:paraId="36E99EA6" w14:textId="77777777" w:rsidR="002F5423" w:rsidRDefault="00837FD4">
            <w:r>
              <w:rPr>
                <w:b/>
              </w:rPr>
              <w:t>r value</w:t>
            </w:r>
          </w:p>
        </w:tc>
        <w:tc>
          <w:tcPr>
            <w:tcW w:w="3742" w:type="dxa"/>
          </w:tcPr>
          <w:p w14:paraId="3B781727" w14:textId="77777777" w:rsidR="002F5423" w:rsidRDefault="00837FD4">
            <w:r>
              <w:rPr>
                <w:b/>
              </w:rPr>
              <w:t>Conditions</w:t>
            </w:r>
          </w:p>
        </w:tc>
      </w:tr>
      <w:tr w:rsidR="002F5423" w14:paraId="1CE2EC7D" w14:textId="77777777">
        <w:tc>
          <w:tcPr>
            <w:tcW w:w="1928" w:type="dxa"/>
          </w:tcPr>
          <w:p w14:paraId="3A7A780C" w14:textId="77777777" w:rsidR="002F5423" w:rsidRDefault="00837FD4">
            <w:r>
              <w:t>DMN&amp;RESP</w:t>
            </w:r>
          </w:p>
        </w:tc>
        <w:tc>
          <w:tcPr>
            <w:tcW w:w="1417" w:type="dxa"/>
          </w:tcPr>
          <w:p w14:paraId="075C2BFF" w14:textId="77777777" w:rsidR="002F5423" w:rsidRDefault="00837FD4">
            <w:r>
              <w:t>DMN</w:t>
            </w:r>
          </w:p>
        </w:tc>
        <w:tc>
          <w:tcPr>
            <w:tcW w:w="680" w:type="dxa"/>
          </w:tcPr>
          <w:p w14:paraId="76107B9F" w14:textId="77777777" w:rsidR="002F5423" w:rsidRDefault="00837FD4">
            <w:r>
              <w:t>3</w:t>
            </w:r>
          </w:p>
        </w:tc>
        <w:tc>
          <w:tcPr>
            <w:tcW w:w="1417" w:type="dxa"/>
          </w:tcPr>
          <w:p w14:paraId="7163867C" w14:textId="77777777" w:rsidR="002F5423" w:rsidRDefault="00837FD4">
            <w:r>
              <w:t>0.52</w:t>
            </w:r>
          </w:p>
        </w:tc>
        <w:tc>
          <w:tcPr>
            <w:tcW w:w="3742" w:type="dxa"/>
          </w:tcPr>
          <w:p w14:paraId="122B297A" w14:textId="77777777" w:rsidR="002F5423" w:rsidRDefault="00837FD4">
            <w:r>
              <w:t>HN_up positive, HW_up positive, HN_down positive</w:t>
            </w:r>
          </w:p>
        </w:tc>
      </w:tr>
    </w:tbl>
    <w:p w14:paraId="48972F9B" w14:textId="77777777" w:rsidR="002F5423" w:rsidRDefault="00837FD4">
      <w:pPr>
        <w:pStyle w:val="Heading3"/>
      </w:pPr>
      <w:bookmarkStart w:id="64" w:name="_Toc70591501"/>
      <w:r>
        <w:t>For Hospitalized:</w:t>
      </w:r>
      <w:bookmarkEnd w:id="64"/>
    </w:p>
    <w:p w14:paraId="6B0A2FFD" w14:textId="77777777" w:rsidR="002F5423" w:rsidRDefault="00837FD4">
      <w:pPr>
        <w:pStyle w:val="Header"/>
      </w:pPr>
      <w:r>
        <w:t>No significant results with PCA.</w:t>
      </w:r>
    </w:p>
    <w:p w14:paraId="00DFDF38"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6D74A744" w14:textId="77777777">
        <w:tc>
          <w:tcPr>
            <w:tcW w:w="9468" w:type="dxa"/>
            <w:gridSpan w:val="5"/>
          </w:tcPr>
          <w:p w14:paraId="278326CF" w14:textId="77777777" w:rsidR="002F5423" w:rsidRDefault="00837FD4">
            <w:r>
              <w:rPr>
                <w:b/>
              </w:rPr>
              <w:t>CCA</w:t>
            </w:r>
          </w:p>
        </w:tc>
      </w:tr>
      <w:tr w:rsidR="002F5423" w14:paraId="7506A385" w14:textId="77777777">
        <w:tc>
          <w:tcPr>
            <w:tcW w:w="1928" w:type="dxa"/>
          </w:tcPr>
          <w:p w14:paraId="2F41DFC4" w14:textId="77777777" w:rsidR="002F5423" w:rsidRDefault="00837FD4">
            <w:r>
              <w:rPr>
                <w:b/>
              </w:rPr>
              <w:t>Network Group</w:t>
            </w:r>
          </w:p>
        </w:tc>
        <w:tc>
          <w:tcPr>
            <w:tcW w:w="1417" w:type="dxa"/>
          </w:tcPr>
          <w:p w14:paraId="0D322E69" w14:textId="77777777" w:rsidR="002F5423" w:rsidRDefault="00837FD4">
            <w:r>
              <w:rPr>
                <w:b/>
              </w:rPr>
              <w:t>Network</w:t>
            </w:r>
          </w:p>
        </w:tc>
        <w:tc>
          <w:tcPr>
            <w:tcW w:w="680" w:type="dxa"/>
          </w:tcPr>
          <w:p w14:paraId="592B1B34" w14:textId="77777777" w:rsidR="002F5423" w:rsidRDefault="00837FD4">
            <w:r>
              <w:rPr>
                <w:b/>
              </w:rPr>
              <w:t>CV #</w:t>
            </w:r>
          </w:p>
        </w:tc>
        <w:tc>
          <w:tcPr>
            <w:tcW w:w="1417" w:type="dxa"/>
          </w:tcPr>
          <w:p w14:paraId="65BF8868" w14:textId="77777777" w:rsidR="002F5423" w:rsidRDefault="00837FD4">
            <w:r>
              <w:rPr>
                <w:b/>
              </w:rPr>
              <w:t>r value</w:t>
            </w:r>
          </w:p>
        </w:tc>
        <w:tc>
          <w:tcPr>
            <w:tcW w:w="3742" w:type="dxa"/>
          </w:tcPr>
          <w:p w14:paraId="7FE0FAE8" w14:textId="77777777" w:rsidR="002F5423" w:rsidRDefault="00837FD4">
            <w:r>
              <w:rPr>
                <w:b/>
              </w:rPr>
              <w:t>Conditions</w:t>
            </w:r>
          </w:p>
        </w:tc>
      </w:tr>
      <w:tr w:rsidR="002F5423" w14:paraId="694A2FA7" w14:textId="77777777">
        <w:tc>
          <w:tcPr>
            <w:tcW w:w="1928" w:type="dxa"/>
          </w:tcPr>
          <w:p w14:paraId="1ABC0E4B" w14:textId="77777777" w:rsidR="002F5423" w:rsidRDefault="00837FD4">
            <w:r>
              <w:t>DMN&amp;LPN&amp;RESP</w:t>
            </w:r>
          </w:p>
        </w:tc>
        <w:tc>
          <w:tcPr>
            <w:tcW w:w="1417" w:type="dxa"/>
          </w:tcPr>
          <w:p w14:paraId="3B7D1928" w14:textId="77777777" w:rsidR="002F5423" w:rsidRDefault="00837FD4">
            <w:r>
              <w:t>RESP</w:t>
            </w:r>
          </w:p>
        </w:tc>
        <w:tc>
          <w:tcPr>
            <w:tcW w:w="680" w:type="dxa"/>
          </w:tcPr>
          <w:p w14:paraId="493AD911" w14:textId="77777777" w:rsidR="002F5423" w:rsidRDefault="00837FD4">
            <w:r>
              <w:t>7</w:t>
            </w:r>
          </w:p>
        </w:tc>
        <w:tc>
          <w:tcPr>
            <w:tcW w:w="1417" w:type="dxa"/>
          </w:tcPr>
          <w:p w14:paraId="71A62A3A" w14:textId="77777777" w:rsidR="002F5423" w:rsidRDefault="00837FD4">
            <w:r>
              <w:t>0.53</w:t>
            </w:r>
          </w:p>
        </w:tc>
        <w:tc>
          <w:tcPr>
            <w:tcW w:w="3742" w:type="dxa"/>
          </w:tcPr>
          <w:p w14:paraId="0EAEF719" w14:textId="77777777" w:rsidR="002F5423" w:rsidRDefault="00837FD4">
            <w:r>
              <w:t>HN_up negative, HN_down negative, EN_down negative, HW_down negative</w:t>
            </w:r>
          </w:p>
        </w:tc>
      </w:tr>
    </w:tbl>
    <w:p w14:paraId="5E131500" w14:textId="77777777" w:rsidR="002F5423" w:rsidRDefault="00837FD4">
      <w:pPr>
        <w:pStyle w:val="Heading3"/>
      </w:pPr>
      <w:bookmarkStart w:id="65" w:name="_Toc70591502"/>
      <w:r>
        <w:t xml:space="preserve">For </w:t>
      </w:r>
      <w:r>
        <w:t>Head_Injury:</w:t>
      </w:r>
      <w:bookmarkEnd w:id="65"/>
    </w:p>
    <w:p w14:paraId="1D197A18" w14:textId="77777777" w:rsidR="002F5423" w:rsidRDefault="00837FD4">
      <w:pPr>
        <w:pStyle w:val="Header"/>
      </w:pPr>
      <w:r>
        <w:t>No significant results with PCA.</w:t>
      </w:r>
    </w:p>
    <w:p w14:paraId="756D9D11" w14:textId="77777777" w:rsidR="002F5423" w:rsidRDefault="002F5423"/>
    <w:tbl>
      <w:tblPr>
        <w:tblStyle w:val="TableGrid"/>
        <w:tblW w:w="0" w:type="auto"/>
        <w:tblLook w:val="04A0" w:firstRow="1" w:lastRow="0" w:firstColumn="1" w:lastColumn="0" w:noHBand="0" w:noVBand="1"/>
      </w:tblPr>
      <w:tblGrid>
        <w:gridCol w:w="1835"/>
        <w:gridCol w:w="1374"/>
        <w:gridCol w:w="654"/>
        <w:gridCol w:w="1330"/>
        <w:gridCol w:w="3663"/>
      </w:tblGrid>
      <w:tr w:rsidR="002F5423" w14:paraId="01DE77DA" w14:textId="77777777">
        <w:tc>
          <w:tcPr>
            <w:tcW w:w="9468" w:type="dxa"/>
            <w:gridSpan w:val="5"/>
          </w:tcPr>
          <w:p w14:paraId="092F97C8" w14:textId="77777777" w:rsidR="002F5423" w:rsidRDefault="00837FD4">
            <w:r>
              <w:rPr>
                <w:b/>
              </w:rPr>
              <w:t>CCA</w:t>
            </w:r>
          </w:p>
        </w:tc>
      </w:tr>
      <w:tr w:rsidR="002F5423" w14:paraId="54FEE94E" w14:textId="77777777">
        <w:tc>
          <w:tcPr>
            <w:tcW w:w="1928" w:type="dxa"/>
          </w:tcPr>
          <w:p w14:paraId="4EA88F68" w14:textId="77777777" w:rsidR="002F5423" w:rsidRDefault="00837FD4">
            <w:r>
              <w:rPr>
                <w:b/>
              </w:rPr>
              <w:t>Network Group</w:t>
            </w:r>
          </w:p>
        </w:tc>
        <w:tc>
          <w:tcPr>
            <w:tcW w:w="1417" w:type="dxa"/>
          </w:tcPr>
          <w:p w14:paraId="33925EE1" w14:textId="77777777" w:rsidR="002F5423" w:rsidRDefault="00837FD4">
            <w:r>
              <w:rPr>
                <w:b/>
              </w:rPr>
              <w:t>Network</w:t>
            </w:r>
          </w:p>
        </w:tc>
        <w:tc>
          <w:tcPr>
            <w:tcW w:w="680" w:type="dxa"/>
          </w:tcPr>
          <w:p w14:paraId="114E9CE8" w14:textId="77777777" w:rsidR="002F5423" w:rsidRDefault="00837FD4">
            <w:r>
              <w:rPr>
                <w:b/>
              </w:rPr>
              <w:t>CV #</w:t>
            </w:r>
          </w:p>
        </w:tc>
        <w:tc>
          <w:tcPr>
            <w:tcW w:w="1417" w:type="dxa"/>
          </w:tcPr>
          <w:p w14:paraId="0FE6287B" w14:textId="77777777" w:rsidR="002F5423" w:rsidRDefault="00837FD4">
            <w:r>
              <w:rPr>
                <w:b/>
              </w:rPr>
              <w:t>r value</w:t>
            </w:r>
          </w:p>
        </w:tc>
        <w:tc>
          <w:tcPr>
            <w:tcW w:w="3742" w:type="dxa"/>
          </w:tcPr>
          <w:p w14:paraId="0BABB301" w14:textId="77777777" w:rsidR="002F5423" w:rsidRDefault="00837FD4">
            <w:r>
              <w:rPr>
                <w:b/>
              </w:rPr>
              <w:t>Conditions</w:t>
            </w:r>
          </w:p>
        </w:tc>
      </w:tr>
      <w:tr w:rsidR="002F5423" w14:paraId="07417EB3" w14:textId="77777777">
        <w:tc>
          <w:tcPr>
            <w:tcW w:w="1928" w:type="dxa"/>
          </w:tcPr>
          <w:p w14:paraId="52493B2A" w14:textId="77777777" w:rsidR="002F5423" w:rsidRDefault="00837FD4">
            <w:r>
              <w:t>DMN&amp;LPN</w:t>
            </w:r>
          </w:p>
        </w:tc>
        <w:tc>
          <w:tcPr>
            <w:tcW w:w="1417" w:type="dxa"/>
          </w:tcPr>
          <w:p w14:paraId="5E6F8E53" w14:textId="77777777" w:rsidR="002F5423" w:rsidRDefault="00837FD4">
            <w:r>
              <w:t>DMN</w:t>
            </w:r>
          </w:p>
        </w:tc>
        <w:tc>
          <w:tcPr>
            <w:tcW w:w="680" w:type="dxa"/>
          </w:tcPr>
          <w:p w14:paraId="78B3FEB5" w14:textId="77777777" w:rsidR="002F5423" w:rsidRDefault="00837FD4">
            <w:r>
              <w:t>2</w:t>
            </w:r>
          </w:p>
        </w:tc>
        <w:tc>
          <w:tcPr>
            <w:tcW w:w="1417" w:type="dxa"/>
          </w:tcPr>
          <w:p w14:paraId="2C3F6FEC" w14:textId="77777777" w:rsidR="002F5423" w:rsidRDefault="00837FD4">
            <w:r>
              <w:t>0.52</w:t>
            </w:r>
          </w:p>
        </w:tc>
        <w:tc>
          <w:tcPr>
            <w:tcW w:w="3742" w:type="dxa"/>
          </w:tcPr>
          <w:p w14:paraId="18B5887A" w14:textId="77777777" w:rsidR="002F5423" w:rsidRDefault="00837FD4">
            <w:r>
              <w:t>EN_up negative, HN_down negative, EN_down negative</w:t>
            </w:r>
          </w:p>
        </w:tc>
      </w:tr>
    </w:tbl>
    <w:p w14:paraId="76A64C5A" w14:textId="77777777" w:rsidR="002F5423" w:rsidRDefault="00837FD4">
      <w:pPr>
        <w:pStyle w:val="Heading3"/>
      </w:pPr>
      <w:bookmarkStart w:id="66" w:name="_Toc70591503"/>
      <w:r>
        <w:t>For Unconscious:</w:t>
      </w:r>
      <w:bookmarkEnd w:id="66"/>
    </w:p>
    <w:p w14:paraId="64CC02CB" w14:textId="77777777" w:rsidR="002F5423" w:rsidRDefault="00837FD4">
      <w:pPr>
        <w:pStyle w:val="Header"/>
      </w:pPr>
      <w:r>
        <w:t>No significant results with PCA.</w:t>
      </w:r>
    </w:p>
    <w:p w14:paraId="01940762" w14:textId="77777777" w:rsidR="002F5423" w:rsidRDefault="002F5423"/>
    <w:tbl>
      <w:tblPr>
        <w:tblStyle w:val="TableGrid"/>
        <w:tblW w:w="0" w:type="auto"/>
        <w:tblLook w:val="04A0" w:firstRow="1" w:lastRow="0" w:firstColumn="1" w:lastColumn="0" w:noHBand="0" w:noVBand="1"/>
      </w:tblPr>
      <w:tblGrid>
        <w:gridCol w:w="1835"/>
        <w:gridCol w:w="1374"/>
        <w:gridCol w:w="654"/>
        <w:gridCol w:w="1330"/>
        <w:gridCol w:w="3663"/>
      </w:tblGrid>
      <w:tr w:rsidR="002F5423" w14:paraId="423EFC47" w14:textId="77777777">
        <w:tc>
          <w:tcPr>
            <w:tcW w:w="9468" w:type="dxa"/>
            <w:gridSpan w:val="5"/>
          </w:tcPr>
          <w:p w14:paraId="26EBE1B7" w14:textId="77777777" w:rsidR="002F5423" w:rsidRDefault="00837FD4">
            <w:r>
              <w:rPr>
                <w:b/>
              </w:rPr>
              <w:t>CCA</w:t>
            </w:r>
          </w:p>
        </w:tc>
      </w:tr>
      <w:tr w:rsidR="002F5423" w14:paraId="0AEF8915" w14:textId="77777777">
        <w:tc>
          <w:tcPr>
            <w:tcW w:w="1928" w:type="dxa"/>
          </w:tcPr>
          <w:p w14:paraId="05610A1F" w14:textId="77777777" w:rsidR="002F5423" w:rsidRDefault="00837FD4">
            <w:r>
              <w:rPr>
                <w:b/>
              </w:rPr>
              <w:t>Network Group</w:t>
            </w:r>
          </w:p>
        </w:tc>
        <w:tc>
          <w:tcPr>
            <w:tcW w:w="1417" w:type="dxa"/>
          </w:tcPr>
          <w:p w14:paraId="76CE0CA4" w14:textId="77777777" w:rsidR="002F5423" w:rsidRDefault="00837FD4">
            <w:r>
              <w:rPr>
                <w:b/>
              </w:rPr>
              <w:t>Network</w:t>
            </w:r>
          </w:p>
        </w:tc>
        <w:tc>
          <w:tcPr>
            <w:tcW w:w="680" w:type="dxa"/>
          </w:tcPr>
          <w:p w14:paraId="59C7F76C" w14:textId="77777777" w:rsidR="002F5423" w:rsidRDefault="00837FD4">
            <w:r>
              <w:rPr>
                <w:b/>
              </w:rPr>
              <w:t>CV #</w:t>
            </w:r>
          </w:p>
        </w:tc>
        <w:tc>
          <w:tcPr>
            <w:tcW w:w="1417" w:type="dxa"/>
          </w:tcPr>
          <w:p w14:paraId="676BD036" w14:textId="77777777" w:rsidR="002F5423" w:rsidRDefault="00837FD4">
            <w:r>
              <w:rPr>
                <w:b/>
              </w:rPr>
              <w:t xml:space="preserve">r </w:t>
            </w:r>
            <w:r>
              <w:rPr>
                <w:b/>
              </w:rPr>
              <w:t>value</w:t>
            </w:r>
          </w:p>
        </w:tc>
        <w:tc>
          <w:tcPr>
            <w:tcW w:w="3742" w:type="dxa"/>
          </w:tcPr>
          <w:p w14:paraId="2E1F89A0" w14:textId="77777777" w:rsidR="002F5423" w:rsidRDefault="00837FD4">
            <w:r>
              <w:rPr>
                <w:b/>
              </w:rPr>
              <w:t>Conditions</w:t>
            </w:r>
          </w:p>
        </w:tc>
      </w:tr>
      <w:tr w:rsidR="002F5423" w14:paraId="48A5879F" w14:textId="77777777">
        <w:tc>
          <w:tcPr>
            <w:tcW w:w="1928" w:type="dxa"/>
          </w:tcPr>
          <w:p w14:paraId="226AA8D2" w14:textId="77777777" w:rsidR="002F5423" w:rsidRDefault="00837FD4">
            <w:r>
              <w:t>DMN&amp;LPN</w:t>
            </w:r>
          </w:p>
        </w:tc>
        <w:tc>
          <w:tcPr>
            <w:tcW w:w="1417" w:type="dxa"/>
          </w:tcPr>
          <w:p w14:paraId="70DB50FC" w14:textId="77777777" w:rsidR="002F5423" w:rsidRDefault="00837FD4">
            <w:r>
              <w:t>DMN</w:t>
            </w:r>
          </w:p>
        </w:tc>
        <w:tc>
          <w:tcPr>
            <w:tcW w:w="680" w:type="dxa"/>
          </w:tcPr>
          <w:p w14:paraId="28BEC571" w14:textId="77777777" w:rsidR="002F5423" w:rsidRDefault="00837FD4">
            <w:r>
              <w:t>2</w:t>
            </w:r>
          </w:p>
        </w:tc>
        <w:tc>
          <w:tcPr>
            <w:tcW w:w="1417" w:type="dxa"/>
          </w:tcPr>
          <w:p w14:paraId="39A93720" w14:textId="77777777" w:rsidR="002F5423" w:rsidRDefault="00837FD4">
            <w:r>
              <w:t>0.57</w:t>
            </w:r>
          </w:p>
        </w:tc>
        <w:tc>
          <w:tcPr>
            <w:tcW w:w="3742" w:type="dxa"/>
          </w:tcPr>
          <w:p w14:paraId="2BB48D82" w14:textId="77777777" w:rsidR="002F5423" w:rsidRDefault="00837FD4">
            <w:r>
              <w:t>EN_up negative, HN_down negative, EN_down negative</w:t>
            </w:r>
          </w:p>
        </w:tc>
      </w:tr>
    </w:tbl>
    <w:p w14:paraId="1150BEF9" w14:textId="77777777" w:rsidR="002F5423" w:rsidRDefault="00837FD4">
      <w:pPr>
        <w:pStyle w:val="Heading3"/>
      </w:pPr>
      <w:bookmarkStart w:id="67" w:name="_Toc70591504"/>
      <w:r>
        <w:t>For Seizure_Convulsion:</w:t>
      </w:r>
      <w:bookmarkEnd w:id="67"/>
    </w:p>
    <w:p w14:paraId="61BB129F" w14:textId="77777777" w:rsidR="002F5423" w:rsidRDefault="00837FD4">
      <w:pPr>
        <w:pStyle w:val="Header"/>
      </w:pPr>
      <w:r>
        <w:t>No significant results with PCA.</w:t>
      </w:r>
    </w:p>
    <w:p w14:paraId="60C6587E" w14:textId="77777777" w:rsidR="002F5423" w:rsidRDefault="002F5423"/>
    <w:tbl>
      <w:tblPr>
        <w:tblStyle w:val="TableGrid"/>
        <w:tblW w:w="0" w:type="auto"/>
        <w:tblLook w:val="04A0" w:firstRow="1" w:lastRow="0" w:firstColumn="1" w:lastColumn="0" w:noHBand="0" w:noVBand="1"/>
      </w:tblPr>
      <w:tblGrid>
        <w:gridCol w:w="1848"/>
        <w:gridCol w:w="1373"/>
        <w:gridCol w:w="653"/>
        <w:gridCol w:w="1328"/>
        <w:gridCol w:w="3654"/>
      </w:tblGrid>
      <w:tr w:rsidR="002F5423" w14:paraId="41287CCA" w14:textId="77777777">
        <w:tc>
          <w:tcPr>
            <w:tcW w:w="9468" w:type="dxa"/>
            <w:gridSpan w:val="5"/>
          </w:tcPr>
          <w:p w14:paraId="343DC7D8" w14:textId="77777777" w:rsidR="002F5423" w:rsidRDefault="00837FD4">
            <w:r>
              <w:rPr>
                <w:b/>
              </w:rPr>
              <w:t>CCA</w:t>
            </w:r>
          </w:p>
        </w:tc>
      </w:tr>
      <w:tr w:rsidR="002F5423" w14:paraId="39BC276A" w14:textId="77777777">
        <w:tc>
          <w:tcPr>
            <w:tcW w:w="1928" w:type="dxa"/>
          </w:tcPr>
          <w:p w14:paraId="49482A9F" w14:textId="77777777" w:rsidR="002F5423" w:rsidRDefault="00837FD4">
            <w:r>
              <w:rPr>
                <w:b/>
              </w:rPr>
              <w:t>Network Group</w:t>
            </w:r>
          </w:p>
        </w:tc>
        <w:tc>
          <w:tcPr>
            <w:tcW w:w="1417" w:type="dxa"/>
          </w:tcPr>
          <w:p w14:paraId="7097FC69" w14:textId="77777777" w:rsidR="002F5423" w:rsidRDefault="00837FD4">
            <w:r>
              <w:rPr>
                <w:b/>
              </w:rPr>
              <w:t>Network</w:t>
            </w:r>
          </w:p>
        </w:tc>
        <w:tc>
          <w:tcPr>
            <w:tcW w:w="680" w:type="dxa"/>
          </w:tcPr>
          <w:p w14:paraId="11BB4281" w14:textId="77777777" w:rsidR="002F5423" w:rsidRDefault="00837FD4">
            <w:r>
              <w:rPr>
                <w:b/>
              </w:rPr>
              <w:t>CV #</w:t>
            </w:r>
          </w:p>
        </w:tc>
        <w:tc>
          <w:tcPr>
            <w:tcW w:w="1417" w:type="dxa"/>
          </w:tcPr>
          <w:p w14:paraId="57F31A2A" w14:textId="77777777" w:rsidR="002F5423" w:rsidRDefault="00837FD4">
            <w:r>
              <w:rPr>
                <w:b/>
              </w:rPr>
              <w:t>r value</w:t>
            </w:r>
          </w:p>
        </w:tc>
        <w:tc>
          <w:tcPr>
            <w:tcW w:w="3742" w:type="dxa"/>
          </w:tcPr>
          <w:p w14:paraId="243FAC27" w14:textId="77777777" w:rsidR="002F5423" w:rsidRDefault="00837FD4">
            <w:r>
              <w:rPr>
                <w:b/>
              </w:rPr>
              <w:t>Conditions</w:t>
            </w:r>
          </w:p>
        </w:tc>
      </w:tr>
      <w:tr w:rsidR="002F5423" w14:paraId="22EE1549" w14:textId="77777777">
        <w:tc>
          <w:tcPr>
            <w:tcW w:w="1928" w:type="dxa"/>
          </w:tcPr>
          <w:p w14:paraId="0240DFC8" w14:textId="77777777" w:rsidR="002F5423" w:rsidRDefault="00837FD4">
            <w:r>
              <w:t>DMN&amp;RESP</w:t>
            </w:r>
          </w:p>
        </w:tc>
        <w:tc>
          <w:tcPr>
            <w:tcW w:w="1417" w:type="dxa"/>
          </w:tcPr>
          <w:p w14:paraId="0DD5C012" w14:textId="77777777" w:rsidR="002F5423" w:rsidRDefault="00837FD4">
            <w:r>
              <w:t>DMN</w:t>
            </w:r>
          </w:p>
        </w:tc>
        <w:tc>
          <w:tcPr>
            <w:tcW w:w="680" w:type="dxa"/>
          </w:tcPr>
          <w:p w14:paraId="5C361FCC" w14:textId="77777777" w:rsidR="002F5423" w:rsidRDefault="00837FD4">
            <w:r>
              <w:t>3</w:t>
            </w:r>
          </w:p>
        </w:tc>
        <w:tc>
          <w:tcPr>
            <w:tcW w:w="1417" w:type="dxa"/>
          </w:tcPr>
          <w:p w14:paraId="236EBADD" w14:textId="77777777" w:rsidR="002F5423" w:rsidRDefault="00837FD4">
            <w:r>
              <w:t>0.52</w:t>
            </w:r>
          </w:p>
        </w:tc>
        <w:tc>
          <w:tcPr>
            <w:tcW w:w="3742" w:type="dxa"/>
          </w:tcPr>
          <w:p w14:paraId="6A037D62" w14:textId="77777777" w:rsidR="002F5423" w:rsidRDefault="00837FD4">
            <w:r>
              <w:t xml:space="preserve">HN_up positive, HW_up </w:t>
            </w:r>
            <w:r>
              <w:t>positive, HN_down positive</w:t>
            </w:r>
          </w:p>
        </w:tc>
      </w:tr>
    </w:tbl>
    <w:p w14:paraId="22B34E97" w14:textId="77777777" w:rsidR="002F5423" w:rsidRDefault="00837FD4">
      <w:pPr>
        <w:pStyle w:val="Heading3"/>
      </w:pPr>
      <w:bookmarkStart w:id="68" w:name="_Toc70591505"/>
      <w:r>
        <w:t>For Neurological_Problems:</w:t>
      </w:r>
      <w:bookmarkEnd w:id="68"/>
    </w:p>
    <w:p w14:paraId="53DAABC1" w14:textId="77777777" w:rsidR="002F5423" w:rsidRDefault="00837FD4">
      <w:pPr>
        <w:pStyle w:val="Header"/>
      </w:pPr>
      <w:r>
        <w:t>No significant results with PCA.</w:t>
      </w:r>
    </w:p>
    <w:p w14:paraId="06FBEE19" w14:textId="77777777" w:rsidR="002F5423" w:rsidRDefault="002F5423"/>
    <w:tbl>
      <w:tblPr>
        <w:tblStyle w:val="TableGrid"/>
        <w:tblW w:w="0" w:type="auto"/>
        <w:tblLook w:val="04A0" w:firstRow="1" w:lastRow="0" w:firstColumn="1" w:lastColumn="0" w:noHBand="0" w:noVBand="1"/>
      </w:tblPr>
      <w:tblGrid>
        <w:gridCol w:w="1848"/>
        <w:gridCol w:w="1373"/>
        <w:gridCol w:w="653"/>
        <w:gridCol w:w="1328"/>
        <w:gridCol w:w="3654"/>
      </w:tblGrid>
      <w:tr w:rsidR="002F5423" w14:paraId="6D3DEB1C" w14:textId="77777777">
        <w:tc>
          <w:tcPr>
            <w:tcW w:w="9468" w:type="dxa"/>
            <w:gridSpan w:val="5"/>
          </w:tcPr>
          <w:p w14:paraId="09E9E68A" w14:textId="77777777" w:rsidR="002F5423" w:rsidRDefault="00837FD4">
            <w:r>
              <w:rPr>
                <w:b/>
              </w:rPr>
              <w:t>CCA</w:t>
            </w:r>
          </w:p>
        </w:tc>
      </w:tr>
      <w:tr w:rsidR="002F5423" w14:paraId="2D4B243B" w14:textId="77777777">
        <w:tc>
          <w:tcPr>
            <w:tcW w:w="1928" w:type="dxa"/>
          </w:tcPr>
          <w:p w14:paraId="7B718D1A" w14:textId="77777777" w:rsidR="002F5423" w:rsidRDefault="00837FD4">
            <w:r>
              <w:rPr>
                <w:b/>
              </w:rPr>
              <w:t>Network Group</w:t>
            </w:r>
          </w:p>
        </w:tc>
        <w:tc>
          <w:tcPr>
            <w:tcW w:w="1417" w:type="dxa"/>
          </w:tcPr>
          <w:p w14:paraId="4E3F0911" w14:textId="77777777" w:rsidR="002F5423" w:rsidRDefault="00837FD4">
            <w:r>
              <w:rPr>
                <w:b/>
              </w:rPr>
              <w:t>Network</w:t>
            </w:r>
          </w:p>
        </w:tc>
        <w:tc>
          <w:tcPr>
            <w:tcW w:w="680" w:type="dxa"/>
          </w:tcPr>
          <w:p w14:paraId="634BBD4C" w14:textId="77777777" w:rsidR="002F5423" w:rsidRDefault="00837FD4">
            <w:r>
              <w:rPr>
                <w:b/>
              </w:rPr>
              <w:t>CV #</w:t>
            </w:r>
          </w:p>
        </w:tc>
        <w:tc>
          <w:tcPr>
            <w:tcW w:w="1417" w:type="dxa"/>
          </w:tcPr>
          <w:p w14:paraId="6BA9EA91" w14:textId="77777777" w:rsidR="002F5423" w:rsidRDefault="00837FD4">
            <w:r>
              <w:rPr>
                <w:b/>
              </w:rPr>
              <w:t>r value</w:t>
            </w:r>
          </w:p>
        </w:tc>
        <w:tc>
          <w:tcPr>
            <w:tcW w:w="3742" w:type="dxa"/>
          </w:tcPr>
          <w:p w14:paraId="7098B455" w14:textId="77777777" w:rsidR="002F5423" w:rsidRDefault="00837FD4">
            <w:r>
              <w:rPr>
                <w:b/>
              </w:rPr>
              <w:t>Conditions</w:t>
            </w:r>
          </w:p>
        </w:tc>
      </w:tr>
      <w:tr w:rsidR="002F5423" w14:paraId="08C11CB2" w14:textId="77777777">
        <w:tc>
          <w:tcPr>
            <w:tcW w:w="1928" w:type="dxa"/>
          </w:tcPr>
          <w:p w14:paraId="36B9AEF2" w14:textId="77777777" w:rsidR="002F5423" w:rsidRDefault="00837FD4">
            <w:r>
              <w:t>DMN&amp;RESP</w:t>
            </w:r>
          </w:p>
        </w:tc>
        <w:tc>
          <w:tcPr>
            <w:tcW w:w="1417" w:type="dxa"/>
          </w:tcPr>
          <w:p w14:paraId="0C7946A5" w14:textId="77777777" w:rsidR="002F5423" w:rsidRDefault="00837FD4">
            <w:r>
              <w:t>DMN</w:t>
            </w:r>
          </w:p>
        </w:tc>
        <w:tc>
          <w:tcPr>
            <w:tcW w:w="680" w:type="dxa"/>
          </w:tcPr>
          <w:p w14:paraId="2397DB6B" w14:textId="77777777" w:rsidR="002F5423" w:rsidRDefault="00837FD4">
            <w:r>
              <w:t>7</w:t>
            </w:r>
          </w:p>
        </w:tc>
        <w:tc>
          <w:tcPr>
            <w:tcW w:w="1417" w:type="dxa"/>
          </w:tcPr>
          <w:p w14:paraId="13C9698C" w14:textId="77777777" w:rsidR="002F5423" w:rsidRDefault="00837FD4">
            <w:r>
              <w:t>0.51</w:t>
            </w:r>
          </w:p>
        </w:tc>
        <w:tc>
          <w:tcPr>
            <w:tcW w:w="3742" w:type="dxa"/>
          </w:tcPr>
          <w:p w14:paraId="30E2D2E3" w14:textId="77777777" w:rsidR="002F5423" w:rsidRDefault="00837FD4">
            <w:r>
              <w:t>HN_up negative, HW_up negative, EW_up negative</w:t>
            </w:r>
          </w:p>
        </w:tc>
      </w:tr>
    </w:tbl>
    <w:p w14:paraId="73767E0D" w14:textId="77777777" w:rsidR="002F5423" w:rsidRDefault="00837FD4">
      <w:pPr>
        <w:pStyle w:val="Heading3"/>
      </w:pPr>
      <w:bookmarkStart w:id="69" w:name="_Toc70591506"/>
      <w:r>
        <w:t xml:space="preserve">For </w:t>
      </w:r>
      <w:r>
        <w:t>Paralysis_Arthritis_BackPain:</w:t>
      </w:r>
      <w:bookmarkEnd w:id="69"/>
    </w:p>
    <w:p w14:paraId="23CEAB11" w14:textId="77777777" w:rsidR="002F5423" w:rsidRDefault="00837FD4">
      <w:pPr>
        <w:pStyle w:val="Header"/>
      </w:pPr>
      <w:r>
        <w:t>No significant results with PCA.</w:t>
      </w:r>
    </w:p>
    <w:p w14:paraId="4A8565D8"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0B6DDE81" w14:textId="77777777">
        <w:tc>
          <w:tcPr>
            <w:tcW w:w="9468" w:type="dxa"/>
            <w:gridSpan w:val="5"/>
          </w:tcPr>
          <w:p w14:paraId="7AA0F1EC" w14:textId="77777777" w:rsidR="002F5423" w:rsidRDefault="00837FD4">
            <w:r>
              <w:rPr>
                <w:b/>
              </w:rPr>
              <w:t>CCA</w:t>
            </w:r>
          </w:p>
        </w:tc>
      </w:tr>
      <w:tr w:rsidR="002F5423" w14:paraId="4E5A0CD7" w14:textId="77777777">
        <w:tc>
          <w:tcPr>
            <w:tcW w:w="1928" w:type="dxa"/>
          </w:tcPr>
          <w:p w14:paraId="10FDA068" w14:textId="77777777" w:rsidR="002F5423" w:rsidRDefault="00837FD4">
            <w:r>
              <w:rPr>
                <w:b/>
              </w:rPr>
              <w:t>Network Group</w:t>
            </w:r>
          </w:p>
        </w:tc>
        <w:tc>
          <w:tcPr>
            <w:tcW w:w="1417" w:type="dxa"/>
          </w:tcPr>
          <w:p w14:paraId="6CFF6954" w14:textId="77777777" w:rsidR="002F5423" w:rsidRDefault="00837FD4">
            <w:r>
              <w:rPr>
                <w:b/>
              </w:rPr>
              <w:t>Network</w:t>
            </w:r>
          </w:p>
        </w:tc>
        <w:tc>
          <w:tcPr>
            <w:tcW w:w="680" w:type="dxa"/>
          </w:tcPr>
          <w:p w14:paraId="1D78BA86" w14:textId="77777777" w:rsidR="002F5423" w:rsidRDefault="00837FD4">
            <w:r>
              <w:rPr>
                <w:b/>
              </w:rPr>
              <w:t>CV #</w:t>
            </w:r>
          </w:p>
        </w:tc>
        <w:tc>
          <w:tcPr>
            <w:tcW w:w="1417" w:type="dxa"/>
          </w:tcPr>
          <w:p w14:paraId="3B9855A9" w14:textId="77777777" w:rsidR="002F5423" w:rsidRDefault="00837FD4">
            <w:r>
              <w:rPr>
                <w:b/>
              </w:rPr>
              <w:t>r value</w:t>
            </w:r>
          </w:p>
        </w:tc>
        <w:tc>
          <w:tcPr>
            <w:tcW w:w="3742" w:type="dxa"/>
          </w:tcPr>
          <w:p w14:paraId="5E1B09F6" w14:textId="77777777" w:rsidR="002F5423" w:rsidRDefault="00837FD4">
            <w:r>
              <w:rPr>
                <w:b/>
              </w:rPr>
              <w:t>Conditions</w:t>
            </w:r>
          </w:p>
        </w:tc>
      </w:tr>
      <w:tr w:rsidR="002F5423" w14:paraId="725BABE9" w14:textId="77777777">
        <w:tc>
          <w:tcPr>
            <w:tcW w:w="1928" w:type="dxa"/>
          </w:tcPr>
          <w:p w14:paraId="6FAB7236" w14:textId="77777777" w:rsidR="002F5423" w:rsidRDefault="00837FD4">
            <w:r>
              <w:t>DMN&amp;LPN&amp;RESP</w:t>
            </w:r>
          </w:p>
        </w:tc>
        <w:tc>
          <w:tcPr>
            <w:tcW w:w="1417" w:type="dxa"/>
          </w:tcPr>
          <w:p w14:paraId="1F498737" w14:textId="77777777" w:rsidR="002F5423" w:rsidRDefault="00837FD4">
            <w:r>
              <w:t>RESP</w:t>
            </w:r>
          </w:p>
        </w:tc>
        <w:tc>
          <w:tcPr>
            <w:tcW w:w="680" w:type="dxa"/>
          </w:tcPr>
          <w:p w14:paraId="62D51DB9" w14:textId="77777777" w:rsidR="002F5423" w:rsidRDefault="00837FD4">
            <w:r>
              <w:t>1</w:t>
            </w:r>
          </w:p>
        </w:tc>
        <w:tc>
          <w:tcPr>
            <w:tcW w:w="1417" w:type="dxa"/>
          </w:tcPr>
          <w:p w14:paraId="24E22CC2" w14:textId="77777777" w:rsidR="002F5423" w:rsidRDefault="00837FD4">
            <w:r>
              <w:t>0.52</w:t>
            </w:r>
          </w:p>
        </w:tc>
        <w:tc>
          <w:tcPr>
            <w:tcW w:w="3742" w:type="dxa"/>
          </w:tcPr>
          <w:p w14:paraId="13DBCD32" w14:textId="77777777" w:rsidR="002F5423" w:rsidRDefault="00837FD4">
            <w:r>
              <w:t>EN_up negative, EW_up negative</w:t>
            </w:r>
          </w:p>
        </w:tc>
      </w:tr>
    </w:tbl>
    <w:p w14:paraId="41DF050D" w14:textId="77777777" w:rsidR="002F5423" w:rsidRDefault="00837FD4">
      <w:pPr>
        <w:pStyle w:val="Heading3"/>
      </w:pPr>
      <w:bookmarkStart w:id="70" w:name="_Toc70591507"/>
      <w:r>
        <w:t>For Smoking:</w:t>
      </w:r>
      <w:bookmarkEnd w:id="70"/>
    </w:p>
    <w:p w14:paraId="23D1A3DC" w14:textId="77777777" w:rsidR="002F5423" w:rsidRDefault="00837FD4">
      <w:pPr>
        <w:pStyle w:val="Header"/>
      </w:pPr>
      <w:r>
        <w:t>No significant results with PCA.</w:t>
      </w:r>
    </w:p>
    <w:p w14:paraId="3C87E41F"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7F182071" w14:textId="77777777">
        <w:tc>
          <w:tcPr>
            <w:tcW w:w="9468" w:type="dxa"/>
            <w:gridSpan w:val="5"/>
          </w:tcPr>
          <w:p w14:paraId="444751C1" w14:textId="77777777" w:rsidR="002F5423" w:rsidRDefault="00837FD4">
            <w:r>
              <w:rPr>
                <w:b/>
              </w:rPr>
              <w:t>CCA</w:t>
            </w:r>
          </w:p>
        </w:tc>
      </w:tr>
      <w:tr w:rsidR="002F5423" w14:paraId="6CF89329" w14:textId="77777777">
        <w:tc>
          <w:tcPr>
            <w:tcW w:w="1928" w:type="dxa"/>
          </w:tcPr>
          <w:p w14:paraId="5BA18C41" w14:textId="77777777" w:rsidR="002F5423" w:rsidRDefault="00837FD4">
            <w:r>
              <w:rPr>
                <w:b/>
              </w:rPr>
              <w:t>Network Group</w:t>
            </w:r>
          </w:p>
        </w:tc>
        <w:tc>
          <w:tcPr>
            <w:tcW w:w="1417" w:type="dxa"/>
          </w:tcPr>
          <w:p w14:paraId="5F8E8788" w14:textId="77777777" w:rsidR="002F5423" w:rsidRDefault="00837FD4">
            <w:r>
              <w:rPr>
                <w:b/>
              </w:rPr>
              <w:t>Network</w:t>
            </w:r>
          </w:p>
        </w:tc>
        <w:tc>
          <w:tcPr>
            <w:tcW w:w="680" w:type="dxa"/>
          </w:tcPr>
          <w:p w14:paraId="79F25826" w14:textId="77777777" w:rsidR="002F5423" w:rsidRDefault="00837FD4">
            <w:r>
              <w:rPr>
                <w:b/>
              </w:rPr>
              <w:t>CV #</w:t>
            </w:r>
          </w:p>
        </w:tc>
        <w:tc>
          <w:tcPr>
            <w:tcW w:w="1417" w:type="dxa"/>
          </w:tcPr>
          <w:p w14:paraId="612CB1A6" w14:textId="77777777" w:rsidR="002F5423" w:rsidRDefault="00837FD4">
            <w:r>
              <w:rPr>
                <w:b/>
              </w:rPr>
              <w:t xml:space="preserve">r </w:t>
            </w:r>
            <w:r>
              <w:rPr>
                <w:b/>
              </w:rPr>
              <w:t>value</w:t>
            </w:r>
          </w:p>
        </w:tc>
        <w:tc>
          <w:tcPr>
            <w:tcW w:w="3742" w:type="dxa"/>
          </w:tcPr>
          <w:p w14:paraId="0AA81349" w14:textId="77777777" w:rsidR="002F5423" w:rsidRDefault="00837FD4">
            <w:r>
              <w:rPr>
                <w:b/>
              </w:rPr>
              <w:t>Conditions</w:t>
            </w:r>
          </w:p>
        </w:tc>
      </w:tr>
      <w:tr w:rsidR="002F5423" w14:paraId="19F9735B" w14:textId="77777777">
        <w:tc>
          <w:tcPr>
            <w:tcW w:w="1928" w:type="dxa"/>
          </w:tcPr>
          <w:p w14:paraId="17327C37" w14:textId="77777777" w:rsidR="002F5423" w:rsidRDefault="00837FD4">
            <w:r>
              <w:t>DMN&amp;RESP</w:t>
            </w:r>
          </w:p>
        </w:tc>
        <w:tc>
          <w:tcPr>
            <w:tcW w:w="1417" w:type="dxa"/>
          </w:tcPr>
          <w:p w14:paraId="06D40840" w14:textId="77777777" w:rsidR="002F5423" w:rsidRDefault="00837FD4">
            <w:r>
              <w:t>DMN</w:t>
            </w:r>
          </w:p>
        </w:tc>
        <w:tc>
          <w:tcPr>
            <w:tcW w:w="680" w:type="dxa"/>
          </w:tcPr>
          <w:p w14:paraId="0F4D308E" w14:textId="77777777" w:rsidR="002F5423" w:rsidRDefault="00837FD4">
            <w:r>
              <w:t>2</w:t>
            </w:r>
          </w:p>
        </w:tc>
        <w:tc>
          <w:tcPr>
            <w:tcW w:w="1417" w:type="dxa"/>
          </w:tcPr>
          <w:p w14:paraId="1F4C7EFF" w14:textId="77777777" w:rsidR="002F5423" w:rsidRDefault="00837FD4">
            <w:r>
              <w:t>0.56</w:t>
            </w:r>
          </w:p>
        </w:tc>
        <w:tc>
          <w:tcPr>
            <w:tcW w:w="3742" w:type="dxa"/>
          </w:tcPr>
          <w:p w14:paraId="54B0B415" w14:textId="77777777" w:rsidR="002F5423" w:rsidRDefault="00837FD4">
            <w:r>
              <w:t>HN_up positive, EW_up positive, EN_down negative, HW_down negative, EW_down negative</w:t>
            </w:r>
          </w:p>
        </w:tc>
      </w:tr>
      <w:tr w:rsidR="002F5423" w14:paraId="10865FB6" w14:textId="77777777">
        <w:tc>
          <w:tcPr>
            <w:tcW w:w="1928" w:type="dxa"/>
          </w:tcPr>
          <w:p w14:paraId="11CB28DA" w14:textId="77777777" w:rsidR="002F5423" w:rsidRDefault="00837FD4">
            <w:r>
              <w:t>DMN&amp;LPN&amp;RESP</w:t>
            </w:r>
          </w:p>
        </w:tc>
        <w:tc>
          <w:tcPr>
            <w:tcW w:w="1417" w:type="dxa"/>
          </w:tcPr>
          <w:p w14:paraId="39EAEEEA" w14:textId="77777777" w:rsidR="002F5423" w:rsidRDefault="00837FD4">
            <w:r>
              <w:t>DMN</w:t>
            </w:r>
          </w:p>
        </w:tc>
        <w:tc>
          <w:tcPr>
            <w:tcW w:w="680" w:type="dxa"/>
          </w:tcPr>
          <w:p w14:paraId="04DC57EF" w14:textId="77777777" w:rsidR="002F5423" w:rsidRDefault="00837FD4">
            <w:r>
              <w:t>1</w:t>
            </w:r>
          </w:p>
        </w:tc>
        <w:tc>
          <w:tcPr>
            <w:tcW w:w="1417" w:type="dxa"/>
          </w:tcPr>
          <w:p w14:paraId="142625E6" w14:textId="77777777" w:rsidR="002F5423" w:rsidRDefault="00837FD4">
            <w:r>
              <w:t>0.51</w:t>
            </w:r>
          </w:p>
        </w:tc>
        <w:tc>
          <w:tcPr>
            <w:tcW w:w="3742" w:type="dxa"/>
          </w:tcPr>
          <w:p w14:paraId="16889344" w14:textId="77777777" w:rsidR="002F5423" w:rsidRDefault="00837FD4">
            <w:r>
              <w:t>HN_up positive, EN_up positive, HN_down positive, HW_down negative, EW_down negative</w:t>
            </w:r>
          </w:p>
        </w:tc>
      </w:tr>
    </w:tbl>
    <w:p w14:paraId="0E1291F3" w14:textId="77777777" w:rsidR="002F5423" w:rsidRDefault="00837FD4">
      <w:pPr>
        <w:pStyle w:val="Heading3"/>
      </w:pPr>
      <w:bookmarkStart w:id="71" w:name="_Toc70591508"/>
      <w:r>
        <w:t>For Spirituality_Impor</w:t>
      </w:r>
      <w:r>
        <w:t>tance:</w:t>
      </w:r>
      <w:bookmarkEnd w:id="71"/>
    </w:p>
    <w:p w14:paraId="7975E008" w14:textId="77777777" w:rsidR="002F5423" w:rsidRDefault="00837FD4">
      <w:pPr>
        <w:pStyle w:val="Header"/>
      </w:pPr>
      <w:r>
        <w:t>No significant results with PCA.</w:t>
      </w:r>
    </w:p>
    <w:p w14:paraId="3A207B0F" w14:textId="77777777" w:rsidR="002F5423" w:rsidRDefault="002F5423"/>
    <w:tbl>
      <w:tblPr>
        <w:tblStyle w:val="TableGrid"/>
        <w:tblW w:w="0" w:type="auto"/>
        <w:tblLook w:val="04A0" w:firstRow="1" w:lastRow="0" w:firstColumn="1" w:lastColumn="0" w:noHBand="0" w:noVBand="1"/>
      </w:tblPr>
      <w:tblGrid>
        <w:gridCol w:w="1921"/>
        <w:gridCol w:w="1367"/>
        <w:gridCol w:w="649"/>
        <w:gridCol w:w="1316"/>
        <w:gridCol w:w="3603"/>
      </w:tblGrid>
      <w:tr w:rsidR="002F5423" w14:paraId="0DA2B2B3" w14:textId="77777777">
        <w:tc>
          <w:tcPr>
            <w:tcW w:w="9468" w:type="dxa"/>
            <w:gridSpan w:val="5"/>
          </w:tcPr>
          <w:p w14:paraId="0B1DB483" w14:textId="77777777" w:rsidR="002F5423" w:rsidRDefault="00837FD4">
            <w:r>
              <w:rPr>
                <w:b/>
              </w:rPr>
              <w:t>CCA</w:t>
            </w:r>
          </w:p>
        </w:tc>
      </w:tr>
      <w:tr w:rsidR="002F5423" w14:paraId="794F6789" w14:textId="77777777">
        <w:tc>
          <w:tcPr>
            <w:tcW w:w="1928" w:type="dxa"/>
          </w:tcPr>
          <w:p w14:paraId="35AE3DD7" w14:textId="77777777" w:rsidR="002F5423" w:rsidRDefault="00837FD4">
            <w:r>
              <w:rPr>
                <w:b/>
              </w:rPr>
              <w:t>Network Group</w:t>
            </w:r>
          </w:p>
        </w:tc>
        <w:tc>
          <w:tcPr>
            <w:tcW w:w="1417" w:type="dxa"/>
          </w:tcPr>
          <w:p w14:paraId="78873F83" w14:textId="77777777" w:rsidR="002F5423" w:rsidRDefault="00837FD4">
            <w:r>
              <w:rPr>
                <w:b/>
              </w:rPr>
              <w:t>Network</w:t>
            </w:r>
          </w:p>
        </w:tc>
        <w:tc>
          <w:tcPr>
            <w:tcW w:w="680" w:type="dxa"/>
          </w:tcPr>
          <w:p w14:paraId="779C7FB2" w14:textId="77777777" w:rsidR="002F5423" w:rsidRDefault="00837FD4">
            <w:r>
              <w:rPr>
                <w:b/>
              </w:rPr>
              <w:t>CV #</w:t>
            </w:r>
          </w:p>
        </w:tc>
        <w:tc>
          <w:tcPr>
            <w:tcW w:w="1417" w:type="dxa"/>
          </w:tcPr>
          <w:p w14:paraId="49DBBA49" w14:textId="77777777" w:rsidR="002F5423" w:rsidRDefault="00837FD4">
            <w:r>
              <w:rPr>
                <w:b/>
              </w:rPr>
              <w:t>r value</w:t>
            </w:r>
          </w:p>
        </w:tc>
        <w:tc>
          <w:tcPr>
            <w:tcW w:w="3742" w:type="dxa"/>
          </w:tcPr>
          <w:p w14:paraId="0D866EA5" w14:textId="77777777" w:rsidR="002F5423" w:rsidRDefault="00837FD4">
            <w:r>
              <w:rPr>
                <w:b/>
              </w:rPr>
              <w:t>Conditions</w:t>
            </w:r>
          </w:p>
        </w:tc>
      </w:tr>
      <w:tr w:rsidR="002F5423" w14:paraId="6B541DC2" w14:textId="77777777">
        <w:tc>
          <w:tcPr>
            <w:tcW w:w="1928" w:type="dxa"/>
          </w:tcPr>
          <w:p w14:paraId="7643EA6D" w14:textId="77777777" w:rsidR="002F5423" w:rsidRDefault="00837FD4">
            <w:r>
              <w:t>DMN&amp;LPN&amp;RESP</w:t>
            </w:r>
          </w:p>
        </w:tc>
        <w:tc>
          <w:tcPr>
            <w:tcW w:w="1417" w:type="dxa"/>
          </w:tcPr>
          <w:p w14:paraId="26855AF3" w14:textId="77777777" w:rsidR="002F5423" w:rsidRDefault="00837FD4">
            <w:r>
              <w:t>LPN</w:t>
            </w:r>
          </w:p>
        </w:tc>
        <w:tc>
          <w:tcPr>
            <w:tcW w:w="680" w:type="dxa"/>
          </w:tcPr>
          <w:p w14:paraId="64FEDFC9" w14:textId="77777777" w:rsidR="002F5423" w:rsidRDefault="00837FD4">
            <w:r>
              <w:t>8</w:t>
            </w:r>
          </w:p>
        </w:tc>
        <w:tc>
          <w:tcPr>
            <w:tcW w:w="1417" w:type="dxa"/>
          </w:tcPr>
          <w:p w14:paraId="20DC151D" w14:textId="77777777" w:rsidR="002F5423" w:rsidRDefault="00837FD4">
            <w:r>
              <w:t>0.57</w:t>
            </w:r>
          </w:p>
        </w:tc>
        <w:tc>
          <w:tcPr>
            <w:tcW w:w="3742" w:type="dxa"/>
          </w:tcPr>
          <w:p w14:paraId="3622AD03" w14:textId="77777777" w:rsidR="002F5423" w:rsidRDefault="00837FD4">
            <w:r>
              <w:t>HW_up positive, HN_down positive, EN_down positive, HW_down positive, EW_down positive</w:t>
            </w:r>
          </w:p>
        </w:tc>
      </w:tr>
    </w:tbl>
    <w:p w14:paraId="15069B3B" w14:textId="77777777" w:rsidR="002F5423" w:rsidRDefault="00837FD4">
      <w:pPr>
        <w:pStyle w:val="Heading3"/>
      </w:pPr>
      <w:bookmarkStart w:id="72" w:name="_Toc70591509"/>
      <w:r>
        <w:t>For EN_RT:</w:t>
      </w:r>
      <w:bookmarkEnd w:id="72"/>
    </w:p>
    <w:p w14:paraId="397DF4BC" w14:textId="77777777" w:rsidR="002F5423" w:rsidRDefault="00837FD4">
      <w:pPr>
        <w:pStyle w:val="Header"/>
      </w:pPr>
      <w:r>
        <w:t>No significant results with PCA.</w:t>
      </w:r>
    </w:p>
    <w:p w14:paraId="3022A305" w14:textId="77777777" w:rsidR="002F5423" w:rsidRDefault="002F5423"/>
    <w:tbl>
      <w:tblPr>
        <w:tblStyle w:val="TableGrid"/>
        <w:tblW w:w="0" w:type="auto"/>
        <w:tblLook w:val="04A0" w:firstRow="1" w:lastRow="0" w:firstColumn="1" w:lastColumn="0" w:noHBand="0" w:noVBand="1"/>
      </w:tblPr>
      <w:tblGrid>
        <w:gridCol w:w="1848"/>
        <w:gridCol w:w="1373"/>
        <w:gridCol w:w="653"/>
        <w:gridCol w:w="1328"/>
        <w:gridCol w:w="3654"/>
      </w:tblGrid>
      <w:tr w:rsidR="002F5423" w14:paraId="6BA3ADBD" w14:textId="77777777">
        <w:tc>
          <w:tcPr>
            <w:tcW w:w="9468" w:type="dxa"/>
            <w:gridSpan w:val="5"/>
          </w:tcPr>
          <w:p w14:paraId="3BD4BEAC" w14:textId="77777777" w:rsidR="002F5423" w:rsidRDefault="00837FD4">
            <w:r>
              <w:rPr>
                <w:b/>
              </w:rPr>
              <w:t>CCA</w:t>
            </w:r>
          </w:p>
        </w:tc>
      </w:tr>
      <w:tr w:rsidR="002F5423" w14:paraId="71F05B3A" w14:textId="77777777">
        <w:tc>
          <w:tcPr>
            <w:tcW w:w="1928" w:type="dxa"/>
          </w:tcPr>
          <w:p w14:paraId="014D2306" w14:textId="77777777" w:rsidR="002F5423" w:rsidRDefault="00837FD4">
            <w:r>
              <w:rPr>
                <w:b/>
              </w:rPr>
              <w:t>Network Group</w:t>
            </w:r>
          </w:p>
        </w:tc>
        <w:tc>
          <w:tcPr>
            <w:tcW w:w="1417" w:type="dxa"/>
          </w:tcPr>
          <w:p w14:paraId="07455E4C" w14:textId="77777777" w:rsidR="002F5423" w:rsidRDefault="00837FD4">
            <w:r>
              <w:rPr>
                <w:b/>
              </w:rPr>
              <w:t>Network</w:t>
            </w:r>
          </w:p>
        </w:tc>
        <w:tc>
          <w:tcPr>
            <w:tcW w:w="680" w:type="dxa"/>
          </w:tcPr>
          <w:p w14:paraId="0B3F372C" w14:textId="77777777" w:rsidR="002F5423" w:rsidRDefault="00837FD4">
            <w:r>
              <w:rPr>
                <w:b/>
              </w:rPr>
              <w:t>CV #</w:t>
            </w:r>
          </w:p>
        </w:tc>
        <w:tc>
          <w:tcPr>
            <w:tcW w:w="1417" w:type="dxa"/>
          </w:tcPr>
          <w:p w14:paraId="13343C63" w14:textId="77777777" w:rsidR="002F5423" w:rsidRDefault="00837FD4">
            <w:r>
              <w:rPr>
                <w:b/>
              </w:rPr>
              <w:t>r value</w:t>
            </w:r>
          </w:p>
        </w:tc>
        <w:tc>
          <w:tcPr>
            <w:tcW w:w="3742" w:type="dxa"/>
          </w:tcPr>
          <w:p w14:paraId="55FD4FEF" w14:textId="77777777" w:rsidR="002F5423" w:rsidRDefault="00837FD4">
            <w:r>
              <w:rPr>
                <w:b/>
              </w:rPr>
              <w:t>Conditions</w:t>
            </w:r>
          </w:p>
        </w:tc>
      </w:tr>
      <w:tr w:rsidR="002F5423" w14:paraId="1A55DE10" w14:textId="77777777">
        <w:tc>
          <w:tcPr>
            <w:tcW w:w="1928" w:type="dxa"/>
          </w:tcPr>
          <w:p w14:paraId="2CE8A8AC" w14:textId="77777777" w:rsidR="002F5423" w:rsidRDefault="00837FD4">
            <w:r>
              <w:t>DMN&amp;RESP</w:t>
            </w:r>
          </w:p>
        </w:tc>
        <w:tc>
          <w:tcPr>
            <w:tcW w:w="1417" w:type="dxa"/>
          </w:tcPr>
          <w:p w14:paraId="749B97D6" w14:textId="77777777" w:rsidR="002F5423" w:rsidRDefault="00837FD4">
            <w:r>
              <w:t>RESP</w:t>
            </w:r>
          </w:p>
        </w:tc>
        <w:tc>
          <w:tcPr>
            <w:tcW w:w="680" w:type="dxa"/>
          </w:tcPr>
          <w:p w14:paraId="101CE647" w14:textId="77777777" w:rsidR="002F5423" w:rsidRDefault="00837FD4">
            <w:r>
              <w:t>5</w:t>
            </w:r>
          </w:p>
        </w:tc>
        <w:tc>
          <w:tcPr>
            <w:tcW w:w="1417" w:type="dxa"/>
          </w:tcPr>
          <w:p w14:paraId="3FBAFD3F" w14:textId="77777777" w:rsidR="002F5423" w:rsidRDefault="00837FD4">
            <w:r>
              <w:t>0.51</w:t>
            </w:r>
          </w:p>
        </w:tc>
        <w:tc>
          <w:tcPr>
            <w:tcW w:w="3742" w:type="dxa"/>
          </w:tcPr>
          <w:p w14:paraId="0392305C" w14:textId="77777777" w:rsidR="002F5423" w:rsidRDefault="00837FD4">
            <w:r>
              <w:t>EN_up positive, HW_up negative, HN_down positive, HW_down positive</w:t>
            </w:r>
          </w:p>
        </w:tc>
      </w:tr>
    </w:tbl>
    <w:p w14:paraId="6B34DED5" w14:textId="77777777" w:rsidR="002F5423" w:rsidRDefault="00837FD4">
      <w:pPr>
        <w:pStyle w:val="Heading3"/>
      </w:pPr>
      <w:bookmarkStart w:id="73" w:name="_Toc70591510"/>
      <w:r>
        <w:t>For EW_RT:</w:t>
      </w:r>
      <w:bookmarkEnd w:id="73"/>
    </w:p>
    <w:p w14:paraId="6655751B" w14:textId="77777777" w:rsidR="002F5423" w:rsidRDefault="00837FD4">
      <w:pPr>
        <w:pStyle w:val="Header"/>
      </w:pPr>
      <w:r>
        <w:t>No significant results with PCA.</w:t>
      </w:r>
    </w:p>
    <w:p w14:paraId="777A8404" w14:textId="77777777" w:rsidR="002F5423" w:rsidRDefault="002F5423"/>
    <w:tbl>
      <w:tblPr>
        <w:tblStyle w:val="TableGrid"/>
        <w:tblW w:w="0" w:type="auto"/>
        <w:tblLook w:val="04A0" w:firstRow="1" w:lastRow="0" w:firstColumn="1" w:lastColumn="0" w:noHBand="0" w:noVBand="1"/>
      </w:tblPr>
      <w:tblGrid>
        <w:gridCol w:w="1838"/>
        <w:gridCol w:w="1374"/>
        <w:gridCol w:w="653"/>
        <w:gridCol w:w="1330"/>
        <w:gridCol w:w="3661"/>
      </w:tblGrid>
      <w:tr w:rsidR="002F5423" w14:paraId="3263D880" w14:textId="77777777">
        <w:tc>
          <w:tcPr>
            <w:tcW w:w="9468" w:type="dxa"/>
            <w:gridSpan w:val="5"/>
          </w:tcPr>
          <w:p w14:paraId="32278D48" w14:textId="77777777" w:rsidR="002F5423" w:rsidRDefault="00837FD4">
            <w:r>
              <w:rPr>
                <w:b/>
              </w:rPr>
              <w:t>CCA</w:t>
            </w:r>
          </w:p>
        </w:tc>
      </w:tr>
      <w:tr w:rsidR="002F5423" w14:paraId="66C0C407" w14:textId="77777777">
        <w:tc>
          <w:tcPr>
            <w:tcW w:w="1928" w:type="dxa"/>
          </w:tcPr>
          <w:p w14:paraId="3B757C12" w14:textId="77777777" w:rsidR="002F5423" w:rsidRDefault="00837FD4">
            <w:r>
              <w:rPr>
                <w:b/>
              </w:rPr>
              <w:t>Network Group</w:t>
            </w:r>
          </w:p>
        </w:tc>
        <w:tc>
          <w:tcPr>
            <w:tcW w:w="1417" w:type="dxa"/>
          </w:tcPr>
          <w:p w14:paraId="252582A7" w14:textId="77777777" w:rsidR="002F5423" w:rsidRDefault="00837FD4">
            <w:r>
              <w:rPr>
                <w:b/>
              </w:rPr>
              <w:t>Network</w:t>
            </w:r>
          </w:p>
        </w:tc>
        <w:tc>
          <w:tcPr>
            <w:tcW w:w="680" w:type="dxa"/>
          </w:tcPr>
          <w:p w14:paraId="2B11F86B" w14:textId="77777777" w:rsidR="002F5423" w:rsidRDefault="00837FD4">
            <w:r>
              <w:rPr>
                <w:b/>
              </w:rPr>
              <w:t>CV #</w:t>
            </w:r>
          </w:p>
        </w:tc>
        <w:tc>
          <w:tcPr>
            <w:tcW w:w="1417" w:type="dxa"/>
          </w:tcPr>
          <w:p w14:paraId="6B73D9BD" w14:textId="77777777" w:rsidR="002F5423" w:rsidRDefault="00837FD4">
            <w:r>
              <w:rPr>
                <w:b/>
              </w:rPr>
              <w:t>r value</w:t>
            </w:r>
          </w:p>
        </w:tc>
        <w:tc>
          <w:tcPr>
            <w:tcW w:w="3742" w:type="dxa"/>
          </w:tcPr>
          <w:p w14:paraId="567522B1" w14:textId="77777777" w:rsidR="002F5423" w:rsidRDefault="00837FD4">
            <w:r>
              <w:rPr>
                <w:b/>
              </w:rPr>
              <w:t>Conditions</w:t>
            </w:r>
          </w:p>
        </w:tc>
      </w:tr>
      <w:tr w:rsidR="002F5423" w14:paraId="27498A27" w14:textId="77777777">
        <w:tc>
          <w:tcPr>
            <w:tcW w:w="1928" w:type="dxa"/>
          </w:tcPr>
          <w:p w14:paraId="0C2D37AF" w14:textId="77777777" w:rsidR="002F5423" w:rsidRDefault="00837FD4">
            <w:r>
              <w:t>LPN&amp;RESP</w:t>
            </w:r>
          </w:p>
        </w:tc>
        <w:tc>
          <w:tcPr>
            <w:tcW w:w="1417" w:type="dxa"/>
          </w:tcPr>
          <w:p w14:paraId="3DBDE0B5" w14:textId="77777777" w:rsidR="002F5423" w:rsidRDefault="00837FD4">
            <w:r>
              <w:t>RESP</w:t>
            </w:r>
          </w:p>
        </w:tc>
        <w:tc>
          <w:tcPr>
            <w:tcW w:w="680" w:type="dxa"/>
          </w:tcPr>
          <w:p w14:paraId="38625912" w14:textId="77777777" w:rsidR="002F5423" w:rsidRDefault="00837FD4">
            <w:r>
              <w:t>5</w:t>
            </w:r>
          </w:p>
        </w:tc>
        <w:tc>
          <w:tcPr>
            <w:tcW w:w="1417" w:type="dxa"/>
          </w:tcPr>
          <w:p w14:paraId="2FFFCECC" w14:textId="77777777" w:rsidR="002F5423" w:rsidRDefault="00837FD4">
            <w:r>
              <w:t>0.58</w:t>
            </w:r>
          </w:p>
        </w:tc>
        <w:tc>
          <w:tcPr>
            <w:tcW w:w="3742" w:type="dxa"/>
          </w:tcPr>
          <w:p w14:paraId="03AD37FD" w14:textId="77777777" w:rsidR="002F5423" w:rsidRDefault="00837FD4">
            <w:r>
              <w:t>HN_down positive, EN_down positive, HW_down positive</w:t>
            </w:r>
          </w:p>
        </w:tc>
      </w:tr>
    </w:tbl>
    <w:p w14:paraId="4B45B835" w14:textId="77777777" w:rsidR="002F5423" w:rsidRDefault="00837FD4">
      <w:pPr>
        <w:pStyle w:val="Heading3"/>
      </w:pPr>
      <w:bookmarkStart w:id="74" w:name="_Toc70591511"/>
      <w:r>
        <w:t>For HW_RT:</w:t>
      </w:r>
      <w:bookmarkEnd w:id="74"/>
    </w:p>
    <w:p w14:paraId="4CB8B261" w14:textId="77777777" w:rsidR="002F5423" w:rsidRDefault="00837FD4">
      <w:pPr>
        <w:pStyle w:val="Header"/>
      </w:pPr>
      <w:r>
        <w:t>No significant results with PCA.</w:t>
      </w:r>
    </w:p>
    <w:p w14:paraId="64A00702" w14:textId="77777777" w:rsidR="002F5423" w:rsidRDefault="002F5423"/>
    <w:tbl>
      <w:tblPr>
        <w:tblStyle w:val="TableGrid"/>
        <w:tblW w:w="0" w:type="auto"/>
        <w:tblLook w:val="04A0" w:firstRow="1" w:lastRow="0" w:firstColumn="1" w:lastColumn="0" w:noHBand="0" w:noVBand="1"/>
      </w:tblPr>
      <w:tblGrid>
        <w:gridCol w:w="1838"/>
        <w:gridCol w:w="1374"/>
        <w:gridCol w:w="653"/>
        <w:gridCol w:w="1330"/>
        <w:gridCol w:w="3661"/>
      </w:tblGrid>
      <w:tr w:rsidR="002F5423" w14:paraId="42CB146F" w14:textId="77777777">
        <w:tc>
          <w:tcPr>
            <w:tcW w:w="9468" w:type="dxa"/>
            <w:gridSpan w:val="5"/>
          </w:tcPr>
          <w:p w14:paraId="6A39B469" w14:textId="77777777" w:rsidR="002F5423" w:rsidRDefault="00837FD4">
            <w:r>
              <w:rPr>
                <w:b/>
              </w:rPr>
              <w:t>CCA</w:t>
            </w:r>
          </w:p>
        </w:tc>
      </w:tr>
      <w:tr w:rsidR="002F5423" w14:paraId="044B2862" w14:textId="77777777">
        <w:tc>
          <w:tcPr>
            <w:tcW w:w="1928" w:type="dxa"/>
          </w:tcPr>
          <w:p w14:paraId="03DBBC92" w14:textId="77777777" w:rsidR="002F5423" w:rsidRDefault="00837FD4">
            <w:r>
              <w:rPr>
                <w:b/>
              </w:rPr>
              <w:lastRenderedPageBreak/>
              <w:t>Network Group</w:t>
            </w:r>
          </w:p>
        </w:tc>
        <w:tc>
          <w:tcPr>
            <w:tcW w:w="1417" w:type="dxa"/>
          </w:tcPr>
          <w:p w14:paraId="1FDDE324" w14:textId="77777777" w:rsidR="002F5423" w:rsidRDefault="00837FD4">
            <w:r>
              <w:rPr>
                <w:b/>
              </w:rPr>
              <w:t>Network</w:t>
            </w:r>
          </w:p>
        </w:tc>
        <w:tc>
          <w:tcPr>
            <w:tcW w:w="680" w:type="dxa"/>
          </w:tcPr>
          <w:p w14:paraId="1E5F951A" w14:textId="77777777" w:rsidR="002F5423" w:rsidRDefault="00837FD4">
            <w:r>
              <w:rPr>
                <w:b/>
              </w:rPr>
              <w:t>CV #</w:t>
            </w:r>
          </w:p>
        </w:tc>
        <w:tc>
          <w:tcPr>
            <w:tcW w:w="1417" w:type="dxa"/>
          </w:tcPr>
          <w:p w14:paraId="53E7C2B0" w14:textId="77777777" w:rsidR="002F5423" w:rsidRDefault="00837FD4">
            <w:r>
              <w:rPr>
                <w:b/>
              </w:rPr>
              <w:t>r value</w:t>
            </w:r>
          </w:p>
        </w:tc>
        <w:tc>
          <w:tcPr>
            <w:tcW w:w="3742" w:type="dxa"/>
          </w:tcPr>
          <w:p w14:paraId="7D24B546" w14:textId="77777777" w:rsidR="002F5423" w:rsidRDefault="00837FD4">
            <w:r>
              <w:rPr>
                <w:b/>
              </w:rPr>
              <w:t>Conditions</w:t>
            </w:r>
          </w:p>
        </w:tc>
      </w:tr>
      <w:tr w:rsidR="002F5423" w14:paraId="21F35E02" w14:textId="77777777">
        <w:tc>
          <w:tcPr>
            <w:tcW w:w="1928" w:type="dxa"/>
          </w:tcPr>
          <w:p w14:paraId="5258E515" w14:textId="77777777" w:rsidR="002F5423" w:rsidRDefault="00837FD4">
            <w:r>
              <w:t>LPN&amp;RESP</w:t>
            </w:r>
          </w:p>
        </w:tc>
        <w:tc>
          <w:tcPr>
            <w:tcW w:w="1417" w:type="dxa"/>
          </w:tcPr>
          <w:p w14:paraId="37593A49" w14:textId="77777777" w:rsidR="002F5423" w:rsidRDefault="00837FD4">
            <w:r>
              <w:t>RESP</w:t>
            </w:r>
          </w:p>
        </w:tc>
        <w:tc>
          <w:tcPr>
            <w:tcW w:w="680" w:type="dxa"/>
          </w:tcPr>
          <w:p w14:paraId="751DCC52" w14:textId="77777777" w:rsidR="002F5423" w:rsidRDefault="00837FD4">
            <w:r>
              <w:t>5</w:t>
            </w:r>
          </w:p>
        </w:tc>
        <w:tc>
          <w:tcPr>
            <w:tcW w:w="1417" w:type="dxa"/>
          </w:tcPr>
          <w:p w14:paraId="133462C6" w14:textId="77777777" w:rsidR="002F5423" w:rsidRDefault="00837FD4">
            <w:r>
              <w:t>0.54</w:t>
            </w:r>
          </w:p>
        </w:tc>
        <w:tc>
          <w:tcPr>
            <w:tcW w:w="3742" w:type="dxa"/>
          </w:tcPr>
          <w:p w14:paraId="5BBDF881" w14:textId="77777777" w:rsidR="002F5423" w:rsidRDefault="00837FD4">
            <w:r>
              <w:t>HN_down positive, EN_down positive, HW_down positive</w:t>
            </w:r>
          </w:p>
        </w:tc>
      </w:tr>
    </w:tbl>
    <w:p w14:paraId="106A30D8" w14:textId="77777777" w:rsidR="002F5423" w:rsidRDefault="00837FD4">
      <w:pPr>
        <w:pStyle w:val="Heading3"/>
      </w:pPr>
      <w:bookmarkStart w:id="75" w:name="_Toc70591512"/>
      <w:r>
        <w:t>For AccHW:</w:t>
      </w:r>
      <w:bookmarkEnd w:id="75"/>
    </w:p>
    <w:p w14:paraId="54E09832" w14:textId="77777777" w:rsidR="002F5423" w:rsidRDefault="00837FD4">
      <w:pPr>
        <w:pStyle w:val="Header"/>
      </w:pPr>
      <w:r>
        <w:t xml:space="preserve">No </w:t>
      </w:r>
      <w:r>
        <w:t>significant results with PCA.</w:t>
      </w:r>
    </w:p>
    <w:p w14:paraId="473BAC2D" w14:textId="77777777" w:rsidR="002F5423" w:rsidRDefault="002F5423"/>
    <w:tbl>
      <w:tblPr>
        <w:tblStyle w:val="TableGrid"/>
        <w:tblW w:w="0" w:type="auto"/>
        <w:tblLook w:val="04A0" w:firstRow="1" w:lastRow="0" w:firstColumn="1" w:lastColumn="0" w:noHBand="0" w:noVBand="1"/>
      </w:tblPr>
      <w:tblGrid>
        <w:gridCol w:w="1835"/>
        <w:gridCol w:w="1374"/>
        <w:gridCol w:w="654"/>
        <w:gridCol w:w="1330"/>
        <w:gridCol w:w="3663"/>
      </w:tblGrid>
      <w:tr w:rsidR="002F5423" w14:paraId="2A13E18D" w14:textId="77777777">
        <w:tc>
          <w:tcPr>
            <w:tcW w:w="9468" w:type="dxa"/>
            <w:gridSpan w:val="5"/>
          </w:tcPr>
          <w:p w14:paraId="57491768" w14:textId="77777777" w:rsidR="002F5423" w:rsidRDefault="00837FD4">
            <w:r>
              <w:rPr>
                <w:b/>
              </w:rPr>
              <w:t>CCA</w:t>
            </w:r>
          </w:p>
        </w:tc>
      </w:tr>
      <w:tr w:rsidR="002F5423" w14:paraId="73CBB109" w14:textId="77777777">
        <w:tc>
          <w:tcPr>
            <w:tcW w:w="1928" w:type="dxa"/>
          </w:tcPr>
          <w:p w14:paraId="57C09FDC" w14:textId="77777777" w:rsidR="002F5423" w:rsidRDefault="00837FD4">
            <w:r>
              <w:rPr>
                <w:b/>
              </w:rPr>
              <w:t>Network Group</w:t>
            </w:r>
          </w:p>
        </w:tc>
        <w:tc>
          <w:tcPr>
            <w:tcW w:w="1417" w:type="dxa"/>
          </w:tcPr>
          <w:p w14:paraId="13C19942" w14:textId="77777777" w:rsidR="002F5423" w:rsidRDefault="00837FD4">
            <w:r>
              <w:rPr>
                <w:b/>
              </w:rPr>
              <w:t>Network</w:t>
            </w:r>
          </w:p>
        </w:tc>
        <w:tc>
          <w:tcPr>
            <w:tcW w:w="680" w:type="dxa"/>
          </w:tcPr>
          <w:p w14:paraId="052146C2" w14:textId="77777777" w:rsidR="002F5423" w:rsidRDefault="00837FD4">
            <w:r>
              <w:rPr>
                <w:b/>
              </w:rPr>
              <w:t>CV #</w:t>
            </w:r>
          </w:p>
        </w:tc>
        <w:tc>
          <w:tcPr>
            <w:tcW w:w="1417" w:type="dxa"/>
          </w:tcPr>
          <w:p w14:paraId="68A4226B" w14:textId="77777777" w:rsidR="002F5423" w:rsidRDefault="00837FD4">
            <w:r>
              <w:rPr>
                <w:b/>
              </w:rPr>
              <w:t>r value</w:t>
            </w:r>
          </w:p>
        </w:tc>
        <w:tc>
          <w:tcPr>
            <w:tcW w:w="3742" w:type="dxa"/>
          </w:tcPr>
          <w:p w14:paraId="7BC94792" w14:textId="77777777" w:rsidR="002F5423" w:rsidRDefault="00837FD4">
            <w:r>
              <w:rPr>
                <w:b/>
              </w:rPr>
              <w:t>Conditions</w:t>
            </w:r>
          </w:p>
        </w:tc>
      </w:tr>
      <w:tr w:rsidR="002F5423" w14:paraId="6F165E75" w14:textId="77777777">
        <w:tc>
          <w:tcPr>
            <w:tcW w:w="1928" w:type="dxa"/>
          </w:tcPr>
          <w:p w14:paraId="68538FFE" w14:textId="77777777" w:rsidR="002F5423" w:rsidRDefault="00837FD4">
            <w:r>
              <w:t>DMN&amp;LPN</w:t>
            </w:r>
          </w:p>
        </w:tc>
        <w:tc>
          <w:tcPr>
            <w:tcW w:w="1417" w:type="dxa"/>
          </w:tcPr>
          <w:p w14:paraId="68C7E880" w14:textId="77777777" w:rsidR="002F5423" w:rsidRDefault="00837FD4">
            <w:r>
              <w:t>DMN</w:t>
            </w:r>
          </w:p>
        </w:tc>
        <w:tc>
          <w:tcPr>
            <w:tcW w:w="680" w:type="dxa"/>
          </w:tcPr>
          <w:p w14:paraId="582F5F8C" w14:textId="77777777" w:rsidR="002F5423" w:rsidRDefault="00837FD4">
            <w:r>
              <w:t>7</w:t>
            </w:r>
          </w:p>
        </w:tc>
        <w:tc>
          <w:tcPr>
            <w:tcW w:w="1417" w:type="dxa"/>
          </w:tcPr>
          <w:p w14:paraId="2C717107" w14:textId="77777777" w:rsidR="002F5423" w:rsidRDefault="00837FD4">
            <w:r>
              <w:t>0.53</w:t>
            </w:r>
          </w:p>
        </w:tc>
        <w:tc>
          <w:tcPr>
            <w:tcW w:w="3742" w:type="dxa"/>
          </w:tcPr>
          <w:p w14:paraId="1709D3FD" w14:textId="77777777" w:rsidR="002F5423" w:rsidRDefault="00837FD4">
            <w:r>
              <w:t>EN_up positive, EW_up positive, HN_down positive, EN_down positive, HW_down positive</w:t>
            </w:r>
          </w:p>
        </w:tc>
      </w:tr>
    </w:tbl>
    <w:p w14:paraId="4832AEA2" w14:textId="77777777" w:rsidR="002F5423" w:rsidRDefault="002F5423"/>
    <w:p w14:paraId="5B6247B4" w14:textId="77777777" w:rsidR="002F5423" w:rsidRDefault="00837FD4">
      <w:pPr>
        <w:pStyle w:val="Heading2"/>
      </w:pPr>
      <w:bookmarkStart w:id="76" w:name="_Toc70591513"/>
      <w:r>
        <w:t xml:space="preserve">Multiple-Set Canonical Correlation Analysis and Principal </w:t>
      </w:r>
      <w:r>
        <w:t>Component Analysis</w:t>
      </w:r>
      <w:bookmarkEnd w:id="76"/>
    </w:p>
    <w:p w14:paraId="6465AFD6" w14:textId="77777777" w:rsidR="002F5423" w:rsidRDefault="00837FD4">
      <w:pPr>
        <w:pStyle w:val="Heading3"/>
      </w:pPr>
      <w:bookmarkStart w:id="77" w:name="_Toc70591514"/>
      <w:r>
        <w:t>Significant Correlation with Handedness</w:t>
      </w:r>
      <w:bookmarkEnd w:id="77"/>
    </w:p>
    <w:p w14:paraId="2C1790B7" w14:textId="77777777" w:rsidR="002F5423" w:rsidRDefault="00837FD4">
      <w:pPr>
        <w:pStyle w:val="Heading4"/>
      </w:pPr>
      <w:r>
        <w:t xml:space="preserve">C1_Neg_91_TDMN_0.77 &amp; </w:t>
      </w:r>
      <w:r>
        <w:br/>
        <w:t xml:space="preserve">C3_Pos_71_1RESP_1.14 </w:t>
      </w:r>
    </w:p>
    <w:p w14:paraId="1F178C82" w14:textId="77777777" w:rsidR="002F5423" w:rsidRDefault="00837FD4">
      <w:r>
        <w:t>Significant correlation between DMN and Handedness</w:t>
      </w:r>
    </w:p>
    <w:tbl>
      <w:tblPr>
        <w:tblStyle w:val="LightList-Accent1"/>
        <w:tblW w:w="0" w:type="auto"/>
        <w:tblLook w:val="04A0" w:firstRow="1" w:lastRow="0" w:firstColumn="1" w:lastColumn="0" w:noHBand="0" w:noVBand="1"/>
      </w:tblPr>
      <w:tblGrid>
        <w:gridCol w:w="2880"/>
        <w:gridCol w:w="2880"/>
        <w:gridCol w:w="2880"/>
      </w:tblGrid>
      <w:tr w:rsidR="002F5423" w14:paraId="3F02D061"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5760A67" w14:textId="77777777" w:rsidR="002F5423" w:rsidRDefault="00837FD4">
            <w:r>
              <w:rPr>
                <w:sz w:val="20"/>
              </w:rPr>
              <w:t>CCA</w:t>
            </w:r>
          </w:p>
        </w:tc>
        <w:tc>
          <w:tcPr>
            <w:tcW w:w="2880" w:type="dxa"/>
          </w:tcPr>
          <w:p w14:paraId="7C79ED94"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6C9C30A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01D00D4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A00FA1E" w14:textId="77777777" w:rsidR="002F5423" w:rsidRDefault="00837FD4">
            <w:r>
              <w:rPr>
                <w:sz w:val="20"/>
              </w:rPr>
              <w:t>Network Group</w:t>
            </w:r>
          </w:p>
        </w:tc>
        <w:tc>
          <w:tcPr>
            <w:tcW w:w="5760" w:type="dxa"/>
            <w:gridSpan w:val="2"/>
          </w:tcPr>
          <w:p w14:paraId="42884BC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RESP</w:t>
            </w:r>
          </w:p>
        </w:tc>
      </w:tr>
      <w:tr w:rsidR="002F5423" w14:paraId="39E00C0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59B0E0E" w14:textId="77777777" w:rsidR="002F5423" w:rsidRDefault="00837FD4">
            <w:r>
              <w:rPr>
                <w:sz w:val="20"/>
              </w:rPr>
              <w:t>CV #</w:t>
            </w:r>
          </w:p>
        </w:tc>
        <w:tc>
          <w:tcPr>
            <w:tcW w:w="2880" w:type="dxa"/>
          </w:tcPr>
          <w:p w14:paraId="4876E2B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7</w:t>
            </w:r>
          </w:p>
        </w:tc>
        <w:tc>
          <w:tcPr>
            <w:tcW w:w="2880" w:type="dxa"/>
          </w:tcPr>
          <w:p w14:paraId="13E456BB"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51FE4E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339C540" w14:textId="77777777" w:rsidR="002F5423" w:rsidRDefault="00837FD4">
            <w:r>
              <w:rPr>
                <w:sz w:val="20"/>
              </w:rPr>
              <w:t>r</w:t>
            </w:r>
          </w:p>
        </w:tc>
        <w:tc>
          <w:tcPr>
            <w:tcW w:w="2880" w:type="dxa"/>
          </w:tcPr>
          <w:p w14:paraId="3A51134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0.51</w:t>
            </w:r>
          </w:p>
        </w:tc>
        <w:tc>
          <w:tcPr>
            <w:tcW w:w="2880" w:type="dxa"/>
          </w:tcPr>
          <w:p w14:paraId="535C4069"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32F1CFD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39CFC7D" w14:textId="77777777" w:rsidR="002F5423" w:rsidRDefault="00837FD4">
            <w:r>
              <w:rPr>
                <w:sz w:val="20"/>
              </w:rPr>
              <w:t>Network</w:t>
            </w:r>
          </w:p>
        </w:tc>
        <w:tc>
          <w:tcPr>
            <w:tcW w:w="2880" w:type="dxa"/>
          </w:tcPr>
          <w:p w14:paraId="388EEBF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5DFFA1D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1BC4EAC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1C021B0" w14:textId="77777777" w:rsidR="002F5423" w:rsidRDefault="00837FD4">
            <w:r>
              <w:rPr>
                <w:sz w:val="20"/>
              </w:rPr>
              <w:t>Condition</w:t>
            </w:r>
          </w:p>
        </w:tc>
        <w:tc>
          <w:tcPr>
            <w:tcW w:w="5760" w:type="dxa"/>
            <w:gridSpan w:val="2"/>
          </w:tcPr>
          <w:p w14:paraId="42D90C9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428ED92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C6FB0AD" w14:textId="77777777" w:rsidR="002F5423" w:rsidRDefault="00837FD4">
            <w:r>
              <w:rPr>
                <w:sz w:val="20"/>
              </w:rPr>
              <w:t>HN_up</w:t>
            </w:r>
          </w:p>
        </w:tc>
        <w:tc>
          <w:tcPr>
            <w:tcW w:w="2880" w:type="dxa"/>
          </w:tcPr>
          <w:p w14:paraId="13D9DBA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c>
          <w:tcPr>
            <w:tcW w:w="2880" w:type="dxa"/>
          </w:tcPr>
          <w:p w14:paraId="27CB6FD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-0.31</w:t>
            </w:r>
          </w:p>
        </w:tc>
      </w:tr>
      <w:tr w:rsidR="002F5423" w14:paraId="30EAEB9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D2DC100" w14:textId="77777777" w:rsidR="002F5423" w:rsidRDefault="00837FD4">
            <w:r>
              <w:rPr>
                <w:sz w:val="20"/>
              </w:rPr>
              <w:t>EN_up</w:t>
            </w:r>
          </w:p>
        </w:tc>
        <w:tc>
          <w:tcPr>
            <w:tcW w:w="2880" w:type="dxa"/>
          </w:tcPr>
          <w:p w14:paraId="5F52054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68A22ED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0.28</w:t>
            </w:r>
          </w:p>
        </w:tc>
      </w:tr>
      <w:tr w:rsidR="002F5423" w14:paraId="6FBAB10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F5C7CEF" w14:textId="77777777" w:rsidR="002F5423" w:rsidRDefault="00837FD4">
            <w:r>
              <w:rPr>
                <w:sz w:val="20"/>
              </w:rPr>
              <w:t>HW_up</w:t>
            </w:r>
          </w:p>
        </w:tc>
        <w:tc>
          <w:tcPr>
            <w:tcW w:w="2880" w:type="dxa"/>
          </w:tcPr>
          <w:p w14:paraId="5A31B37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0.41</w:t>
            </w:r>
          </w:p>
        </w:tc>
        <w:tc>
          <w:tcPr>
            <w:tcW w:w="2880" w:type="dxa"/>
          </w:tcPr>
          <w:p w14:paraId="3FBDCEF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r>
      <w:tr w:rsidR="002F5423" w14:paraId="7F34221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8272433" w14:textId="77777777" w:rsidR="002F5423" w:rsidRDefault="00837FD4">
            <w:r>
              <w:rPr>
                <w:sz w:val="20"/>
              </w:rPr>
              <w:t>EW_up</w:t>
            </w:r>
          </w:p>
        </w:tc>
        <w:tc>
          <w:tcPr>
            <w:tcW w:w="2880" w:type="dxa"/>
          </w:tcPr>
          <w:p w14:paraId="40A4A8B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0.75</w:t>
            </w:r>
          </w:p>
        </w:tc>
        <w:tc>
          <w:tcPr>
            <w:tcW w:w="2880" w:type="dxa"/>
          </w:tcPr>
          <w:p w14:paraId="07E88B4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r>
      <w:tr w:rsidR="002F5423" w14:paraId="485C353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E0CE3DD" w14:textId="77777777" w:rsidR="002F5423" w:rsidRDefault="00837FD4">
            <w:r>
              <w:rPr>
                <w:sz w:val="20"/>
              </w:rPr>
              <w:t>HN_down</w:t>
            </w:r>
          </w:p>
        </w:tc>
        <w:tc>
          <w:tcPr>
            <w:tcW w:w="2880" w:type="dxa"/>
          </w:tcPr>
          <w:p w14:paraId="1F8E538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880" w:type="dxa"/>
          </w:tcPr>
          <w:p w14:paraId="32281FE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r>
      <w:tr w:rsidR="002F5423" w14:paraId="48D1A98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4731C9C" w14:textId="77777777" w:rsidR="002F5423" w:rsidRDefault="00837FD4">
            <w:r>
              <w:rPr>
                <w:sz w:val="20"/>
              </w:rPr>
              <w:t>EN_down</w:t>
            </w:r>
          </w:p>
        </w:tc>
        <w:tc>
          <w:tcPr>
            <w:tcW w:w="2880" w:type="dxa"/>
          </w:tcPr>
          <w:p w14:paraId="1F1D500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4294280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r>
      <w:tr w:rsidR="002F5423" w14:paraId="02BA4CD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E619755" w14:textId="77777777" w:rsidR="002F5423" w:rsidRDefault="00837FD4">
            <w:r>
              <w:rPr>
                <w:sz w:val="20"/>
              </w:rPr>
              <w:t>HW_down</w:t>
            </w:r>
          </w:p>
        </w:tc>
        <w:tc>
          <w:tcPr>
            <w:tcW w:w="2880" w:type="dxa"/>
          </w:tcPr>
          <w:p w14:paraId="70F751F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880" w:type="dxa"/>
          </w:tcPr>
          <w:p w14:paraId="5B0FA85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r>
      <w:tr w:rsidR="002F5423" w14:paraId="2B5088C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0231DF6" w14:textId="77777777" w:rsidR="002F5423" w:rsidRDefault="00837FD4">
            <w:r>
              <w:rPr>
                <w:sz w:val="20"/>
              </w:rPr>
              <w:t>EW_down</w:t>
            </w:r>
          </w:p>
        </w:tc>
        <w:tc>
          <w:tcPr>
            <w:tcW w:w="2880" w:type="dxa"/>
          </w:tcPr>
          <w:p w14:paraId="1E414D4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880" w:type="dxa"/>
          </w:tcPr>
          <w:p w14:paraId="4A3D436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r>
    </w:tbl>
    <w:p w14:paraId="4B9B645A" w14:textId="77777777" w:rsidR="002F5423" w:rsidRDefault="002F5423"/>
    <w:p w14:paraId="23659D6D" w14:textId="77777777" w:rsidR="002F5423" w:rsidRDefault="00837FD4">
      <w:pPr>
        <w:pStyle w:val="Heading3"/>
      </w:pPr>
      <w:bookmarkStart w:id="78" w:name="_Toc70591515"/>
      <w:r>
        <w:t>Significant Correlation with Sex</w:t>
      </w:r>
      <w:bookmarkEnd w:id="78"/>
    </w:p>
    <w:p w14:paraId="0C551214" w14:textId="77777777" w:rsidR="002F5423" w:rsidRDefault="00837FD4">
      <w:pPr>
        <w:pStyle w:val="Heading4"/>
      </w:pPr>
      <w:r>
        <w:t xml:space="preserve">C1_Neg_91_TDMN_0.77 &amp; </w:t>
      </w:r>
      <w:r>
        <w:br/>
        <w:t xml:space="preserve">C2_Pos_86_LPN_1.52 </w:t>
      </w:r>
    </w:p>
    <w:p w14:paraId="36A33493" w14:textId="77777777" w:rsidR="002F5423" w:rsidRDefault="00837FD4">
      <w:r>
        <w:t xml:space="preserve">Significant </w:t>
      </w:r>
      <w:r>
        <w:t>correlation between DMN and Sex</w:t>
      </w:r>
    </w:p>
    <w:tbl>
      <w:tblPr>
        <w:tblStyle w:val="LightList-Accent1"/>
        <w:tblW w:w="0" w:type="auto"/>
        <w:tblLook w:val="04A0" w:firstRow="1" w:lastRow="0" w:firstColumn="1" w:lastColumn="0" w:noHBand="0" w:noVBand="1"/>
      </w:tblPr>
      <w:tblGrid>
        <w:gridCol w:w="2880"/>
        <w:gridCol w:w="2880"/>
        <w:gridCol w:w="2880"/>
      </w:tblGrid>
      <w:tr w:rsidR="002F5423" w14:paraId="5D4DA498"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E24C4CB" w14:textId="77777777" w:rsidR="002F5423" w:rsidRDefault="00837FD4">
            <w:r>
              <w:rPr>
                <w:sz w:val="20"/>
              </w:rPr>
              <w:lastRenderedPageBreak/>
              <w:t>CCA</w:t>
            </w:r>
          </w:p>
        </w:tc>
        <w:tc>
          <w:tcPr>
            <w:tcW w:w="2880" w:type="dxa"/>
          </w:tcPr>
          <w:p w14:paraId="539E6DF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7FEDB53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68F2FE2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6B03C41" w14:textId="77777777" w:rsidR="002F5423" w:rsidRDefault="00837FD4">
            <w:r>
              <w:rPr>
                <w:sz w:val="20"/>
              </w:rPr>
              <w:t>Network Group</w:t>
            </w:r>
          </w:p>
        </w:tc>
        <w:tc>
          <w:tcPr>
            <w:tcW w:w="5760" w:type="dxa"/>
            <w:gridSpan w:val="2"/>
          </w:tcPr>
          <w:p w14:paraId="320445B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w:t>
            </w:r>
          </w:p>
        </w:tc>
      </w:tr>
      <w:tr w:rsidR="002F5423" w14:paraId="2AB7758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D0D105C" w14:textId="77777777" w:rsidR="002F5423" w:rsidRDefault="00837FD4">
            <w:r>
              <w:rPr>
                <w:sz w:val="20"/>
              </w:rPr>
              <w:t>CV #</w:t>
            </w:r>
          </w:p>
        </w:tc>
        <w:tc>
          <w:tcPr>
            <w:tcW w:w="2880" w:type="dxa"/>
          </w:tcPr>
          <w:p w14:paraId="09396C5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4</w:t>
            </w:r>
          </w:p>
        </w:tc>
        <w:tc>
          <w:tcPr>
            <w:tcW w:w="2880" w:type="dxa"/>
          </w:tcPr>
          <w:p w14:paraId="7AFF2EE8"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4DBBFBC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B250154" w14:textId="77777777" w:rsidR="002F5423" w:rsidRDefault="00837FD4">
            <w:r>
              <w:rPr>
                <w:sz w:val="20"/>
              </w:rPr>
              <w:t>r</w:t>
            </w:r>
          </w:p>
        </w:tc>
        <w:tc>
          <w:tcPr>
            <w:tcW w:w="2880" w:type="dxa"/>
          </w:tcPr>
          <w:p w14:paraId="35B0D75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880" w:type="dxa"/>
          </w:tcPr>
          <w:p w14:paraId="5C413C87"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36FFDAA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FB70159" w14:textId="77777777" w:rsidR="002F5423" w:rsidRDefault="00837FD4">
            <w:r>
              <w:rPr>
                <w:sz w:val="20"/>
              </w:rPr>
              <w:t>Network</w:t>
            </w:r>
          </w:p>
        </w:tc>
        <w:tc>
          <w:tcPr>
            <w:tcW w:w="2880" w:type="dxa"/>
          </w:tcPr>
          <w:p w14:paraId="6ABB771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34D3A8C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1ABADD5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074F1A6" w14:textId="77777777" w:rsidR="002F5423" w:rsidRDefault="00837FD4">
            <w:r>
              <w:rPr>
                <w:sz w:val="20"/>
              </w:rPr>
              <w:t>Condition</w:t>
            </w:r>
          </w:p>
        </w:tc>
        <w:tc>
          <w:tcPr>
            <w:tcW w:w="5760" w:type="dxa"/>
            <w:gridSpan w:val="2"/>
          </w:tcPr>
          <w:p w14:paraId="716715C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166C131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DCA240E" w14:textId="77777777" w:rsidR="002F5423" w:rsidRDefault="00837FD4">
            <w:r>
              <w:rPr>
                <w:sz w:val="20"/>
              </w:rPr>
              <w:t>HN_up</w:t>
            </w:r>
          </w:p>
        </w:tc>
        <w:tc>
          <w:tcPr>
            <w:tcW w:w="2880" w:type="dxa"/>
          </w:tcPr>
          <w:p w14:paraId="1ED5F19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0.43</w:t>
            </w:r>
          </w:p>
        </w:tc>
        <w:tc>
          <w:tcPr>
            <w:tcW w:w="2880" w:type="dxa"/>
          </w:tcPr>
          <w:p w14:paraId="10A148A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-0.25</w:t>
            </w:r>
          </w:p>
        </w:tc>
      </w:tr>
      <w:tr w:rsidR="002F5423" w14:paraId="0361596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B263C71" w14:textId="77777777" w:rsidR="002F5423" w:rsidRDefault="00837FD4">
            <w:r>
              <w:rPr>
                <w:sz w:val="20"/>
              </w:rPr>
              <w:t>EN_up</w:t>
            </w:r>
          </w:p>
        </w:tc>
        <w:tc>
          <w:tcPr>
            <w:tcW w:w="2880" w:type="dxa"/>
          </w:tcPr>
          <w:p w14:paraId="14E98D0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-0.43</w:t>
            </w:r>
          </w:p>
        </w:tc>
        <w:tc>
          <w:tcPr>
            <w:tcW w:w="2880" w:type="dxa"/>
          </w:tcPr>
          <w:p w14:paraId="5ED3EE1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0.37</w:t>
            </w:r>
          </w:p>
        </w:tc>
      </w:tr>
      <w:tr w:rsidR="002F5423" w14:paraId="0E8D024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8AE5EC3" w14:textId="77777777" w:rsidR="002F5423" w:rsidRDefault="00837FD4">
            <w:r>
              <w:rPr>
                <w:sz w:val="20"/>
              </w:rPr>
              <w:t>HW_up</w:t>
            </w:r>
          </w:p>
        </w:tc>
        <w:tc>
          <w:tcPr>
            <w:tcW w:w="2880" w:type="dxa"/>
          </w:tcPr>
          <w:p w14:paraId="6476431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-0.31</w:t>
            </w:r>
          </w:p>
        </w:tc>
        <w:tc>
          <w:tcPr>
            <w:tcW w:w="2880" w:type="dxa"/>
          </w:tcPr>
          <w:p w14:paraId="27F8CAE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0.45</w:t>
            </w:r>
          </w:p>
        </w:tc>
      </w:tr>
      <w:tr w:rsidR="002F5423" w14:paraId="781646B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29DD32F" w14:textId="77777777" w:rsidR="002F5423" w:rsidRDefault="00837FD4">
            <w:r>
              <w:rPr>
                <w:sz w:val="20"/>
              </w:rPr>
              <w:t>EW_up</w:t>
            </w:r>
          </w:p>
        </w:tc>
        <w:tc>
          <w:tcPr>
            <w:tcW w:w="2880" w:type="dxa"/>
          </w:tcPr>
          <w:p w14:paraId="0BBB870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-0.43</w:t>
            </w:r>
          </w:p>
        </w:tc>
        <w:tc>
          <w:tcPr>
            <w:tcW w:w="2880" w:type="dxa"/>
          </w:tcPr>
          <w:p w14:paraId="34388A1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0.35</w:t>
            </w:r>
          </w:p>
        </w:tc>
      </w:tr>
      <w:tr w:rsidR="002F5423" w14:paraId="096571F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9A369FF" w14:textId="77777777" w:rsidR="002F5423" w:rsidRDefault="00837FD4">
            <w:r>
              <w:rPr>
                <w:sz w:val="20"/>
              </w:rPr>
              <w:t>HN_down</w:t>
            </w:r>
          </w:p>
        </w:tc>
        <w:tc>
          <w:tcPr>
            <w:tcW w:w="2880" w:type="dxa"/>
          </w:tcPr>
          <w:p w14:paraId="5D25FFD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880" w:type="dxa"/>
          </w:tcPr>
          <w:p w14:paraId="15D4379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-0.28</w:t>
            </w:r>
          </w:p>
        </w:tc>
      </w:tr>
      <w:tr w:rsidR="002F5423" w14:paraId="1259F29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3D145CE" w14:textId="77777777" w:rsidR="002F5423" w:rsidRDefault="00837FD4">
            <w:r>
              <w:rPr>
                <w:sz w:val="20"/>
              </w:rPr>
              <w:t>EN_down</w:t>
            </w:r>
          </w:p>
        </w:tc>
        <w:tc>
          <w:tcPr>
            <w:tcW w:w="2880" w:type="dxa"/>
          </w:tcPr>
          <w:p w14:paraId="5E6FB11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0.30</w:t>
            </w:r>
          </w:p>
        </w:tc>
        <w:tc>
          <w:tcPr>
            <w:tcW w:w="2880" w:type="dxa"/>
          </w:tcPr>
          <w:p w14:paraId="7DE9EDE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-0.29</w:t>
            </w:r>
          </w:p>
        </w:tc>
      </w:tr>
      <w:tr w:rsidR="002F5423" w14:paraId="2C3167C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FBB918D" w14:textId="77777777" w:rsidR="002F5423" w:rsidRDefault="00837FD4">
            <w:r>
              <w:rPr>
                <w:sz w:val="20"/>
              </w:rPr>
              <w:t>HW_down</w:t>
            </w:r>
          </w:p>
        </w:tc>
        <w:tc>
          <w:tcPr>
            <w:tcW w:w="2880" w:type="dxa"/>
          </w:tcPr>
          <w:p w14:paraId="79CB7EC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c>
          <w:tcPr>
            <w:tcW w:w="2880" w:type="dxa"/>
          </w:tcPr>
          <w:p w14:paraId="0ECB66B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r>
      <w:tr w:rsidR="002F5423" w14:paraId="368D93F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E66440E" w14:textId="77777777" w:rsidR="002F5423" w:rsidRDefault="00837FD4">
            <w:r>
              <w:rPr>
                <w:sz w:val="20"/>
              </w:rPr>
              <w:t>EW_down</w:t>
            </w:r>
          </w:p>
        </w:tc>
        <w:tc>
          <w:tcPr>
            <w:tcW w:w="2880" w:type="dxa"/>
          </w:tcPr>
          <w:p w14:paraId="344DD15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0.14</w:t>
            </w:r>
          </w:p>
        </w:tc>
        <w:tc>
          <w:tcPr>
            <w:tcW w:w="2880" w:type="dxa"/>
          </w:tcPr>
          <w:p w14:paraId="28649AA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r>
    </w:tbl>
    <w:p w14:paraId="707162E2" w14:textId="77777777" w:rsidR="002F5423" w:rsidRDefault="002F5423"/>
    <w:p w14:paraId="48EB6C3D" w14:textId="77777777" w:rsidR="002F5423" w:rsidRDefault="00837FD4">
      <w:pPr>
        <w:pStyle w:val="Heading4"/>
      </w:pPr>
      <w:r>
        <w:t xml:space="preserve">C1_Neg_91_TDMN_0.77 &amp; </w:t>
      </w:r>
      <w:r>
        <w:br/>
        <w:t xml:space="preserve">C2_Pos_86_LPN_1.52 &amp; </w:t>
      </w:r>
      <w:r>
        <w:br/>
        <w:t xml:space="preserve">C3_Pos_71_1RESP_1.14 </w:t>
      </w:r>
    </w:p>
    <w:p w14:paraId="0AA44EFC" w14:textId="77777777" w:rsidR="002F5423" w:rsidRDefault="00837FD4">
      <w:r>
        <w:t>Significant correlation between DMN and Sex</w:t>
      </w:r>
    </w:p>
    <w:tbl>
      <w:tblPr>
        <w:tblStyle w:val="LightList-Accent1"/>
        <w:tblW w:w="0" w:type="auto"/>
        <w:tblLook w:val="04A0" w:firstRow="1" w:lastRow="0" w:firstColumn="1" w:lastColumn="0" w:noHBand="0" w:noVBand="1"/>
      </w:tblPr>
      <w:tblGrid>
        <w:gridCol w:w="2160"/>
        <w:gridCol w:w="2160"/>
        <w:gridCol w:w="2160"/>
        <w:gridCol w:w="2160"/>
      </w:tblGrid>
      <w:tr w:rsidR="002F5423" w14:paraId="6DD6D4C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C76BF76" w14:textId="77777777" w:rsidR="002F5423" w:rsidRDefault="00837FD4">
            <w:r>
              <w:rPr>
                <w:sz w:val="20"/>
              </w:rPr>
              <w:t>CCA</w:t>
            </w:r>
          </w:p>
        </w:tc>
        <w:tc>
          <w:tcPr>
            <w:tcW w:w="2160" w:type="dxa"/>
          </w:tcPr>
          <w:p w14:paraId="529BE842"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422A166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63A93804"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7FE175A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5AEDD7E" w14:textId="77777777" w:rsidR="002F5423" w:rsidRDefault="00837FD4">
            <w:r>
              <w:rPr>
                <w:sz w:val="20"/>
              </w:rPr>
              <w:t>Network Group</w:t>
            </w:r>
          </w:p>
        </w:tc>
        <w:tc>
          <w:tcPr>
            <w:tcW w:w="6480" w:type="dxa"/>
            <w:gridSpan w:val="3"/>
          </w:tcPr>
          <w:p w14:paraId="007411F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 &amp; RESP</w:t>
            </w:r>
          </w:p>
        </w:tc>
      </w:tr>
      <w:tr w:rsidR="002F5423" w14:paraId="101A368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76CB5B0" w14:textId="77777777" w:rsidR="002F5423" w:rsidRDefault="00837FD4">
            <w:r>
              <w:rPr>
                <w:sz w:val="20"/>
              </w:rPr>
              <w:t>CV #</w:t>
            </w:r>
          </w:p>
        </w:tc>
        <w:tc>
          <w:tcPr>
            <w:tcW w:w="2160" w:type="dxa"/>
          </w:tcPr>
          <w:p w14:paraId="7082CA5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5</w:t>
            </w:r>
          </w:p>
        </w:tc>
        <w:tc>
          <w:tcPr>
            <w:tcW w:w="2160" w:type="dxa"/>
          </w:tcPr>
          <w:p w14:paraId="649A8982"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179A28C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1C8620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8A9A3CA" w14:textId="77777777" w:rsidR="002F5423" w:rsidRDefault="00837FD4">
            <w:r>
              <w:rPr>
                <w:sz w:val="20"/>
              </w:rPr>
              <w:t>r</w:t>
            </w:r>
          </w:p>
        </w:tc>
        <w:tc>
          <w:tcPr>
            <w:tcW w:w="2160" w:type="dxa"/>
          </w:tcPr>
          <w:p w14:paraId="7EFD6DA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160" w:type="dxa"/>
          </w:tcPr>
          <w:p w14:paraId="5B6551E6"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5903CC7B"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5E50337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F665E9E" w14:textId="77777777" w:rsidR="002F5423" w:rsidRDefault="00837FD4">
            <w:r>
              <w:rPr>
                <w:sz w:val="20"/>
              </w:rPr>
              <w:t>Network</w:t>
            </w:r>
          </w:p>
        </w:tc>
        <w:tc>
          <w:tcPr>
            <w:tcW w:w="2160" w:type="dxa"/>
          </w:tcPr>
          <w:p w14:paraId="1548C1B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233BA29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41D9DF1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4587EC8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5D372B0" w14:textId="77777777" w:rsidR="002F5423" w:rsidRDefault="00837FD4">
            <w:r>
              <w:rPr>
                <w:sz w:val="20"/>
              </w:rPr>
              <w:t>Condition</w:t>
            </w:r>
          </w:p>
        </w:tc>
        <w:tc>
          <w:tcPr>
            <w:tcW w:w="6480" w:type="dxa"/>
            <w:gridSpan w:val="3"/>
          </w:tcPr>
          <w:p w14:paraId="5BE3999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17CA1A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A8ACDFE" w14:textId="77777777" w:rsidR="002F5423" w:rsidRDefault="00837FD4">
            <w:r>
              <w:rPr>
                <w:sz w:val="20"/>
              </w:rPr>
              <w:t>HN_up</w:t>
            </w:r>
          </w:p>
        </w:tc>
        <w:tc>
          <w:tcPr>
            <w:tcW w:w="2160" w:type="dxa"/>
          </w:tcPr>
          <w:p w14:paraId="0A0D4AE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160" w:type="dxa"/>
          </w:tcPr>
          <w:p w14:paraId="3AFFAAF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-0.69</w:t>
            </w:r>
          </w:p>
        </w:tc>
        <w:tc>
          <w:tcPr>
            <w:tcW w:w="2160" w:type="dxa"/>
          </w:tcPr>
          <w:p w14:paraId="7D4F2CF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0.23</w:t>
            </w:r>
          </w:p>
        </w:tc>
      </w:tr>
      <w:tr w:rsidR="002F5423" w14:paraId="4D96785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5532844" w14:textId="77777777" w:rsidR="002F5423" w:rsidRDefault="00837FD4">
            <w:r>
              <w:rPr>
                <w:sz w:val="20"/>
              </w:rPr>
              <w:t>EN_up</w:t>
            </w:r>
          </w:p>
        </w:tc>
        <w:tc>
          <w:tcPr>
            <w:tcW w:w="2160" w:type="dxa"/>
          </w:tcPr>
          <w:p w14:paraId="623C77F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c>
          <w:tcPr>
            <w:tcW w:w="2160" w:type="dxa"/>
          </w:tcPr>
          <w:p w14:paraId="44D23E1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c>
          <w:tcPr>
            <w:tcW w:w="2160" w:type="dxa"/>
          </w:tcPr>
          <w:p w14:paraId="50A463D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0.21</w:t>
            </w:r>
          </w:p>
        </w:tc>
      </w:tr>
      <w:tr w:rsidR="002F5423" w14:paraId="50488B9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0933730" w14:textId="77777777" w:rsidR="002F5423" w:rsidRDefault="00837FD4">
            <w:r>
              <w:rPr>
                <w:sz w:val="20"/>
              </w:rPr>
              <w:t>HW_up</w:t>
            </w:r>
          </w:p>
        </w:tc>
        <w:tc>
          <w:tcPr>
            <w:tcW w:w="2160" w:type="dxa"/>
          </w:tcPr>
          <w:p w14:paraId="4AB8EBE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-0.41</w:t>
            </w:r>
          </w:p>
        </w:tc>
        <w:tc>
          <w:tcPr>
            <w:tcW w:w="2160" w:type="dxa"/>
          </w:tcPr>
          <w:p w14:paraId="333ED0F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-0.09</w:t>
            </w:r>
          </w:p>
        </w:tc>
        <w:tc>
          <w:tcPr>
            <w:tcW w:w="2160" w:type="dxa"/>
          </w:tcPr>
          <w:p w14:paraId="0BE44C1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r>
      <w:tr w:rsidR="002F5423" w14:paraId="51A6A63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A20DDC8" w14:textId="77777777" w:rsidR="002F5423" w:rsidRDefault="00837FD4">
            <w:r>
              <w:rPr>
                <w:sz w:val="20"/>
              </w:rPr>
              <w:t>EW_up</w:t>
            </w:r>
          </w:p>
        </w:tc>
        <w:tc>
          <w:tcPr>
            <w:tcW w:w="2160" w:type="dxa"/>
          </w:tcPr>
          <w:p w14:paraId="29E8E9A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-0.37</w:t>
            </w:r>
          </w:p>
        </w:tc>
        <w:tc>
          <w:tcPr>
            <w:tcW w:w="2160" w:type="dxa"/>
          </w:tcPr>
          <w:p w14:paraId="67591EC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c>
          <w:tcPr>
            <w:tcW w:w="2160" w:type="dxa"/>
          </w:tcPr>
          <w:p w14:paraId="60FFD54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r>
      <w:tr w:rsidR="002F5423" w14:paraId="216613F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1446601" w14:textId="77777777" w:rsidR="002F5423" w:rsidRDefault="00837FD4">
            <w:r>
              <w:rPr>
                <w:sz w:val="20"/>
              </w:rPr>
              <w:t>HN_down</w:t>
            </w:r>
          </w:p>
        </w:tc>
        <w:tc>
          <w:tcPr>
            <w:tcW w:w="2160" w:type="dxa"/>
          </w:tcPr>
          <w:p w14:paraId="3809E0C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0.36</w:t>
            </w:r>
          </w:p>
        </w:tc>
        <w:tc>
          <w:tcPr>
            <w:tcW w:w="2160" w:type="dxa"/>
          </w:tcPr>
          <w:p w14:paraId="6E01C0E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160" w:type="dxa"/>
          </w:tcPr>
          <w:p w14:paraId="5453796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-0.37</w:t>
            </w:r>
          </w:p>
        </w:tc>
      </w:tr>
      <w:tr w:rsidR="002F5423" w14:paraId="47EC714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4184ACF" w14:textId="77777777" w:rsidR="002F5423" w:rsidRDefault="00837FD4">
            <w:r>
              <w:rPr>
                <w:sz w:val="20"/>
              </w:rPr>
              <w:t>EN_down</w:t>
            </w:r>
          </w:p>
        </w:tc>
        <w:tc>
          <w:tcPr>
            <w:tcW w:w="2160" w:type="dxa"/>
          </w:tcPr>
          <w:p w14:paraId="12FAD8D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0.50</w:t>
            </w:r>
          </w:p>
        </w:tc>
        <w:tc>
          <w:tcPr>
            <w:tcW w:w="2160" w:type="dxa"/>
          </w:tcPr>
          <w:p w14:paraId="3C5E852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-0.35</w:t>
            </w:r>
          </w:p>
        </w:tc>
        <w:tc>
          <w:tcPr>
            <w:tcW w:w="2160" w:type="dxa"/>
          </w:tcPr>
          <w:p w14:paraId="112808F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-0.00</w:t>
            </w:r>
          </w:p>
        </w:tc>
      </w:tr>
      <w:tr w:rsidR="002F5423" w14:paraId="067E0F6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4C27534" w14:textId="77777777" w:rsidR="002F5423" w:rsidRDefault="00837FD4">
            <w:r>
              <w:rPr>
                <w:sz w:val="20"/>
              </w:rPr>
              <w:t>HW_down</w:t>
            </w:r>
          </w:p>
        </w:tc>
        <w:tc>
          <w:tcPr>
            <w:tcW w:w="2160" w:type="dxa"/>
          </w:tcPr>
          <w:p w14:paraId="43171F8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0.09</w:t>
            </w:r>
          </w:p>
        </w:tc>
        <w:tc>
          <w:tcPr>
            <w:tcW w:w="2160" w:type="dxa"/>
          </w:tcPr>
          <w:p w14:paraId="6920B35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0.09</w:t>
            </w:r>
          </w:p>
        </w:tc>
        <w:tc>
          <w:tcPr>
            <w:tcW w:w="2160" w:type="dxa"/>
          </w:tcPr>
          <w:p w14:paraId="268CE6C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r>
      <w:tr w:rsidR="002F5423" w14:paraId="0453C5D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D2285BE" w14:textId="77777777" w:rsidR="002F5423" w:rsidRDefault="00837FD4">
            <w:r>
              <w:rPr>
                <w:sz w:val="20"/>
              </w:rPr>
              <w:t>EW_down</w:t>
            </w:r>
          </w:p>
        </w:tc>
        <w:tc>
          <w:tcPr>
            <w:tcW w:w="2160" w:type="dxa"/>
          </w:tcPr>
          <w:p w14:paraId="207185E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0.43</w:t>
            </w:r>
          </w:p>
        </w:tc>
        <w:tc>
          <w:tcPr>
            <w:tcW w:w="2160" w:type="dxa"/>
          </w:tcPr>
          <w:p w14:paraId="3E2A5AB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-0.41</w:t>
            </w:r>
          </w:p>
        </w:tc>
        <w:tc>
          <w:tcPr>
            <w:tcW w:w="2160" w:type="dxa"/>
          </w:tcPr>
          <w:p w14:paraId="79E5EA2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-0.24</w:t>
            </w:r>
          </w:p>
        </w:tc>
      </w:tr>
    </w:tbl>
    <w:p w14:paraId="1CD87D87" w14:textId="77777777" w:rsidR="002F5423" w:rsidRDefault="002F5423"/>
    <w:p w14:paraId="38546A07" w14:textId="77777777" w:rsidR="002F5423" w:rsidRDefault="00837FD4">
      <w:pPr>
        <w:pStyle w:val="Heading3"/>
      </w:pPr>
      <w:bookmarkStart w:id="79" w:name="_Toc70591516"/>
      <w:r>
        <w:t>Significant Correlation with Times_married</w:t>
      </w:r>
      <w:bookmarkEnd w:id="79"/>
    </w:p>
    <w:p w14:paraId="19745B0C" w14:textId="77777777" w:rsidR="002F5423" w:rsidRDefault="00837FD4">
      <w:pPr>
        <w:pStyle w:val="Heading4"/>
      </w:pPr>
      <w:r>
        <w:t xml:space="preserve">C2_Pos_86_LPN_1.52 &amp; </w:t>
      </w:r>
      <w:r>
        <w:br/>
        <w:t xml:space="preserve">C3_Pos_71_1RESP_1.14 </w:t>
      </w:r>
    </w:p>
    <w:p w14:paraId="1FD5A04C" w14:textId="77777777" w:rsidR="002F5423" w:rsidRDefault="00837FD4">
      <w:r>
        <w:t>Significant correlation between RESP and Times_married</w:t>
      </w:r>
    </w:p>
    <w:tbl>
      <w:tblPr>
        <w:tblStyle w:val="LightList-Accent1"/>
        <w:tblW w:w="0" w:type="auto"/>
        <w:tblLook w:val="04A0" w:firstRow="1" w:lastRow="0" w:firstColumn="1" w:lastColumn="0" w:noHBand="0" w:noVBand="1"/>
      </w:tblPr>
      <w:tblGrid>
        <w:gridCol w:w="2880"/>
        <w:gridCol w:w="2880"/>
        <w:gridCol w:w="2880"/>
      </w:tblGrid>
      <w:tr w:rsidR="002F5423" w14:paraId="684A0A62"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1733B48" w14:textId="77777777" w:rsidR="002F5423" w:rsidRDefault="00837FD4">
            <w:r>
              <w:rPr>
                <w:sz w:val="20"/>
              </w:rPr>
              <w:t>CCA</w:t>
            </w:r>
          </w:p>
        </w:tc>
        <w:tc>
          <w:tcPr>
            <w:tcW w:w="2880" w:type="dxa"/>
          </w:tcPr>
          <w:p w14:paraId="1CB6116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0FC73507"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5FCD523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B7D3E52" w14:textId="77777777" w:rsidR="002F5423" w:rsidRDefault="00837FD4">
            <w:r>
              <w:rPr>
                <w:sz w:val="20"/>
              </w:rPr>
              <w:t>Network Group</w:t>
            </w:r>
          </w:p>
        </w:tc>
        <w:tc>
          <w:tcPr>
            <w:tcW w:w="5760" w:type="dxa"/>
            <w:gridSpan w:val="2"/>
          </w:tcPr>
          <w:p w14:paraId="0ECCBF2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LPN</w:t>
            </w:r>
          </w:p>
        </w:tc>
      </w:tr>
      <w:tr w:rsidR="002F5423" w14:paraId="41BBEBF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2D70FA5" w14:textId="77777777" w:rsidR="002F5423" w:rsidRDefault="00837FD4">
            <w:r>
              <w:rPr>
                <w:sz w:val="20"/>
              </w:rPr>
              <w:t>CV #</w:t>
            </w:r>
          </w:p>
        </w:tc>
        <w:tc>
          <w:tcPr>
            <w:tcW w:w="2880" w:type="dxa"/>
          </w:tcPr>
          <w:p w14:paraId="6F8011B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7</w:t>
            </w:r>
          </w:p>
        </w:tc>
        <w:tc>
          <w:tcPr>
            <w:tcW w:w="2880" w:type="dxa"/>
          </w:tcPr>
          <w:p w14:paraId="1F34A573"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2C93C85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1575B1C" w14:textId="77777777" w:rsidR="002F5423" w:rsidRDefault="00837FD4">
            <w:r>
              <w:rPr>
                <w:sz w:val="20"/>
              </w:rPr>
              <w:lastRenderedPageBreak/>
              <w:t>r</w:t>
            </w:r>
          </w:p>
        </w:tc>
        <w:tc>
          <w:tcPr>
            <w:tcW w:w="2880" w:type="dxa"/>
          </w:tcPr>
          <w:p w14:paraId="6F4F23D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0.56</w:t>
            </w:r>
          </w:p>
        </w:tc>
        <w:tc>
          <w:tcPr>
            <w:tcW w:w="2880" w:type="dxa"/>
          </w:tcPr>
          <w:p w14:paraId="4A1F4480"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89EADC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C791296" w14:textId="77777777" w:rsidR="002F5423" w:rsidRDefault="00837FD4">
            <w:r>
              <w:rPr>
                <w:sz w:val="20"/>
              </w:rPr>
              <w:t>Network</w:t>
            </w:r>
          </w:p>
        </w:tc>
        <w:tc>
          <w:tcPr>
            <w:tcW w:w="2880" w:type="dxa"/>
          </w:tcPr>
          <w:p w14:paraId="0BCAD6B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7F9B01B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0BC2D71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A7D06A6" w14:textId="77777777" w:rsidR="002F5423" w:rsidRDefault="00837FD4">
            <w:r>
              <w:rPr>
                <w:sz w:val="20"/>
              </w:rPr>
              <w:t>Condition</w:t>
            </w:r>
          </w:p>
        </w:tc>
        <w:tc>
          <w:tcPr>
            <w:tcW w:w="5760" w:type="dxa"/>
            <w:gridSpan w:val="2"/>
          </w:tcPr>
          <w:p w14:paraId="2975156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1F1EBE1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CC1D8C1" w14:textId="77777777" w:rsidR="002F5423" w:rsidRDefault="00837FD4">
            <w:r>
              <w:rPr>
                <w:sz w:val="20"/>
              </w:rPr>
              <w:t>HN_up</w:t>
            </w:r>
          </w:p>
        </w:tc>
        <w:tc>
          <w:tcPr>
            <w:tcW w:w="2880" w:type="dxa"/>
          </w:tcPr>
          <w:p w14:paraId="43A550A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0.26</w:t>
            </w:r>
          </w:p>
        </w:tc>
        <w:tc>
          <w:tcPr>
            <w:tcW w:w="2880" w:type="dxa"/>
          </w:tcPr>
          <w:p w14:paraId="38152AF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-0.42</w:t>
            </w:r>
          </w:p>
        </w:tc>
      </w:tr>
      <w:tr w:rsidR="002F5423" w14:paraId="5B56DB8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970640E" w14:textId="77777777" w:rsidR="002F5423" w:rsidRDefault="00837FD4">
            <w:r>
              <w:rPr>
                <w:sz w:val="20"/>
              </w:rPr>
              <w:t>EN_up</w:t>
            </w:r>
          </w:p>
        </w:tc>
        <w:tc>
          <w:tcPr>
            <w:tcW w:w="2880" w:type="dxa"/>
          </w:tcPr>
          <w:p w14:paraId="67BB612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0.44</w:t>
            </w:r>
          </w:p>
        </w:tc>
        <w:tc>
          <w:tcPr>
            <w:tcW w:w="2880" w:type="dxa"/>
          </w:tcPr>
          <w:p w14:paraId="1A8AD69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-0.28</w:t>
            </w:r>
          </w:p>
        </w:tc>
      </w:tr>
      <w:tr w:rsidR="002F5423" w14:paraId="3AA37E5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E31D717" w14:textId="77777777" w:rsidR="002F5423" w:rsidRDefault="00837FD4">
            <w:r>
              <w:rPr>
                <w:sz w:val="20"/>
              </w:rPr>
              <w:t>HW_up</w:t>
            </w:r>
          </w:p>
        </w:tc>
        <w:tc>
          <w:tcPr>
            <w:tcW w:w="2880" w:type="dxa"/>
          </w:tcPr>
          <w:p w14:paraId="491554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0.26</w:t>
            </w:r>
          </w:p>
        </w:tc>
        <w:tc>
          <w:tcPr>
            <w:tcW w:w="2880" w:type="dxa"/>
          </w:tcPr>
          <w:p w14:paraId="5258FB0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r>
      <w:tr w:rsidR="002F5423" w14:paraId="708DD5A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D334D17" w14:textId="77777777" w:rsidR="002F5423" w:rsidRDefault="00837FD4">
            <w:r>
              <w:rPr>
                <w:sz w:val="20"/>
              </w:rPr>
              <w:t>EW_up</w:t>
            </w:r>
          </w:p>
        </w:tc>
        <w:tc>
          <w:tcPr>
            <w:tcW w:w="2880" w:type="dxa"/>
          </w:tcPr>
          <w:p w14:paraId="242131A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c>
          <w:tcPr>
            <w:tcW w:w="2880" w:type="dxa"/>
          </w:tcPr>
          <w:p w14:paraId="287A229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r>
      <w:tr w:rsidR="002F5423" w14:paraId="7863EBB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C4AE0A8" w14:textId="77777777" w:rsidR="002F5423" w:rsidRDefault="00837FD4">
            <w:r>
              <w:rPr>
                <w:sz w:val="20"/>
              </w:rPr>
              <w:t>HN_down</w:t>
            </w:r>
          </w:p>
        </w:tc>
        <w:tc>
          <w:tcPr>
            <w:tcW w:w="2880" w:type="dxa"/>
          </w:tcPr>
          <w:p w14:paraId="2F99574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-0.44</w:t>
            </w:r>
          </w:p>
        </w:tc>
        <w:tc>
          <w:tcPr>
            <w:tcW w:w="2880" w:type="dxa"/>
          </w:tcPr>
          <w:p w14:paraId="28B6659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-0.06</w:t>
            </w:r>
          </w:p>
        </w:tc>
      </w:tr>
      <w:tr w:rsidR="002F5423" w14:paraId="1A6223E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C564BC8" w14:textId="77777777" w:rsidR="002F5423" w:rsidRDefault="00837FD4">
            <w:r>
              <w:rPr>
                <w:sz w:val="20"/>
              </w:rPr>
              <w:t>EN_down</w:t>
            </w:r>
          </w:p>
        </w:tc>
        <w:tc>
          <w:tcPr>
            <w:tcW w:w="2880" w:type="dxa"/>
          </w:tcPr>
          <w:p w14:paraId="05A6070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-0.35</w:t>
            </w:r>
          </w:p>
        </w:tc>
        <w:tc>
          <w:tcPr>
            <w:tcW w:w="2880" w:type="dxa"/>
          </w:tcPr>
          <w:p w14:paraId="4D6798E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-0.05</w:t>
            </w:r>
          </w:p>
        </w:tc>
      </w:tr>
      <w:tr w:rsidR="002F5423" w14:paraId="22E3D80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207EEB2" w14:textId="77777777" w:rsidR="002F5423" w:rsidRDefault="00837FD4">
            <w:r>
              <w:rPr>
                <w:sz w:val="20"/>
              </w:rPr>
              <w:t>HW_down</w:t>
            </w:r>
          </w:p>
        </w:tc>
        <w:tc>
          <w:tcPr>
            <w:tcW w:w="2880" w:type="dxa"/>
          </w:tcPr>
          <w:p w14:paraId="455CE8B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880" w:type="dxa"/>
          </w:tcPr>
          <w:p w14:paraId="1858D4A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0.30</w:t>
            </w:r>
          </w:p>
        </w:tc>
      </w:tr>
      <w:tr w:rsidR="002F5423" w14:paraId="0CAF581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9E33C98" w14:textId="77777777" w:rsidR="002F5423" w:rsidRDefault="00837FD4">
            <w:r>
              <w:rPr>
                <w:sz w:val="20"/>
              </w:rPr>
              <w:t>EW_down</w:t>
            </w:r>
          </w:p>
        </w:tc>
        <w:tc>
          <w:tcPr>
            <w:tcW w:w="2880" w:type="dxa"/>
          </w:tcPr>
          <w:p w14:paraId="3D98419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0.00</w:t>
            </w:r>
          </w:p>
        </w:tc>
        <w:tc>
          <w:tcPr>
            <w:tcW w:w="2880" w:type="dxa"/>
          </w:tcPr>
          <w:p w14:paraId="1519752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-0.27</w:t>
            </w:r>
          </w:p>
        </w:tc>
      </w:tr>
    </w:tbl>
    <w:p w14:paraId="3DD25F4A" w14:textId="77777777" w:rsidR="002F5423" w:rsidRDefault="002F5423"/>
    <w:p w14:paraId="4A9E6EED" w14:textId="77777777" w:rsidR="002F5423" w:rsidRDefault="00837FD4">
      <w:pPr>
        <w:pStyle w:val="Heading3"/>
      </w:pPr>
      <w:bookmarkStart w:id="80" w:name="_Toc70591517"/>
      <w:r>
        <w:t>Significant Correlation with Children</w:t>
      </w:r>
      <w:bookmarkEnd w:id="80"/>
    </w:p>
    <w:p w14:paraId="3B125A28" w14:textId="77777777" w:rsidR="002F5423" w:rsidRDefault="00837FD4">
      <w:pPr>
        <w:pStyle w:val="Heading4"/>
      </w:pPr>
      <w:r>
        <w:t xml:space="preserve">C1_Neg_91_TDMN_0.77 &amp; </w:t>
      </w:r>
      <w:r>
        <w:br/>
        <w:t xml:space="preserve">C3_Pos_71_1RESP_1.14 </w:t>
      </w:r>
    </w:p>
    <w:p w14:paraId="4A198520" w14:textId="77777777" w:rsidR="002F5423" w:rsidRDefault="00837FD4">
      <w:r>
        <w:t>Significant correlation between RESP and Children</w:t>
      </w:r>
    </w:p>
    <w:tbl>
      <w:tblPr>
        <w:tblStyle w:val="LightList-Accent1"/>
        <w:tblW w:w="0" w:type="auto"/>
        <w:tblLook w:val="04A0" w:firstRow="1" w:lastRow="0" w:firstColumn="1" w:lastColumn="0" w:noHBand="0" w:noVBand="1"/>
      </w:tblPr>
      <w:tblGrid>
        <w:gridCol w:w="2880"/>
        <w:gridCol w:w="2880"/>
        <w:gridCol w:w="2880"/>
      </w:tblGrid>
      <w:tr w:rsidR="002F5423" w14:paraId="793F9B6C"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014F93C" w14:textId="77777777" w:rsidR="002F5423" w:rsidRDefault="00837FD4">
            <w:r>
              <w:rPr>
                <w:sz w:val="20"/>
              </w:rPr>
              <w:t>CCA</w:t>
            </w:r>
          </w:p>
        </w:tc>
        <w:tc>
          <w:tcPr>
            <w:tcW w:w="2880" w:type="dxa"/>
          </w:tcPr>
          <w:p w14:paraId="4FAA601E"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5636394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FF28F9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83A8781" w14:textId="77777777" w:rsidR="002F5423" w:rsidRDefault="00837FD4">
            <w:r>
              <w:rPr>
                <w:sz w:val="20"/>
              </w:rPr>
              <w:t>Network Group</w:t>
            </w:r>
          </w:p>
        </w:tc>
        <w:tc>
          <w:tcPr>
            <w:tcW w:w="5760" w:type="dxa"/>
            <w:gridSpan w:val="2"/>
          </w:tcPr>
          <w:p w14:paraId="186D30B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w:t>
            </w:r>
          </w:p>
        </w:tc>
      </w:tr>
      <w:tr w:rsidR="002F5423" w14:paraId="2D4333E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77B1C53" w14:textId="77777777" w:rsidR="002F5423" w:rsidRDefault="00837FD4">
            <w:r>
              <w:rPr>
                <w:sz w:val="20"/>
              </w:rPr>
              <w:t>CV #</w:t>
            </w:r>
          </w:p>
        </w:tc>
        <w:tc>
          <w:tcPr>
            <w:tcW w:w="2880" w:type="dxa"/>
          </w:tcPr>
          <w:p w14:paraId="18FA63C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2</w:t>
            </w:r>
          </w:p>
        </w:tc>
        <w:tc>
          <w:tcPr>
            <w:tcW w:w="2880" w:type="dxa"/>
          </w:tcPr>
          <w:p w14:paraId="58D2E25F"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7C6A888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629D84B" w14:textId="77777777" w:rsidR="002F5423" w:rsidRDefault="00837FD4">
            <w:r>
              <w:rPr>
                <w:sz w:val="20"/>
              </w:rPr>
              <w:t>r</w:t>
            </w:r>
          </w:p>
        </w:tc>
        <w:tc>
          <w:tcPr>
            <w:tcW w:w="2880" w:type="dxa"/>
          </w:tcPr>
          <w:p w14:paraId="0E5B666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0.54</w:t>
            </w:r>
          </w:p>
        </w:tc>
        <w:tc>
          <w:tcPr>
            <w:tcW w:w="2880" w:type="dxa"/>
          </w:tcPr>
          <w:p w14:paraId="637436E3"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32B6B76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E0418EE" w14:textId="77777777" w:rsidR="002F5423" w:rsidRDefault="00837FD4">
            <w:r>
              <w:rPr>
                <w:sz w:val="20"/>
              </w:rPr>
              <w:t>Network</w:t>
            </w:r>
          </w:p>
        </w:tc>
        <w:tc>
          <w:tcPr>
            <w:tcW w:w="2880" w:type="dxa"/>
          </w:tcPr>
          <w:p w14:paraId="1E3D285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2B428A0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2369CF2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6A73B2C" w14:textId="77777777" w:rsidR="002F5423" w:rsidRDefault="00837FD4">
            <w:r>
              <w:rPr>
                <w:sz w:val="20"/>
              </w:rPr>
              <w:t>Condition</w:t>
            </w:r>
          </w:p>
        </w:tc>
        <w:tc>
          <w:tcPr>
            <w:tcW w:w="5760" w:type="dxa"/>
            <w:gridSpan w:val="2"/>
          </w:tcPr>
          <w:p w14:paraId="7895BC6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17F07D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D3DD2AE" w14:textId="77777777" w:rsidR="002F5423" w:rsidRDefault="00837FD4">
            <w:r>
              <w:rPr>
                <w:sz w:val="20"/>
              </w:rPr>
              <w:t>HN_up</w:t>
            </w:r>
          </w:p>
        </w:tc>
        <w:tc>
          <w:tcPr>
            <w:tcW w:w="2880" w:type="dxa"/>
          </w:tcPr>
          <w:p w14:paraId="37C8352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c>
          <w:tcPr>
            <w:tcW w:w="2880" w:type="dxa"/>
          </w:tcPr>
          <w:p w14:paraId="16ACE2A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3D8E59C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15BA1CA" w14:textId="77777777" w:rsidR="002F5423" w:rsidRDefault="00837FD4">
            <w:r>
              <w:rPr>
                <w:sz w:val="20"/>
              </w:rPr>
              <w:t>EN_up</w:t>
            </w:r>
          </w:p>
        </w:tc>
        <w:tc>
          <w:tcPr>
            <w:tcW w:w="2880" w:type="dxa"/>
          </w:tcPr>
          <w:p w14:paraId="335A731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-0.40</w:t>
            </w:r>
          </w:p>
        </w:tc>
        <w:tc>
          <w:tcPr>
            <w:tcW w:w="2880" w:type="dxa"/>
          </w:tcPr>
          <w:p w14:paraId="2FFDFAE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r>
      <w:tr w:rsidR="002F5423" w14:paraId="300327E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917D751" w14:textId="77777777" w:rsidR="002F5423" w:rsidRDefault="00837FD4">
            <w:r>
              <w:rPr>
                <w:sz w:val="20"/>
              </w:rPr>
              <w:t>HW_up</w:t>
            </w:r>
          </w:p>
        </w:tc>
        <w:tc>
          <w:tcPr>
            <w:tcW w:w="2880" w:type="dxa"/>
          </w:tcPr>
          <w:p w14:paraId="42AC054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c>
          <w:tcPr>
            <w:tcW w:w="2880" w:type="dxa"/>
          </w:tcPr>
          <w:p w14:paraId="5C547B1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r>
      <w:tr w:rsidR="002F5423" w14:paraId="2A2ABFC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41F91A2" w14:textId="77777777" w:rsidR="002F5423" w:rsidRDefault="00837FD4">
            <w:r>
              <w:rPr>
                <w:sz w:val="20"/>
              </w:rPr>
              <w:t>EW_up</w:t>
            </w:r>
          </w:p>
        </w:tc>
        <w:tc>
          <w:tcPr>
            <w:tcW w:w="2880" w:type="dxa"/>
          </w:tcPr>
          <w:p w14:paraId="4A22A1D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c>
          <w:tcPr>
            <w:tcW w:w="2880" w:type="dxa"/>
          </w:tcPr>
          <w:p w14:paraId="2DA83CA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0.38</w:t>
            </w:r>
          </w:p>
        </w:tc>
      </w:tr>
      <w:tr w:rsidR="002F5423" w14:paraId="56E2D42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50D4170" w14:textId="77777777" w:rsidR="002F5423" w:rsidRDefault="00837FD4">
            <w:r>
              <w:rPr>
                <w:sz w:val="20"/>
              </w:rPr>
              <w:t>HN_down</w:t>
            </w:r>
          </w:p>
        </w:tc>
        <w:tc>
          <w:tcPr>
            <w:tcW w:w="2880" w:type="dxa"/>
          </w:tcPr>
          <w:p w14:paraId="28944C5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5C41799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r>
      <w:tr w:rsidR="002F5423" w14:paraId="61EA46D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6F283E9" w14:textId="77777777" w:rsidR="002F5423" w:rsidRDefault="00837FD4">
            <w:r>
              <w:rPr>
                <w:sz w:val="20"/>
              </w:rPr>
              <w:t>EN_down</w:t>
            </w:r>
          </w:p>
        </w:tc>
        <w:tc>
          <w:tcPr>
            <w:tcW w:w="2880" w:type="dxa"/>
          </w:tcPr>
          <w:p w14:paraId="30BB590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0.41</w:t>
            </w:r>
          </w:p>
        </w:tc>
        <w:tc>
          <w:tcPr>
            <w:tcW w:w="2880" w:type="dxa"/>
          </w:tcPr>
          <w:p w14:paraId="1E5299F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r>
      <w:tr w:rsidR="002F5423" w14:paraId="2238B20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3AC8E54" w14:textId="77777777" w:rsidR="002F5423" w:rsidRDefault="00837FD4">
            <w:r>
              <w:rPr>
                <w:sz w:val="20"/>
              </w:rPr>
              <w:t>HW_down</w:t>
            </w:r>
          </w:p>
        </w:tc>
        <w:tc>
          <w:tcPr>
            <w:tcW w:w="2880" w:type="dxa"/>
          </w:tcPr>
          <w:p w14:paraId="3DDD1FC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-0.09</w:t>
            </w:r>
          </w:p>
        </w:tc>
        <w:tc>
          <w:tcPr>
            <w:tcW w:w="2880" w:type="dxa"/>
          </w:tcPr>
          <w:p w14:paraId="6718170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-0.59</w:t>
            </w:r>
          </w:p>
        </w:tc>
      </w:tr>
      <w:tr w:rsidR="002F5423" w14:paraId="2A20914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4117BE5" w14:textId="77777777" w:rsidR="002F5423" w:rsidRDefault="00837FD4">
            <w:r>
              <w:rPr>
                <w:sz w:val="20"/>
              </w:rPr>
              <w:t>EW_down</w:t>
            </w:r>
          </w:p>
        </w:tc>
        <w:tc>
          <w:tcPr>
            <w:tcW w:w="2880" w:type="dxa"/>
          </w:tcPr>
          <w:p w14:paraId="5DCAEE7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c>
          <w:tcPr>
            <w:tcW w:w="2880" w:type="dxa"/>
          </w:tcPr>
          <w:p w14:paraId="4D2BF34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-0.35</w:t>
            </w:r>
          </w:p>
        </w:tc>
      </w:tr>
    </w:tbl>
    <w:p w14:paraId="3E73451D" w14:textId="77777777" w:rsidR="002F5423" w:rsidRDefault="002F5423"/>
    <w:p w14:paraId="672F32F6" w14:textId="77777777" w:rsidR="002F5423" w:rsidRDefault="00837FD4">
      <w:pPr>
        <w:pStyle w:val="Heading4"/>
      </w:pPr>
      <w:r>
        <w:t xml:space="preserve">C2_Pos_86_LPN_1.52 &amp; </w:t>
      </w:r>
      <w:r>
        <w:br/>
      </w:r>
      <w:r>
        <w:t xml:space="preserve">C3_Pos_71_1RESP_1.14 </w:t>
      </w:r>
    </w:p>
    <w:p w14:paraId="18C307DF" w14:textId="77777777" w:rsidR="002F5423" w:rsidRDefault="00837FD4">
      <w:r>
        <w:t>Significant correlation between RESP and Children</w:t>
      </w:r>
    </w:p>
    <w:tbl>
      <w:tblPr>
        <w:tblStyle w:val="LightList-Accent1"/>
        <w:tblW w:w="0" w:type="auto"/>
        <w:tblLook w:val="04A0" w:firstRow="1" w:lastRow="0" w:firstColumn="1" w:lastColumn="0" w:noHBand="0" w:noVBand="1"/>
      </w:tblPr>
      <w:tblGrid>
        <w:gridCol w:w="2880"/>
        <w:gridCol w:w="2880"/>
        <w:gridCol w:w="2880"/>
      </w:tblGrid>
      <w:tr w:rsidR="002F5423" w14:paraId="555C985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D11BD32" w14:textId="77777777" w:rsidR="002F5423" w:rsidRDefault="00837FD4">
            <w:r>
              <w:rPr>
                <w:sz w:val="20"/>
              </w:rPr>
              <w:t>CCA</w:t>
            </w:r>
          </w:p>
        </w:tc>
        <w:tc>
          <w:tcPr>
            <w:tcW w:w="2880" w:type="dxa"/>
          </w:tcPr>
          <w:p w14:paraId="7C93F011"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526DB24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68848E1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C4E3ACB" w14:textId="77777777" w:rsidR="002F5423" w:rsidRDefault="00837FD4">
            <w:r>
              <w:rPr>
                <w:sz w:val="20"/>
              </w:rPr>
              <w:t>Network Group</w:t>
            </w:r>
          </w:p>
        </w:tc>
        <w:tc>
          <w:tcPr>
            <w:tcW w:w="5760" w:type="dxa"/>
            <w:gridSpan w:val="2"/>
          </w:tcPr>
          <w:p w14:paraId="4032661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LPN</w:t>
            </w:r>
          </w:p>
        </w:tc>
      </w:tr>
      <w:tr w:rsidR="002F5423" w14:paraId="3FBBE6B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04B4E70" w14:textId="77777777" w:rsidR="002F5423" w:rsidRDefault="00837FD4">
            <w:r>
              <w:rPr>
                <w:sz w:val="20"/>
              </w:rPr>
              <w:t>CV #</w:t>
            </w:r>
          </w:p>
        </w:tc>
        <w:tc>
          <w:tcPr>
            <w:tcW w:w="2880" w:type="dxa"/>
          </w:tcPr>
          <w:p w14:paraId="240CE8D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2</w:t>
            </w:r>
          </w:p>
        </w:tc>
        <w:tc>
          <w:tcPr>
            <w:tcW w:w="2880" w:type="dxa"/>
          </w:tcPr>
          <w:p w14:paraId="1E4E5FBF"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71371D2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68F13DC" w14:textId="77777777" w:rsidR="002F5423" w:rsidRDefault="00837FD4">
            <w:r>
              <w:rPr>
                <w:sz w:val="20"/>
              </w:rPr>
              <w:t>r</w:t>
            </w:r>
          </w:p>
        </w:tc>
        <w:tc>
          <w:tcPr>
            <w:tcW w:w="2880" w:type="dxa"/>
          </w:tcPr>
          <w:p w14:paraId="59F9B1C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0.51</w:t>
            </w:r>
          </w:p>
        </w:tc>
        <w:tc>
          <w:tcPr>
            <w:tcW w:w="2880" w:type="dxa"/>
          </w:tcPr>
          <w:p w14:paraId="5B268E8A"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4601ED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A660C8D" w14:textId="77777777" w:rsidR="002F5423" w:rsidRDefault="00837FD4">
            <w:r>
              <w:rPr>
                <w:sz w:val="20"/>
              </w:rPr>
              <w:t>Network</w:t>
            </w:r>
          </w:p>
        </w:tc>
        <w:tc>
          <w:tcPr>
            <w:tcW w:w="2880" w:type="dxa"/>
          </w:tcPr>
          <w:p w14:paraId="67FC5DA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57A1C71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11EF4E9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68B00C2" w14:textId="77777777" w:rsidR="002F5423" w:rsidRDefault="00837FD4">
            <w:r>
              <w:rPr>
                <w:sz w:val="20"/>
              </w:rPr>
              <w:t>Condition</w:t>
            </w:r>
          </w:p>
        </w:tc>
        <w:tc>
          <w:tcPr>
            <w:tcW w:w="5760" w:type="dxa"/>
            <w:gridSpan w:val="2"/>
          </w:tcPr>
          <w:p w14:paraId="3DA8DB3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3544A15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4A69667" w14:textId="77777777" w:rsidR="002F5423" w:rsidRDefault="00837FD4">
            <w:r>
              <w:rPr>
                <w:sz w:val="20"/>
              </w:rPr>
              <w:t>HN_up</w:t>
            </w:r>
          </w:p>
        </w:tc>
        <w:tc>
          <w:tcPr>
            <w:tcW w:w="2880" w:type="dxa"/>
          </w:tcPr>
          <w:p w14:paraId="25E4B2F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-0.04</w:t>
            </w:r>
          </w:p>
        </w:tc>
        <w:tc>
          <w:tcPr>
            <w:tcW w:w="2880" w:type="dxa"/>
          </w:tcPr>
          <w:p w14:paraId="51B203B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1362B3D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4EDC8F1" w14:textId="77777777" w:rsidR="002F5423" w:rsidRDefault="00837FD4">
            <w:r>
              <w:rPr>
                <w:sz w:val="20"/>
              </w:rPr>
              <w:lastRenderedPageBreak/>
              <w:t>EN_up</w:t>
            </w:r>
          </w:p>
        </w:tc>
        <w:tc>
          <w:tcPr>
            <w:tcW w:w="2880" w:type="dxa"/>
          </w:tcPr>
          <w:p w14:paraId="51428C9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0.53</w:t>
            </w:r>
          </w:p>
        </w:tc>
        <w:tc>
          <w:tcPr>
            <w:tcW w:w="2880" w:type="dxa"/>
          </w:tcPr>
          <w:p w14:paraId="0118117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r>
      <w:tr w:rsidR="002F5423" w14:paraId="2DA8808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C99D5A9" w14:textId="77777777" w:rsidR="002F5423" w:rsidRDefault="00837FD4">
            <w:r>
              <w:rPr>
                <w:sz w:val="20"/>
              </w:rPr>
              <w:t>HW_up</w:t>
            </w:r>
          </w:p>
        </w:tc>
        <w:tc>
          <w:tcPr>
            <w:tcW w:w="2880" w:type="dxa"/>
          </w:tcPr>
          <w:p w14:paraId="44A68D3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880" w:type="dxa"/>
          </w:tcPr>
          <w:p w14:paraId="4484972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0.34</w:t>
            </w:r>
          </w:p>
        </w:tc>
      </w:tr>
      <w:tr w:rsidR="002F5423" w14:paraId="4708689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4577317" w14:textId="77777777" w:rsidR="002F5423" w:rsidRDefault="00837FD4">
            <w:r>
              <w:rPr>
                <w:sz w:val="20"/>
              </w:rPr>
              <w:t>EW_up</w:t>
            </w:r>
          </w:p>
        </w:tc>
        <w:tc>
          <w:tcPr>
            <w:tcW w:w="2880" w:type="dxa"/>
          </w:tcPr>
          <w:p w14:paraId="19E70E1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0.68</w:t>
            </w:r>
          </w:p>
        </w:tc>
        <w:tc>
          <w:tcPr>
            <w:tcW w:w="2880" w:type="dxa"/>
          </w:tcPr>
          <w:p w14:paraId="5014BFA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-0.31</w:t>
            </w:r>
          </w:p>
        </w:tc>
      </w:tr>
      <w:tr w:rsidR="002F5423" w14:paraId="12737DA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8A05DCA" w14:textId="77777777" w:rsidR="002F5423" w:rsidRDefault="00837FD4">
            <w:r>
              <w:rPr>
                <w:sz w:val="20"/>
              </w:rPr>
              <w:t>HN_down</w:t>
            </w:r>
          </w:p>
        </w:tc>
        <w:tc>
          <w:tcPr>
            <w:tcW w:w="2880" w:type="dxa"/>
          </w:tcPr>
          <w:p w14:paraId="2B3AE36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c>
          <w:tcPr>
            <w:tcW w:w="2880" w:type="dxa"/>
          </w:tcPr>
          <w:p w14:paraId="0D33ACA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-0.35</w:t>
            </w:r>
          </w:p>
        </w:tc>
      </w:tr>
      <w:tr w:rsidR="002F5423" w14:paraId="0DB1DBE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3A73FBC" w14:textId="77777777" w:rsidR="002F5423" w:rsidRDefault="00837FD4">
            <w:r>
              <w:rPr>
                <w:sz w:val="20"/>
              </w:rPr>
              <w:t>EN_down</w:t>
            </w:r>
          </w:p>
        </w:tc>
        <w:tc>
          <w:tcPr>
            <w:tcW w:w="2880" w:type="dxa"/>
          </w:tcPr>
          <w:p w14:paraId="7244FC9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c>
          <w:tcPr>
            <w:tcW w:w="2880" w:type="dxa"/>
          </w:tcPr>
          <w:p w14:paraId="5B9C13D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-0.40</w:t>
            </w:r>
          </w:p>
        </w:tc>
      </w:tr>
      <w:tr w:rsidR="002F5423" w14:paraId="25465EF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B4CDFC3" w14:textId="77777777" w:rsidR="002F5423" w:rsidRDefault="00837FD4">
            <w:r>
              <w:rPr>
                <w:sz w:val="20"/>
              </w:rPr>
              <w:t>HW_down</w:t>
            </w:r>
          </w:p>
        </w:tc>
        <w:tc>
          <w:tcPr>
            <w:tcW w:w="2880" w:type="dxa"/>
          </w:tcPr>
          <w:p w14:paraId="4F312F4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0.61</w:t>
            </w:r>
          </w:p>
        </w:tc>
        <w:tc>
          <w:tcPr>
            <w:tcW w:w="2880" w:type="dxa"/>
          </w:tcPr>
          <w:p w14:paraId="2CF099B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-0.72</w:t>
            </w:r>
          </w:p>
        </w:tc>
      </w:tr>
      <w:tr w:rsidR="002F5423" w14:paraId="6AC07DF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7B6273D" w14:textId="77777777" w:rsidR="002F5423" w:rsidRDefault="00837FD4">
            <w:r>
              <w:rPr>
                <w:sz w:val="20"/>
              </w:rPr>
              <w:t>EW_down</w:t>
            </w:r>
          </w:p>
        </w:tc>
        <w:tc>
          <w:tcPr>
            <w:tcW w:w="2880" w:type="dxa"/>
          </w:tcPr>
          <w:p w14:paraId="420C0C2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0.30</w:t>
            </w:r>
          </w:p>
        </w:tc>
        <w:tc>
          <w:tcPr>
            <w:tcW w:w="2880" w:type="dxa"/>
          </w:tcPr>
          <w:p w14:paraId="633B087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-0.31</w:t>
            </w:r>
          </w:p>
        </w:tc>
      </w:tr>
    </w:tbl>
    <w:p w14:paraId="75AD6A88" w14:textId="77777777" w:rsidR="002F5423" w:rsidRDefault="002F5423"/>
    <w:p w14:paraId="18DCE2A3" w14:textId="77777777" w:rsidR="002F5423" w:rsidRDefault="00837FD4">
      <w:pPr>
        <w:pStyle w:val="Heading4"/>
      </w:pPr>
      <w:r>
        <w:t xml:space="preserve">C1_Neg_91_TDMN_0.77 &amp; </w:t>
      </w:r>
      <w:r>
        <w:br/>
        <w:t xml:space="preserve">C2_Pos_86_LPN_1.52 &amp; </w:t>
      </w:r>
      <w:r>
        <w:br/>
        <w:t xml:space="preserve">C3_Pos_71_1RESP_1.14 </w:t>
      </w:r>
    </w:p>
    <w:p w14:paraId="6CEF4B2C" w14:textId="77777777" w:rsidR="002F5423" w:rsidRDefault="00837FD4">
      <w:r>
        <w:t>Significant correlation between RESP and Children</w:t>
      </w:r>
    </w:p>
    <w:tbl>
      <w:tblPr>
        <w:tblStyle w:val="LightList-Accent1"/>
        <w:tblW w:w="0" w:type="auto"/>
        <w:tblLook w:val="04A0" w:firstRow="1" w:lastRow="0" w:firstColumn="1" w:lastColumn="0" w:noHBand="0" w:noVBand="1"/>
      </w:tblPr>
      <w:tblGrid>
        <w:gridCol w:w="2160"/>
        <w:gridCol w:w="2160"/>
        <w:gridCol w:w="2160"/>
        <w:gridCol w:w="2160"/>
      </w:tblGrid>
      <w:tr w:rsidR="002F5423" w14:paraId="79BD266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323CD86" w14:textId="77777777" w:rsidR="002F5423" w:rsidRDefault="00837FD4">
            <w:r>
              <w:rPr>
                <w:sz w:val="20"/>
              </w:rPr>
              <w:t>CCA</w:t>
            </w:r>
          </w:p>
        </w:tc>
        <w:tc>
          <w:tcPr>
            <w:tcW w:w="2160" w:type="dxa"/>
          </w:tcPr>
          <w:p w14:paraId="7F904EF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5E31556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25A6595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13D0902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8783807" w14:textId="77777777" w:rsidR="002F5423" w:rsidRDefault="00837FD4">
            <w:r>
              <w:rPr>
                <w:sz w:val="20"/>
              </w:rPr>
              <w:t>Network Group</w:t>
            </w:r>
          </w:p>
        </w:tc>
        <w:tc>
          <w:tcPr>
            <w:tcW w:w="6480" w:type="dxa"/>
            <w:gridSpan w:val="3"/>
          </w:tcPr>
          <w:p w14:paraId="670A5E4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5FF4819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338173E" w14:textId="77777777" w:rsidR="002F5423" w:rsidRDefault="00837FD4">
            <w:r>
              <w:rPr>
                <w:sz w:val="20"/>
              </w:rPr>
              <w:t>CV #</w:t>
            </w:r>
          </w:p>
        </w:tc>
        <w:tc>
          <w:tcPr>
            <w:tcW w:w="2160" w:type="dxa"/>
          </w:tcPr>
          <w:p w14:paraId="59E079E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160" w:type="dxa"/>
          </w:tcPr>
          <w:p w14:paraId="13B10DE7"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0A6F03E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7788CEA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21D4AB0" w14:textId="77777777" w:rsidR="002F5423" w:rsidRDefault="00837FD4">
            <w:r>
              <w:rPr>
                <w:sz w:val="20"/>
              </w:rPr>
              <w:t>r</w:t>
            </w:r>
          </w:p>
        </w:tc>
        <w:tc>
          <w:tcPr>
            <w:tcW w:w="2160" w:type="dxa"/>
          </w:tcPr>
          <w:p w14:paraId="78C715E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0.60</w:t>
            </w:r>
          </w:p>
        </w:tc>
        <w:tc>
          <w:tcPr>
            <w:tcW w:w="2160" w:type="dxa"/>
          </w:tcPr>
          <w:p w14:paraId="08A13D0E"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2CB003A6"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3AE0708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66D6E61" w14:textId="77777777" w:rsidR="002F5423" w:rsidRDefault="00837FD4">
            <w:r>
              <w:rPr>
                <w:sz w:val="20"/>
              </w:rPr>
              <w:t>Network</w:t>
            </w:r>
          </w:p>
        </w:tc>
        <w:tc>
          <w:tcPr>
            <w:tcW w:w="2160" w:type="dxa"/>
          </w:tcPr>
          <w:p w14:paraId="3F306D9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3FE9C28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05D7979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1385A58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F4A9721" w14:textId="77777777" w:rsidR="002F5423" w:rsidRDefault="00837FD4">
            <w:r>
              <w:rPr>
                <w:sz w:val="20"/>
              </w:rPr>
              <w:t>Condition</w:t>
            </w:r>
          </w:p>
        </w:tc>
        <w:tc>
          <w:tcPr>
            <w:tcW w:w="6480" w:type="dxa"/>
            <w:gridSpan w:val="3"/>
          </w:tcPr>
          <w:p w14:paraId="7B94B8E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06342F6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92BBD0E" w14:textId="77777777" w:rsidR="002F5423" w:rsidRDefault="00837FD4">
            <w:r>
              <w:rPr>
                <w:sz w:val="20"/>
              </w:rPr>
              <w:t>HN_up</w:t>
            </w:r>
          </w:p>
        </w:tc>
        <w:tc>
          <w:tcPr>
            <w:tcW w:w="2160" w:type="dxa"/>
          </w:tcPr>
          <w:p w14:paraId="6E007E7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-0.37</w:t>
            </w:r>
          </w:p>
        </w:tc>
        <w:tc>
          <w:tcPr>
            <w:tcW w:w="2160" w:type="dxa"/>
          </w:tcPr>
          <w:p w14:paraId="2400F79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0.71</w:t>
            </w:r>
          </w:p>
        </w:tc>
        <w:tc>
          <w:tcPr>
            <w:tcW w:w="2160" w:type="dxa"/>
          </w:tcPr>
          <w:p w14:paraId="5427640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r>
      <w:tr w:rsidR="002F5423" w14:paraId="1CD9C61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B0BC010" w14:textId="77777777" w:rsidR="002F5423" w:rsidRDefault="00837FD4">
            <w:r>
              <w:rPr>
                <w:sz w:val="20"/>
              </w:rPr>
              <w:t>EN_up</w:t>
            </w:r>
          </w:p>
        </w:tc>
        <w:tc>
          <w:tcPr>
            <w:tcW w:w="2160" w:type="dxa"/>
          </w:tcPr>
          <w:p w14:paraId="2CD3F56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-0.65</w:t>
            </w:r>
          </w:p>
        </w:tc>
        <w:tc>
          <w:tcPr>
            <w:tcW w:w="2160" w:type="dxa"/>
          </w:tcPr>
          <w:p w14:paraId="5A79AD0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0.46</w:t>
            </w:r>
          </w:p>
        </w:tc>
        <w:tc>
          <w:tcPr>
            <w:tcW w:w="2160" w:type="dxa"/>
          </w:tcPr>
          <w:p w14:paraId="08F0E6F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0.46</w:t>
            </w:r>
          </w:p>
        </w:tc>
      </w:tr>
      <w:tr w:rsidR="002F5423" w14:paraId="0F6B7A2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990F57C" w14:textId="77777777" w:rsidR="002F5423" w:rsidRDefault="00837FD4">
            <w:r>
              <w:rPr>
                <w:sz w:val="20"/>
              </w:rPr>
              <w:t>HW_up</w:t>
            </w:r>
          </w:p>
        </w:tc>
        <w:tc>
          <w:tcPr>
            <w:tcW w:w="2160" w:type="dxa"/>
          </w:tcPr>
          <w:p w14:paraId="7926786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c>
          <w:tcPr>
            <w:tcW w:w="2160" w:type="dxa"/>
          </w:tcPr>
          <w:p w14:paraId="53E6DA6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160" w:type="dxa"/>
          </w:tcPr>
          <w:p w14:paraId="5A5524A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r>
      <w:tr w:rsidR="002F5423" w14:paraId="49E7FF2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939E417" w14:textId="77777777" w:rsidR="002F5423" w:rsidRDefault="00837FD4">
            <w:r>
              <w:rPr>
                <w:sz w:val="20"/>
              </w:rPr>
              <w:t>EW_up</w:t>
            </w:r>
          </w:p>
        </w:tc>
        <w:tc>
          <w:tcPr>
            <w:tcW w:w="2160" w:type="dxa"/>
          </w:tcPr>
          <w:p w14:paraId="2CF0097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-0.85</w:t>
            </w:r>
          </w:p>
        </w:tc>
        <w:tc>
          <w:tcPr>
            <w:tcW w:w="2160" w:type="dxa"/>
          </w:tcPr>
          <w:p w14:paraId="0FA8F70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160" w:type="dxa"/>
          </w:tcPr>
          <w:p w14:paraId="6019694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r>
      <w:tr w:rsidR="002F5423" w14:paraId="35A7372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433CCB6" w14:textId="77777777" w:rsidR="002F5423" w:rsidRDefault="00837FD4">
            <w:r>
              <w:rPr>
                <w:sz w:val="20"/>
              </w:rPr>
              <w:t>HN_down</w:t>
            </w:r>
          </w:p>
        </w:tc>
        <w:tc>
          <w:tcPr>
            <w:tcW w:w="2160" w:type="dxa"/>
          </w:tcPr>
          <w:p w14:paraId="32414AA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160" w:type="dxa"/>
          </w:tcPr>
          <w:p w14:paraId="0DD95E5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0.40</w:t>
            </w:r>
          </w:p>
        </w:tc>
        <w:tc>
          <w:tcPr>
            <w:tcW w:w="2160" w:type="dxa"/>
          </w:tcPr>
          <w:p w14:paraId="670493C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-0.06</w:t>
            </w:r>
          </w:p>
        </w:tc>
      </w:tr>
      <w:tr w:rsidR="002F5423" w14:paraId="1A81F5A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AFAB90A" w14:textId="77777777" w:rsidR="002F5423" w:rsidRDefault="00837FD4">
            <w:r>
              <w:rPr>
                <w:sz w:val="20"/>
              </w:rPr>
              <w:t>EN_down</w:t>
            </w:r>
          </w:p>
        </w:tc>
        <w:tc>
          <w:tcPr>
            <w:tcW w:w="2160" w:type="dxa"/>
          </w:tcPr>
          <w:p w14:paraId="2F999C7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0.35</w:t>
            </w:r>
          </w:p>
        </w:tc>
        <w:tc>
          <w:tcPr>
            <w:tcW w:w="2160" w:type="dxa"/>
          </w:tcPr>
          <w:p w14:paraId="3315119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c>
          <w:tcPr>
            <w:tcW w:w="2160" w:type="dxa"/>
          </w:tcPr>
          <w:p w14:paraId="4A50D82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r>
      <w:tr w:rsidR="002F5423" w14:paraId="7EDFACA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6BA40E5" w14:textId="77777777" w:rsidR="002F5423" w:rsidRDefault="00837FD4">
            <w:r>
              <w:rPr>
                <w:sz w:val="20"/>
              </w:rPr>
              <w:t>HW_down</w:t>
            </w:r>
          </w:p>
        </w:tc>
        <w:tc>
          <w:tcPr>
            <w:tcW w:w="2160" w:type="dxa"/>
          </w:tcPr>
          <w:p w14:paraId="3258454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c>
          <w:tcPr>
            <w:tcW w:w="2160" w:type="dxa"/>
          </w:tcPr>
          <w:p w14:paraId="7F6624C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-0.56</w:t>
            </w:r>
          </w:p>
        </w:tc>
        <w:tc>
          <w:tcPr>
            <w:tcW w:w="2160" w:type="dxa"/>
          </w:tcPr>
          <w:p w14:paraId="0C9D054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0.57</w:t>
            </w:r>
          </w:p>
        </w:tc>
      </w:tr>
      <w:tr w:rsidR="002F5423" w14:paraId="313EAD4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5EEC620" w14:textId="77777777" w:rsidR="002F5423" w:rsidRDefault="00837FD4">
            <w:r>
              <w:rPr>
                <w:sz w:val="20"/>
              </w:rPr>
              <w:t>EW_down</w:t>
            </w:r>
          </w:p>
        </w:tc>
        <w:tc>
          <w:tcPr>
            <w:tcW w:w="2160" w:type="dxa"/>
          </w:tcPr>
          <w:p w14:paraId="14339C7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c>
          <w:tcPr>
            <w:tcW w:w="2160" w:type="dxa"/>
          </w:tcPr>
          <w:p w14:paraId="1B05FE6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c>
          <w:tcPr>
            <w:tcW w:w="2160" w:type="dxa"/>
          </w:tcPr>
          <w:p w14:paraId="4FFCD33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r>
    </w:tbl>
    <w:p w14:paraId="4C898821" w14:textId="77777777" w:rsidR="002F5423" w:rsidRDefault="002F5423"/>
    <w:p w14:paraId="53383AF2" w14:textId="77777777" w:rsidR="002F5423" w:rsidRDefault="00837FD4">
      <w:pPr>
        <w:pStyle w:val="Heading3"/>
      </w:pPr>
      <w:bookmarkStart w:id="81" w:name="_Toc70591518"/>
      <w:r>
        <w:t xml:space="preserve">Significant </w:t>
      </w:r>
      <w:r>
        <w:t>Correlation with Birth_complications</w:t>
      </w:r>
      <w:bookmarkEnd w:id="81"/>
    </w:p>
    <w:p w14:paraId="2F3A3167" w14:textId="77777777" w:rsidR="002F5423" w:rsidRDefault="00837FD4">
      <w:pPr>
        <w:pStyle w:val="Heading4"/>
      </w:pPr>
      <w:r>
        <w:t xml:space="preserve">C1_Neg_91_TDMN_0.77 &amp; </w:t>
      </w:r>
      <w:r>
        <w:br/>
        <w:t xml:space="preserve">C2_Pos_86_LPN_1.52 &amp; </w:t>
      </w:r>
      <w:r>
        <w:br/>
        <w:t xml:space="preserve">C3_Pos_71_1RESP_1.14 </w:t>
      </w:r>
    </w:p>
    <w:p w14:paraId="66860DF0" w14:textId="77777777" w:rsidR="002F5423" w:rsidRDefault="00837FD4">
      <w:r>
        <w:t>Significant correlation between LPN and Birth_complications</w:t>
      </w:r>
    </w:p>
    <w:tbl>
      <w:tblPr>
        <w:tblStyle w:val="LightList-Accent1"/>
        <w:tblW w:w="0" w:type="auto"/>
        <w:tblLook w:val="04A0" w:firstRow="1" w:lastRow="0" w:firstColumn="1" w:lastColumn="0" w:noHBand="0" w:noVBand="1"/>
      </w:tblPr>
      <w:tblGrid>
        <w:gridCol w:w="2160"/>
        <w:gridCol w:w="2160"/>
        <w:gridCol w:w="2160"/>
        <w:gridCol w:w="2160"/>
      </w:tblGrid>
      <w:tr w:rsidR="002F5423" w14:paraId="3E5C057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FD1A201" w14:textId="77777777" w:rsidR="002F5423" w:rsidRDefault="00837FD4">
            <w:r>
              <w:rPr>
                <w:sz w:val="20"/>
              </w:rPr>
              <w:t>CCA</w:t>
            </w:r>
          </w:p>
        </w:tc>
        <w:tc>
          <w:tcPr>
            <w:tcW w:w="2160" w:type="dxa"/>
          </w:tcPr>
          <w:p w14:paraId="6840D6D4"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1A7E7462"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0043A6A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7F8B79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B4B838C" w14:textId="77777777" w:rsidR="002F5423" w:rsidRDefault="00837FD4">
            <w:r>
              <w:rPr>
                <w:sz w:val="20"/>
              </w:rPr>
              <w:t>Network Group</w:t>
            </w:r>
          </w:p>
        </w:tc>
        <w:tc>
          <w:tcPr>
            <w:tcW w:w="6480" w:type="dxa"/>
            <w:gridSpan w:val="3"/>
          </w:tcPr>
          <w:p w14:paraId="4B0272B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DMN &amp; RESP</w:t>
            </w:r>
          </w:p>
        </w:tc>
      </w:tr>
      <w:tr w:rsidR="002F5423" w14:paraId="089A8DE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BA90502" w14:textId="77777777" w:rsidR="002F5423" w:rsidRDefault="00837FD4">
            <w:r>
              <w:rPr>
                <w:sz w:val="20"/>
              </w:rPr>
              <w:t>CV #</w:t>
            </w:r>
          </w:p>
        </w:tc>
        <w:tc>
          <w:tcPr>
            <w:tcW w:w="2160" w:type="dxa"/>
          </w:tcPr>
          <w:p w14:paraId="7E320B0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3</w:t>
            </w:r>
          </w:p>
        </w:tc>
        <w:tc>
          <w:tcPr>
            <w:tcW w:w="2160" w:type="dxa"/>
          </w:tcPr>
          <w:p w14:paraId="60DEA5B9"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5888867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4945B25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C4252CC" w14:textId="77777777" w:rsidR="002F5423" w:rsidRDefault="00837FD4">
            <w:r>
              <w:rPr>
                <w:sz w:val="20"/>
              </w:rPr>
              <w:t>r</w:t>
            </w:r>
          </w:p>
        </w:tc>
        <w:tc>
          <w:tcPr>
            <w:tcW w:w="2160" w:type="dxa"/>
          </w:tcPr>
          <w:p w14:paraId="076F365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0.52</w:t>
            </w:r>
          </w:p>
        </w:tc>
        <w:tc>
          <w:tcPr>
            <w:tcW w:w="2160" w:type="dxa"/>
          </w:tcPr>
          <w:p w14:paraId="5083DC4D"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6DA7611E"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1F6D0E9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1D85402" w14:textId="77777777" w:rsidR="002F5423" w:rsidRDefault="00837FD4">
            <w:r>
              <w:rPr>
                <w:sz w:val="20"/>
              </w:rPr>
              <w:t>Network</w:t>
            </w:r>
          </w:p>
        </w:tc>
        <w:tc>
          <w:tcPr>
            <w:tcW w:w="2160" w:type="dxa"/>
          </w:tcPr>
          <w:p w14:paraId="331B896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4271E7A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26D0482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5088FBF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5D6359D" w14:textId="77777777" w:rsidR="002F5423" w:rsidRDefault="00837FD4">
            <w:r>
              <w:rPr>
                <w:sz w:val="20"/>
              </w:rPr>
              <w:t>Condition</w:t>
            </w:r>
          </w:p>
        </w:tc>
        <w:tc>
          <w:tcPr>
            <w:tcW w:w="6480" w:type="dxa"/>
            <w:gridSpan w:val="3"/>
          </w:tcPr>
          <w:p w14:paraId="75D391B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E23647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237AD84" w14:textId="77777777" w:rsidR="002F5423" w:rsidRDefault="00837FD4">
            <w:r>
              <w:rPr>
                <w:sz w:val="20"/>
              </w:rPr>
              <w:t>HN_up</w:t>
            </w:r>
          </w:p>
        </w:tc>
        <w:tc>
          <w:tcPr>
            <w:tcW w:w="2160" w:type="dxa"/>
          </w:tcPr>
          <w:p w14:paraId="1D0878E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c>
          <w:tcPr>
            <w:tcW w:w="2160" w:type="dxa"/>
          </w:tcPr>
          <w:p w14:paraId="6913B2A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0.01</w:t>
            </w:r>
          </w:p>
        </w:tc>
        <w:tc>
          <w:tcPr>
            <w:tcW w:w="2160" w:type="dxa"/>
          </w:tcPr>
          <w:p w14:paraId="33B97DF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r>
      <w:tr w:rsidR="002F5423" w14:paraId="431475A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ED33334" w14:textId="77777777" w:rsidR="002F5423" w:rsidRDefault="00837FD4">
            <w:r>
              <w:rPr>
                <w:sz w:val="20"/>
              </w:rPr>
              <w:t>EN_up</w:t>
            </w:r>
          </w:p>
        </w:tc>
        <w:tc>
          <w:tcPr>
            <w:tcW w:w="2160" w:type="dxa"/>
          </w:tcPr>
          <w:p w14:paraId="67602E6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c>
          <w:tcPr>
            <w:tcW w:w="2160" w:type="dxa"/>
          </w:tcPr>
          <w:p w14:paraId="6FE1F1F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c>
          <w:tcPr>
            <w:tcW w:w="2160" w:type="dxa"/>
          </w:tcPr>
          <w:p w14:paraId="4A0BD5C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r>
      <w:tr w:rsidR="002F5423" w14:paraId="2857EB1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2F16886" w14:textId="77777777" w:rsidR="002F5423" w:rsidRDefault="00837FD4">
            <w:r>
              <w:rPr>
                <w:sz w:val="20"/>
              </w:rPr>
              <w:t>HW_up</w:t>
            </w:r>
          </w:p>
        </w:tc>
        <w:tc>
          <w:tcPr>
            <w:tcW w:w="2160" w:type="dxa"/>
          </w:tcPr>
          <w:p w14:paraId="024397A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0.25</w:t>
            </w:r>
          </w:p>
        </w:tc>
        <w:tc>
          <w:tcPr>
            <w:tcW w:w="2160" w:type="dxa"/>
          </w:tcPr>
          <w:p w14:paraId="761D934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-0.12</w:t>
            </w:r>
          </w:p>
        </w:tc>
        <w:tc>
          <w:tcPr>
            <w:tcW w:w="2160" w:type="dxa"/>
          </w:tcPr>
          <w:p w14:paraId="67A7B85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r>
      <w:tr w:rsidR="002F5423" w14:paraId="5BC66E0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FE303D6" w14:textId="77777777" w:rsidR="002F5423" w:rsidRDefault="00837FD4">
            <w:r>
              <w:rPr>
                <w:sz w:val="20"/>
              </w:rPr>
              <w:lastRenderedPageBreak/>
              <w:t>EW_up</w:t>
            </w:r>
          </w:p>
        </w:tc>
        <w:tc>
          <w:tcPr>
            <w:tcW w:w="2160" w:type="dxa"/>
          </w:tcPr>
          <w:p w14:paraId="5316F5D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-0.37</w:t>
            </w:r>
          </w:p>
        </w:tc>
        <w:tc>
          <w:tcPr>
            <w:tcW w:w="2160" w:type="dxa"/>
          </w:tcPr>
          <w:p w14:paraId="32E235C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c>
          <w:tcPr>
            <w:tcW w:w="2160" w:type="dxa"/>
          </w:tcPr>
          <w:p w14:paraId="2B36437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0.04</w:t>
            </w:r>
          </w:p>
        </w:tc>
      </w:tr>
      <w:tr w:rsidR="002F5423" w14:paraId="5CCD828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678589C" w14:textId="77777777" w:rsidR="002F5423" w:rsidRDefault="00837FD4">
            <w:r>
              <w:rPr>
                <w:sz w:val="20"/>
              </w:rPr>
              <w:t>HN_down</w:t>
            </w:r>
          </w:p>
        </w:tc>
        <w:tc>
          <w:tcPr>
            <w:tcW w:w="2160" w:type="dxa"/>
          </w:tcPr>
          <w:p w14:paraId="31EC56D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c>
          <w:tcPr>
            <w:tcW w:w="2160" w:type="dxa"/>
          </w:tcPr>
          <w:p w14:paraId="52CCBE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0.00</w:t>
            </w:r>
          </w:p>
        </w:tc>
        <w:tc>
          <w:tcPr>
            <w:tcW w:w="2160" w:type="dxa"/>
          </w:tcPr>
          <w:p w14:paraId="13B689B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r>
      <w:tr w:rsidR="002F5423" w14:paraId="32BF6CC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314469C" w14:textId="77777777" w:rsidR="002F5423" w:rsidRDefault="00837FD4">
            <w:r>
              <w:rPr>
                <w:sz w:val="20"/>
              </w:rPr>
              <w:t>EN_down</w:t>
            </w:r>
          </w:p>
        </w:tc>
        <w:tc>
          <w:tcPr>
            <w:tcW w:w="2160" w:type="dxa"/>
          </w:tcPr>
          <w:p w14:paraId="4BE5ADE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0.43</w:t>
            </w:r>
          </w:p>
        </w:tc>
        <w:tc>
          <w:tcPr>
            <w:tcW w:w="2160" w:type="dxa"/>
          </w:tcPr>
          <w:p w14:paraId="454D71F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c>
          <w:tcPr>
            <w:tcW w:w="2160" w:type="dxa"/>
          </w:tcPr>
          <w:p w14:paraId="47195AD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r>
      <w:tr w:rsidR="002F5423" w14:paraId="18E39BE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4BC2936" w14:textId="77777777" w:rsidR="002F5423" w:rsidRDefault="00837FD4">
            <w:r>
              <w:rPr>
                <w:sz w:val="20"/>
              </w:rPr>
              <w:t>HW_down</w:t>
            </w:r>
          </w:p>
        </w:tc>
        <w:tc>
          <w:tcPr>
            <w:tcW w:w="2160" w:type="dxa"/>
          </w:tcPr>
          <w:p w14:paraId="7185FB8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0.23</w:t>
            </w:r>
          </w:p>
        </w:tc>
        <w:tc>
          <w:tcPr>
            <w:tcW w:w="2160" w:type="dxa"/>
          </w:tcPr>
          <w:p w14:paraId="3C0FF84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0.01</w:t>
            </w:r>
          </w:p>
        </w:tc>
        <w:tc>
          <w:tcPr>
            <w:tcW w:w="2160" w:type="dxa"/>
          </w:tcPr>
          <w:p w14:paraId="4BB5CF6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-0.49</w:t>
            </w:r>
          </w:p>
        </w:tc>
      </w:tr>
      <w:tr w:rsidR="002F5423" w14:paraId="26AACBE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EE0F12A" w14:textId="77777777" w:rsidR="002F5423" w:rsidRDefault="00837FD4">
            <w:r>
              <w:rPr>
                <w:sz w:val="20"/>
              </w:rPr>
              <w:t>EW_down</w:t>
            </w:r>
          </w:p>
        </w:tc>
        <w:tc>
          <w:tcPr>
            <w:tcW w:w="2160" w:type="dxa"/>
          </w:tcPr>
          <w:p w14:paraId="4690C8F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0.25</w:t>
            </w:r>
          </w:p>
        </w:tc>
        <w:tc>
          <w:tcPr>
            <w:tcW w:w="2160" w:type="dxa"/>
          </w:tcPr>
          <w:p w14:paraId="3B79F34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0.11</w:t>
            </w:r>
          </w:p>
        </w:tc>
        <w:tc>
          <w:tcPr>
            <w:tcW w:w="2160" w:type="dxa"/>
          </w:tcPr>
          <w:p w14:paraId="5078002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-0.93</w:t>
            </w:r>
          </w:p>
        </w:tc>
      </w:tr>
    </w:tbl>
    <w:p w14:paraId="015E5BA8" w14:textId="77777777" w:rsidR="002F5423" w:rsidRDefault="002F5423"/>
    <w:p w14:paraId="1BEEE89E" w14:textId="77777777" w:rsidR="002F5423" w:rsidRDefault="00837FD4">
      <w:pPr>
        <w:pStyle w:val="Heading3"/>
      </w:pPr>
      <w:bookmarkStart w:id="82" w:name="_Toc70591519"/>
      <w:r>
        <w:t xml:space="preserve">Significant Correlation with </w:t>
      </w:r>
      <w:r>
        <w:t>Adopted</w:t>
      </w:r>
      <w:bookmarkEnd w:id="82"/>
    </w:p>
    <w:p w14:paraId="375EABCC" w14:textId="77777777" w:rsidR="002F5423" w:rsidRDefault="00837FD4">
      <w:r>
        <w:t>Significant correlation between RESP and Adopted</w:t>
      </w:r>
    </w:p>
    <w:tbl>
      <w:tblPr>
        <w:tblStyle w:val="LightList"/>
        <w:tblW w:w="0" w:type="auto"/>
        <w:tblLook w:val="04A0" w:firstRow="1" w:lastRow="0" w:firstColumn="1" w:lastColumn="0" w:noHBand="0" w:noVBand="1"/>
      </w:tblPr>
      <w:tblGrid>
        <w:gridCol w:w="2268"/>
        <w:gridCol w:w="2835"/>
      </w:tblGrid>
      <w:tr w:rsidR="002F5423" w14:paraId="5F67E2AB" w14:textId="77777777" w:rsidTr="002F5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gridSpan w:val="2"/>
          </w:tcPr>
          <w:p w14:paraId="45F19181" w14:textId="77777777" w:rsidR="002F5423" w:rsidRDefault="00837FD4">
            <w:r>
              <w:t>PCA</w:t>
            </w:r>
          </w:p>
        </w:tc>
      </w:tr>
      <w:tr w:rsidR="002F5423" w14:paraId="0EEE48FA"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6FAE09" w14:textId="77777777" w:rsidR="002F5423" w:rsidRDefault="00837FD4">
            <w:r>
              <w:t>Network</w:t>
            </w:r>
          </w:p>
        </w:tc>
        <w:tc>
          <w:tcPr>
            <w:tcW w:w="2835" w:type="dxa"/>
          </w:tcPr>
          <w:p w14:paraId="6A746908" w14:textId="77777777" w:rsidR="002F5423" w:rsidRDefault="00837FD4">
            <w:pPr>
              <w:cnfStyle w:val="000000100000" w:firstRow="0" w:lastRow="0" w:firstColumn="0" w:lastColumn="0" w:oddVBand="0" w:evenVBand="0" w:oddHBand="1" w:evenHBand="0" w:firstRowFirstColumn="0" w:firstRowLastColumn="0" w:lastRowFirstColumn="0" w:lastRowLastColumn="0"/>
            </w:pPr>
            <w:r>
              <w:t>RESP</w:t>
            </w:r>
          </w:p>
        </w:tc>
      </w:tr>
      <w:tr w:rsidR="002F5423" w14:paraId="2A878B31"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667255F7" w14:textId="77777777" w:rsidR="002F5423" w:rsidRDefault="00837FD4">
            <w:r>
              <w:t>PCA component</w:t>
            </w:r>
          </w:p>
        </w:tc>
        <w:tc>
          <w:tcPr>
            <w:tcW w:w="2835" w:type="dxa"/>
          </w:tcPr>
          <w:p w14:paraId="4B58D8F2" w14:textId="77777777" w:rsidR="002F5423" w:rsidRDefault="00837FD4">
            <w:pPr>
              <w:cnfStyle w:val="000000000000" w:firstRow="0" w:lastRow="0" w:firstColumn="0" w:lastColumn="0" w:oddVBand="0" w:evenVBand="0" w:oddHBand="0" w:evenHBand="0" w:firstRowFirstColumn="0" w:firstRowLastColumn="0" w:lastRowFirstColumn="0" w:lastRowLastColumn="0"/>
            </w:pPr>
            <w:r>
              <w:t>2</w:t>
            </w:r>
          </w:p>
        </w:tc>
      </w:tr>
      <w:tr w:rsidR="002F5423" w14:paraId="40DCC3C8"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F39106" w14:textId="77777777" w:rsidR="002F5423" w:rsidRDefault="00837FD4">
            <w:r>
              <w:t>Correlated with</w:t>
            </w:r>
          </w:p>
        </w:tc>
        <w:tc>
          <w:tcPr>
            <w:tcW w:w="2835" w:type="dxa"/>
          </w:tcPr>
          <w:p w14:paraId="170F4BD4" w14:textId="77777777" w:rsidR="002F5423" w:rsidRDefault="00837FD4">
            <w:pPr>
              <w:cnfStyle w:val="000000100000" w:firstRow="0" w:lastRow="0" w:firstColumn="0" w:lastColumn="0" w:oddVBand="0" w:evenVBand="0" w:oddHBand="1" w:evenHBand="0" w:firstRowFirstColumn="0" w:firstRowLastColumn="0" w:lastRowFirstColumn="0" w:lastRowLastColumn="0"/>
            </w:pPr>
            <w:r>
              <w:t>Demo</w:t>
            </w:r>
          </w:p>
        </w:tc>
      </w:tr>
      <w:tr w:rsidR="002F5423" w14:paraId="4B94A264"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704F993C" w14:textId="77777777" w:rsidR="002F5423" w:rsidRDefault="00837FD4">
            <w:r>
              <w:t>Condition</w:t>
            </w:r>
          </w:p>
        </w:tc>
        <w:tc>
          <w:tcPr>
            <w:tcW w:w="2835" w:type="dxa"/>
          </w:tcPr>
          <w:p w14:paraId="38B67AE0" w14:textId="77777777" w:rsidR="002F5423" w:rsidRDefault="00837FD4">
            <w:pPr>
              <w:cnfStyle w:val="000000000000" w:firstRow="0" w:lastRow="0" w:firstColumn="0" w:lastColumn="0" w:oddVBand="0" w:evenVBand="0" w:oddHBand="0" w:evenHBand="0" w:firstRowFirstColumn="0" w:firstRowLastColumn="0" w:lastRowFirstColumn="0" w:lastRowLastColumn="0"/>
            </w:pPr>
            <w:r>
              <w:t>Adopted</w:t>
            </w:r>
          </w:p>
        </w:tc>
      </w:tr>
      <w:tr w:rsidR="002F5423" w14:paraId="6F84BD15"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26A6F4" w14:textId="77777777" w:rsidR="002F5423" w:rsidRDefault="00837FD4">
            <w:r>
              <w:t>r</w:t>
            </w:r>
          </w:p>
        </w:tc>
        <w:tc>
          <w:tcPr>
            <w:tcW w:w="2835" w:type="dxa"/>
          </w:tcPr>
          <w:p w14:paraId="05DFA334" w14:textId="77777777" w:rsidR="002F5423" w:rsidRDefault="00837FD4">
            <w:pPr>
              <w:cnfStyle w:val="000000100000" w:firstRow="0" w:lastRow="0" w:firstColumn="0" w:lastColumn="0" w:oddVBand="0" w:evenVBand="0" w:oddHBand="1" w:evenHBand="0" w:firstRowFirstColumn="0" w:firstRowLastColumn="0" w:lastRowFirstColumn="0" w:lastRowLastColumn="0"/>
            </w:pPr>
            <w:r>
              <w:rPr>
                <w:b/>
              </w:rPr>
              <w:t>0.52</w:t>
            </w:r>
          </w:p>
        </w:tc>
      </w:tr>
      <w:tr w:rsidR="002F5423" w14:paraId="69A75B31"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5256BB80" w14:textId="77777777" w:rsidR="002F5423" w:rsidRDefault="00837FD4">
            <w:r>
              <w:t>p</w:t>
            </w:r>
          </w:p>
        </w:tc>
        <w:tc>
          <w:tcPr>
            <w:tcW w:w="2835" w:type="dxa"/>
          </w:tcPr>
          <w:p w14:paraId="6463F47D" w14:textId="77777777" w:rsidR="002F5423" w:rsidRDefault="00837FD4">
            <w:pPr>
              <w:cnfStyle w:val="000000000000" w:firstRow="0" w:lastRow="0" w:firstColumn="0" w:lastColumn="0" w:oddVBand="0" w:evenVBand="0" w:oddHBand="0" w:evenHBand="0" w:firstRowFirstColumn="0" w:firstRowLastColumn="0" w:lastRowFirstColumn="0" w:lastRowLastColumn="0"/>
            </w:pPr>
            <w:r>
              <w:t>0.01</w:t>
            </w:r>
          </w:p>
        </w:tc>
      </w:tr>
      <w:tr w:rsidR="002F5423" w14:paraId="10F545B5"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624356" w14:textId="77777777" w:rsidR="002F5423" w:rsidRDefault="00837FD4">
            <w:r>
              <w:t>HN_up</w:t>
            </w:r>
          </w:p>
        </w:tc>
        <w:tc>
          <w:tcPr>
            <w:tcW w:w="2835" w:type="dxa"/>
          </w:tcPr>
          <w:p w14:paraId="58BE2098" w14:textId="77777777" w:rsidR="002F5423" w:rsidRDefault="00837FD4">
            <w:pPr>
              <w:cnfStyle w:val="000000100000" w:firstRow="0" w:lastRow="0" w:firstColumn="0" w:lastColumn="0" w:oddVBand="0" w:evenVBand="0" w:oddHBand="1" w:evenHBand="0" w:firstRowFirstColumn="0" w:firstRowLastColumn="0" w:lastRowFirstColumn="0" w:lastRowLastColumn="0"/>
            </w:pPr>
            <w:r>
              <w:t>-0.19</w:t>
            </w:r>
          </w:p>
        </w:tc>
      </w:tr>
      <w:tr w:rsidR="002F5423" w14:paraId="65A3A576"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2C7FE61B" w14:textId="77777777" w:rsidR="002F5423" w:rsidRDefault="00837FD4">
            <w:r>
              <w:t>EN_up</w:t>
            </w:r>
          </w:p>
        </w:tc>
        <w:tc>
          <w:tcPr>
            <w:tcW w:w="2835" w:type="dxa"/>
          </w:tcPr>
          <w:p w14:paraId="41AB59DF"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-0.97</w:t>
            </w:r>
          </w:p>
        </w:tc>
      </w:tr>
      <w:tr w:rsidR="002F5423" w14:paraId="28741C4A"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0F9DD2" w14:textId="77777777" w:rsidR="002F5423" w:rsidRDefault="00837FD4">
            <w:r>
              <w:t>HW_up</w:t>
            </w:r>
          </w:p>
        </w:tc>
        <w:tc>
          <w:tcPr>
            <w:tcW w:w="2835" w:type="dxa"/>
          </w:tcPr>
          <w:p w14:paraId="3C266817" w14:textId="77777777" w:rsidR="002F5423" w:rsidRDefault="00837FD4">
            <w:pPr>
              <w:cnfStyle w:val="000000100000" w:firstRow="0" w:lastRow="0" w:firstColumn="0" w:lastColumn="0" w:oddVBand="0" w:evenVBand="0" w:oddHBand="1" w:evenHBand="0" w:firstRowFirstColumn="0" w:firstRowLastColumn="0" w:lastRowFirstColumn="0" w:lastRowLastColumn="0"/>
            </w:pPr>
            <w:r>
              <w:t>-0.25</w:t>
            </w:r>
          </w:p>
        </w:tc>
      </w:tr>
      <w:tr w:rsidR="002F5423" w14:paraId="31A0867A"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096E05DF" w14:textId="77777777" w:rsidR="002F5423" w:rsidRDefault="00837FD4">
            <w:r>
              <w:t>EW_up</w:t>
            </w:r>
          </w:p>
        </w:tc>
        <w:tc>
          <w:tcPr>
            <w:tcW w:w="2835" w:type="dxa"/>
          </w:tcPr>
          <w:p w14:paraId="5CE3FE52" w14:textId="77777777" w:rsidR="002F5423" w:rsidRDefault="00837FD4">
            <w:pPr>
              <w:cnfStyle w:val="000000000000" w:firstRow="0" w:lastRow="0" w:firstColumn="0" w:lastColumn="0" w:oddVBand="0" w:evenVBand="0" w:oddHBand="0" w:evenHBand="0" w:firstRowFirstColumn="0" w:firstRowLastColumn="0" w:lastRowFirstColumn="0" w:lastRowLastColumn="0"/>
            </w:pPr>
            <w:r>
              <w:rPr>
                <w:b/>
              </w:rPr>
              <w:t>-0.96</w:t>
            </w:r>
          </w:p>
        </w:tc>
      </w:tr>
      <w:tr w:rsidR="002F5423" w14:paraId="324CB1F6"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53C55E" w14:textId="77777777" w:rsidR="002F5423" w:rsidRDefault="00837FD4">
            <w:r>
              <w:t>HN_down</w:t>
            </w:r>
          </w:p>
        </w:tc>
        <w:tc>
          <w:tcPr>
            <w:tcW w:w="2835" w:type="dxa"/>
          </w:tcPr>
          <w:p w14:paraId="06C79931" w14:textId="77777777" w:rsidR="002F5423" w:rsidRDefault="00837FD4">
            <w:pPr>
              <w:cnfStyle w:val="000000100000" w:firstRow="0" w:lastRow="0" w:firstColumn="0" w:lastColumn="0" w:oddVBand="0" w:evenVBand="0" w:oddHBand="1" w:evenHBand="0" w:firstRowFirstColumn="0" w:firstRowLastColumn="0" w:lastRowFirstColumn="0" w:lastRowLastColumn="0"/>
            </w:pPr>
            <w:r>
              <w:t>-0.11</w:t>
            </w:r>
          </w:p>
        </w:tc>
      </w:tr>
      <w:tr w:rsidR="002F5423" w14:paraId="27C2C4D7"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4353F6F2" w14:textId="77777777" w:rsidR="002F5423" w:rsidRDefault="00837FD4">
            <w:r>
              <w:t>EN_down</w:t>
            </w:r>
          </w:p>
        </w:tc>
        <w:tc>
          <w:tcPr>
            <w:tcW w:w="2835" w:type="dxa"/>
          </w:tcPr>
          <w:p w14:paraId="07356DD2" w14:textId="77777777" w:rsidR="002F5423" w:rsidRDefault="00837FD4">
            <w:pPr>
              <w:cnfStyle w:val="000000000000" w:firstRow="0" w:lastRow="0" w:firstColumn="0" w:lastColumn="0" w:oddVBand="0" w:evenVBand="0" w:oddHBand="0" w:evenHBand="0" w:firstRowFirstColumn="0" w:firstRowLastColumn="0" w:lastRowFirstColumn="0" w:lastRowLastColumn="0"/>
            </w:pPr>
            <w:r>
              <w:t>0.36</w:t>
            </w:r>
          </w:p>
        </w:tc>
      </w:tr>
      <w:tr w:rsidR="002F5423" w14:paraId="278C83C8" w14:textId="77777777" w:rsidTr="002F5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0644BE" w14:textId="77777777" w:rsidR="002F5423" w:rsidRDefault="00837FD4">
            <w:r>
              <w:t>HW_down</w:t>
            </w:r>
          </w:p>
        </w:tc>
        <w:tc>
          <w:tcPr>
            <w:tcW w:w="2835" w:type="dxa"/>
          </w:tcPr>
          <w:p w14:paraId="698828A7" w14:textId="77777777" w:rsidR="002F5423" w:rsidRDefault="00837FD4">
            <w:pPr>
              <w:cnfStyle w:val="000000100000" w:firstRow="0" w:lastRow="0" w:firstColumn="0" w:lastColumn="0" w:oddVBand="0" w:evenVBand="0" w:oddHBand="1" w:evenHBand="0" w:firstRowFirstColumn="0" w:firstRowLastColumn="0" w:lastRowFirstColumn="0" w:lastRowLastColumn="0"/>
            </w:pPr>
            <w:r>
              <w:t>-0.14</w:t>
            </w:r>
          </w:p>
        </w:tc>
      </w:tr>
      <w:tr w:rsidR="002F5423" w14:paraId="3938DFF2" w14:textId="77777777" w:rsidTr="002F5423">
        <w:tc>
          <w:tcPr>
            <w:cnfStyle w:val="001000000000" w:firstRow="0" w:lastRow="0" w:firstColumn="1" w:lastColumn="0" w:oddVBand="0" w:evenVBand="0" w:oddHBand="0" w:evenHBand="0" w:firstRowFirstColumn="0" w:firstRowLastColumn="0" w:lastRowFirstColumn="0" w:lastRowLastColumn="0"/>
            <w:tcW w:w="2268" w:type="dxa"/>
          </w:tcPr>
          <w:p w14:paraId="54A865D3" w14:textId="77777777" w:rsidR="002F5423" w:rsidRDefault="00837FD4">
            <w:r>
              <w:t>EW_down</w:t>
            </w:r>
          </w:p>
        </w:tc>
        <w:tc>
          <w:tcPr>
            <w:tcW w:w="2835" w:type="dxa"/>
          </w:tcPr>
          <w:p w14:paraId="5B572525" w14:textId="77777777" w:rsidR="002F5423" w:rsidRDefault="00837FD4">
            <w:pPr>
              <w:cnfStyle w:val="000000000000" w:firstRow="0" w:lastRow="0" w:firstColumn="0" w:lastColumn="0" w:oddVBand="0" w:evenVBand="0" w:oddHBand="0" w:evenHBand="0" w:firstRowFirstColumn="0" w:firstRowLastColumn="0" w:lastRowFirstColumn="0" w:lastRowLastColumn="0"/>
            </w:pPr>
            <w:r>
              <w:t>0.42</w:t>
            </w:r>
          </w:p>
        </w:tc>
      </w:tr>
    </w:tbl>
    <w:p w14:paraId="55F42925" w14:textId="77777777" w:rsidR="002F5423" w:rsidRDefault="002F5423"/>
    <w:p w14:paraId="12DB4F4E" w14:textId="77777777" w:rsidR="002F5423" w:rsidRDefault="00837FD4">
      <w:pPr>
        <w:pStyle w:val="Heading3"/>
      </w:pPr>
      <w:bookmarkStart w:id="83" w:name="_Toc70591520"/>
      <w:r>
        <w:t>Significant Correlation with Medications</w:t>
      </w:r>
      <w:bookmarkEnd w:id="83"/>
    </w:p>
    <w:p w14:paraId="027E152B" w14:textId="77777777" w:rsidR="002F5423" w:rsidRDefault="00837FD4">
      <w:pPr>
        <w:pStyle w:val="Heading4"/>
      </w:pPr>
      <w:r>
        <w:t xml:space="preserve">C1_Neg_91_TDMN_0.77 &amp; </w:t>
      </w:r>
      <w:r>
        <w:br/>
        <w:t xml:space="preserve">C3_Pos_71_1RESP_1.14 </w:t>
      </w:r>
    </w:p>
    <w:p w14:paraId="39FEBE15" w14:textId="77777777" w:rsidR="002F5423" w:rsidRDefault="00837FD4">
      <w:r>
        <w:t>Significant correlation between DMN and Medications</w:t>
      </w:r>
    </w:p>
    <w:tbl>
      <w:tblPr>
        <w:tblStyle w:val="LightList-Accent1"/>
        <w:tblW w:w="0" w:type="auto"/>
        <w:tblLook w:val="04A0" w:firstRow="1" w:lastRow="0" w:firstColumn="1" w:lastColumn="0" w:noHBand="0" w:noVBand="1"/>
      </w:tblPr>
      <w:tblGrid>
        <w:gridCol w:w="2880"/>
        <w:gridCol w:w="2880"/>
        <w:gridCol w:w="2880"/>
      </w:tblGrid>
      <w:tr w:rsidR="002F5423" w14:paraId="1BE1EFEF"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CCEEC97" w14:textId="77777777" w:rsidR="002F5423" w:rsidRDefault="00837FD4">
            <w:r>
              <w:rPr>
                <w:sz w:val="20"/>
              </w:rPr>
              <w:t>CCA</w:t>
            </w:r>
          </w:p>
        </w:tc>
        <w:tc>
          <w:tcPr>
            <w:tcW w:w="2880" w:type="dxa"/>
          </w:tcPr>
          <w:p w14:paraId="2957603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181294C4"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422DF15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5BE574D" w14:textId="77777777" w:rsidR="002F5423" w:rsidRDefault="00837FD4">
            <w:r>
              <w:rPr>
                <w:sz w:val="20"/>
              </w:rPr>
              <w:t>Network Group</w:t>
            </w:r>
          </w:p>
        </w:tc>
        <w:tc>
          <w:tcPr>
            <w:tcW w:w="5760" w:type="dxa"/>
            <w:gridSpan w:val="2"/>
          </w:tcPr>
          <w:p w14:paraId="3227F6A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RESP</w:t>
            </w:r>
          </w:p>
        </w:tc>
      </w:tr>
      <w:tr w:rsidR="002F5423" w14:paraId="595BFEB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790181A" w14:textId="77777777" w:rsidR="002F5423" w:rsidRDefault="00837FD4">
            <w:r>
              <w:rPr>
                <w:sz w:val="20"/>
              </w:rPr>
              <w:t>CV #</w:t>
            </w:r>
          </w:p>
        </w:tc>
        <w:tc>
          <w:tcPr>
            <w:tcW w:w="2880" w:type="dxa"/>
          </w:tcPr>
          <w:p w14:paraId="6DF98F8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3</w:t>
            </w:r>
          </w:p>
        </w:tc>
        <w:tc>
          <w:tcPr>
            <w:tcW w:w="2880" w:type="dxa"/>
          </w:tcPr>
          <w:p w14:paraId="1A05535E"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54524AB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947637C" w14:textId="77777777" w:rsidR="002F5423" w:rsidRDefault="00837FD4">
            <w:r>
              <w:rPr>
                <w:sz w:val="20"/>
              </w:rPr>
              <w:t>r</w:t>
            </w:r>
          </w:p>
        </w:tc>
        <w:tc>
          <w:tcPr>
            <w:tcW w:w="2880" w:type="dxa"/>
          </w:tcPr>
          <w:p w14:paraId="02C05DF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0.52</w:t>
            </w:r>
          </w:p>
        </w:tc>
        <w:tc>
          <w:tcPr>
            <w:tcW w:w="2880" w:type="dxa"/>
          </w:tcPr>
          <w:p w14:paraId="28E0D4D9"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1441094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408728A" w14:textId="77777777" w:rsidR="002F5423" w:rsidRDefault="00837FD4">
            <w:r>
              <w:rPr>
                <w:sz w:val="20"/>
              </w:rPr>
              <w:t>Network</w:t>
            </w:r>
          </w:p>
        </w:tc>
        <w:tc>
          <w:tcPr>
            <w:tcW w:w="2880" w:type="dxa"/>
          </w:tcPr>
          <w:p w14:paraId="031F1D3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5BB0448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17E09DF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E0E5977" w14:textId="77777777" w:rsidR="002F5423" w:rsidRDefault="00837FD4">
            <w:r>
              <w:rPr>
                <w:sz w:val="20"/>
              </w:rPr>
              <w:t>Condition</w:t>
            </w:r>
          </w:p>
        </w:tc>
        <w:tc>
          <w:tcPr>
            <w:tcW w:w="5760" w:type="dxa"/>
            <w:gridSpan w:val="2"/>
          </w:tcPr>
          <w:p w14:paraId="278AEE3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51A3A0F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F1940EF" w14:textId="77777777" w:rsidR="002F5423" w:rsidRDefault="00837FD4">
            <w:r>
              <w:rPr>
                <w:sz w:val="20"/>
              </w:rPr>
              <w:t>HN_up</w:t>
            </w:r>
          </w:p>
        </w:tc>
        <w:tc>
          <w:tcPr>
            <w:tcW w:w="2880" w:type="dxa"/>
          </w:tcPr>
          <w:p w14:paraId="26DCE4B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0.46</w:t>
            </w:r>
          </w:p>
        </w:tc>
        <w:tc>
          <w:tcPr>
            <w:tcW w:w="2880" w:type="dxa"/>
          </w:tcPr>
          <w:p w14:paraId="034037A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1B6BC31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D63E0E8" w14:textId="77777777" w:rsidR="002F5423" w:rsidRDefault="00837FD4">
            <w:r>
              <w:rPr>
                <w:sz w:val="20"/>
              </w:rPr>
              <w:t>EN_up</w:t>
            </w:r>
          </w:p>
        </w:tc>
        <w:tc>
          <w:tcPr>
            <w:tcW w:w="2880" w:type="dxa"/>
          </w:tcPr>
          <w:p w14:paraId="4BB7EA5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880" w:type="dxa"/>
          </w:tcPr>
          <w:p w14:paraId="69A5DF1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-0.55</w:t>
            </w:r>
          </w:p>
        </w:tc>
      </w:tr>
      <w:tr w:rsidR="002F5423" w14:paraId="5BF8E07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027B4AE" w14:textId="77777777" w:rsidR="002F5423" w:rsidRDefault="00837FD4">
            <w:r>
              <w:rPr>
                <w:sz w:val="20"/>
              </w:rPr>
              <w:t>HW_up</w:t>
            </w:r>
          </w:p>
        </w:tc>
        <w:tc>
          <w:tcPr>
            <w:tcW w:w="2880" w:type="dxa"/>
          </w:tcPr>
          <w:p w14:paraId="5E4B259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0.45</w:t>
            </w:r>
          </w:p>
        </w:tc>
        <w:tc>
          <w:tcPr>
            <w:tcW w:w="2880" w:type="dxa"/>
          </w:tcPr>
          <w:p w14:paraId="03EDFC6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-0.78</w:t>
            </w:r>
          </w:p>
        </w:tc>
      </w:tr>
      <w:tr w:rsidR="002F5423" w14:paraId="2FC908C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5C9433F" w14:textId="77777777" w:rsidR="002F5423" w:rsidRDefault="00837FD4">
            <w:r>
              <w:rPr>
                <w:sz w:val="20"/>
              </w:rPr>
              <w:t>EW_up</w:t>
            </w:r>
          </w:p>
        </w:tc>
        <w:tc>
          <w:tcPr>
            <w:tcW w:w="2880" w:type="dxa"/>
          </w:tcPr>
          <w:p w14:paraId="4525C34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880" w:type="dxa"/>
          </w:tcPr>
          <w:p w14:paraId="54C1F46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r>
      <w:tr w:rsidR="002F5423" w14:paraId="6A3F7B8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E6378F6" w14:textId="77777777" w:rsidR="002F5423" w:rsidRDefault="00837FD4">
            <w:r>
              <w:rPr>
                <w:sz w:val="20"/>
              </w:rPr>
              <w:t>HN_down</w:t>
            </w:r>
          </w:p>
        </w:tc>
        <w:tc>
          <w:tcPr>
            <w:tcW w:w="2880" w:type="dxa"/>
          </w:tcPr>
          <w:p w14:paraId="5924631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0.27</w:t>
            </w:r>
          </w:p>
        </w:tc>
        <w:tc>
          <w:tcPr>
            <w:tcW w:w="2880" w:type="dxa"/>
          </w:tcPr>
          <w:p w14:paraId="63F933A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0.21</w:t>
            </w:r>
          </w:p>
        </w:tc>
      </w:tr>
      <w:tr w:rsidR="002F5423" w14:paraId="2BBDBD5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072355F" w14:textId="77777777" w:rsidR="002F5423" w:rsidRDefault="00837FD4">
            <w:r>
              <w:rPr>
                <w:sz w:val="20"/>
              </w:rPr>
              <w:t>EN_down</w:t>
            </w:r>
          </w:p>
        </w:tc>
        <w:tc>
          <w:tcPr>
            <w:tcW w:w="2880" w:type="dxa"/>
          </w:tcPr>
          <w:p w14:paraId="58763CC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4B05774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0.21</w:t>
            </w:r>
          </w:p>
        </w:tc>
      </w:tr>
      <w:tr w:rsidR="002F5423" w14:paraId="6256393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9160861" w14:textId="77777777" w:rsidR="002F5423" w:rsidRDefault="00837FD4">
            <w:r>
              <w:rPr>
                <w:sz w:val="20"/>
              </w:rPr>
              <w:t>HW_down</w:t>
            </w:r>
          </w:p>
        </w:tc>
        <w:tc>
          <w:tcPr>
            <w:tcW w:w="2880" w:type="dxa"/>
          </w:tcPr>
          <w:p w14:paraId="4D4C2D2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-0.06</w:t>
            </w:r>
          </w:p>
        </w:tc>
        <w:tc>
          <w:tcPr>
            <w:tcW w:w="2880" w:type="dxa"/>
          </w:tcPr>
          <w:p w14:paraId="7E6E238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0.01</w:t>
            </w:r>
          </w:p>
        </w:tc>
      </w:tr>
      <w:tr w:rsidR="002F5423" w14:paraId="57EBBFF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0DD523D" w14:textId="77777777" w:rsidR="002F5423" w:rsidRDefault="00837FD4">
            <w:r>
              <w:rPr>
                <w:sz w:val="20"/>
              </w:rPr>
              <w:lastRenderedPageBreak/>
              <w:t>EW_down</w:t>
            </w:r>
          </w:p>
        </w:tc>
        <w:tc>
          <w:tcPr>
            <w:tcW w:w="2880" w:type="dxa"/>
          </w:tcPr>
          <w:p w14:paraId="65A8B98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880" w:type="dxa"/>
          </w:tcPr>
          <w:p w14:paraId="14E2B2A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0.28</w:t>
            </w:r>
          </w:p>
        </w:tc>
      </w:tr>
    </w:tbl>
    <w:p w14:paraId="0A30AC78" w14:textId="77777777" w:rsidR="002F5423" w:rsidRDefault="002F5423"/>
    <w:p w14:paraId="0855387C" w14:textId="77777777" w:rsidR="002F5423" w:rsidRDefault="00837FD4">
      <w:pPr>
        <w:pStyle w:val="Heading3"/>
      </w:pPr>
      <w:bookmarkStart w:id="84" w:name="_Toc70591521"/>
      <w:r>
        <w:t>Significant Correlation with Hospitalized</w:t>
      </w:r>
      <w:bookmarkEnd w:id="84"/>
    </w:p>
    <w:p w14:paraId="4864AC10" w14:textId="77777777" w:rsidR="002F5423" w:rsidRDefault="00837FD4">
      <w:pPr>
        <w:pStyle w:val="Heading4"/>
      </w:pPr>
      <w:r>
        <w:t xml:space="preserve">C1_Neg_91_TDMN_0.77 &amp; </w:t>
      </w:r>
      <w:r>
        <w:br/>
        <w:t xml:space="preserve">C2_Pos_86_LPN_1.52 &amp; </w:t>
      </w:r>
      <w:r>
        <w:br/>
      </w:r>
      <w:r>
        <w:t xml:space="preserve">C3_Pos_71_1RESP_1.14 </w:t>
      </w:r>
    </w:p>
    <w:p w14:paraId="5929B26F" w14:textId="77777777" w:rsidR="002F5423" w:rsidRDefault="00837FD4">
      <w:r>
        <w:t>Significant correlation between RESP and Hospitalized</w:t>
      </w:r>
    </w:p>
    <w:tbl>
      <w:tblPr>
        <w:tblStyle w:val="LightList-Accent1"/>
        <w:tblW w:w="0" w:type="auto"/>
        <w:tblLook w:val="04A0" w:firstRow="1" w:lastRow="0" w:firstColumn="1" w:lastColumn="0" w:noHBand="0" w:noVBand="1"/>
      </w:tblPr>
      <w:tblGrid>
        <w:gridCol w:w="2160"/>
        <w:gridCol w:w="2160"/>
        <w:gridCol w:w="2160"/>
        <w:gridCol w:w="2160"/>
      </w:tblGrid>
      <w:tr w:rsidR="002F5423" w14:paraId="38300CFD"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FAF3740" w14:textId="77777777" w:rsidR="002F5423" w:rsidRDefault="00837FD4">
            <w:r>
              <w:rPr>
                <w:sz w:val="20"/>
              </w:rPr>
              <w:t>CCA</w:t>
            </w:r>
          </w:p>
        </w:tc>
        <w:tc>
          <w:tcPr>
            <w:tcW w:w="2160" w:type="dxa"/>
          </w:tcPr>
          <w:p w14:paraId="6FE74D71"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1792D4E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76FF38B9"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7FAC1EA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66F2273" w14:textId="77777777" w:rsidR="002F5423" w:rsidRDefault="00837FD4">
            <w:r>
              <w:rPr>
                <w:sz w:val="20"/>
              </w:rPr>
              <w:t>Network Group</w:t>
            </w:r>
          </w:p>
        </w:tc>
        <w:tc>
          <w:tcPr>
            <w:tcW w:w="6480" w:type="dxa"/>
            <w:gridSpan w:val="3"/>
          </w:tcPr>
          <w:p w14:paraId="108955C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7A14192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92221A7" w14:textId="77777777" w:rsidR="002F5423" w:rsidRDefault="00837FD4">
            <w:r>
              <w:rPr>
                <w:sz w:val="20"/>
              </w:rPr>
              <w:t>CV #</w:t>
            </w:r>
          </w:p>
        </w:tc>
        <w:tc>
          <w:tcPr>
            <w:tcW w:w="2160" w:type="dxa"/>
          </w:tcPr>
          <w:p w14:paraId="7D71C3B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7</w:t>
            </w:r>
          </w:p>
        </w:tc>
        <w:tc>
          <w:tcPr>
            <w:tcW w:w="2160" w:type="dxa"/>
          </w:tcPr>
          <w:p w14:paraId="106EC264"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042427B6"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50A9130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014E0AD" w14:textId="77777777" w:rsidR="002F5423" w:rsidRDefault="00837FD4">
            <w:r>
              <w:rPr>
                <w:sz w:val="20"/>
              </w:rPr>
              <w:t>r</w:t>
            </w:r>
          </w:p>
        </w:tc>
        <w:tc>
          <w:tcPr>
            <w:tcW w:w="2160" w:type="dxa"/>
          </w:tcPr>
          <w:p w14:paraId="6BFC370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0.53</w:t>
            </w:r>
          </w:p>
        </w:tc>
        <w:tc>
          <w:tcPr>
            <w:tcW w:w="2160" w:type="dxa"/>
          </w:tcPr>
          <w:p w14:paraId="45D7A37E"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7CA7E92B"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26CF24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14AD4ED" w14:textId="77777777" w:rsidR="002F5423" w:rsidRDefault="00837FD4">
            <w:r>
              <w:rPr>
                <w:sz w:val="20"/>
              </w:rPr>
              <w:t>Network</w:t>
            </w:r>
          </w:p>
        </w:tc>
        <w:tc>
          <w:tcPr>
            <w:tcW w:w="2160" w:type="dxa"/>
          </w:tcPr>
          <w:p w14:paraId="2ED7271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0F048B6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3C63F9A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2611B78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896E93B" w14:textId="77777777" w:rsidR="002F5423" w:rsidRDefault="00837FD4">
            <w:r>
              <w:rPr>
                <w:sz w:val="20"/>
              </w:rPr>
              <w:t>Condition</w:t>
            </w:r>
          </w:p>
        </w:tc>
        <w:tc>
          <w:tcPr>
            <w:tcW w:w="6480" w:type="dxa"/>
            <w:gridSpan w:val="3"/>
          </w:tcPr>
          <w:p w14:paraId="207E3DB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60A229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0BA4BB3" w14:textId="77777777" w:rsidR="002F5423" w:rsidRDefault="00837FD4">
            <w:r>
              <w:rPr>
                <w:sz w:val="20"/>
              </w:rPr>
              <w:t>HN_up</w:t>
            </w:r>
          </w:p>
        </w:tc>
        <w:tc>
          <w:tcPr>
            <w:tcW w:w="2160" w:type="dxa"/>
          </w:tcPr>
          <w:p w14:paraId="55F6D87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0.45</w:t>
            </w:r>
          </w:p>
        </w:tc>
        <w:tc>
          <w:tcPr>
            <w:tcW w:w="2160" w:type="dxa"/>
          </w:tcPr>
          <w:p w14:paraId="79DAF6D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-0.46</w:t>
            </w:r>
          </w:p>
        </w:tc>
        <w:tc>
          <w:tcPr>
            <w:tcW w:w="2160" w:type="dxa"/>
          </w:tcPr>
          <w:p w14:paraId="603B827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-0.15</w:t>
            </w:r>
          </w:p>
        </w:tc>
      </w:tr>
      <w:tr w:rsidR="002F5423" w14:paraId="2256733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DDD0C1D" w14:textId="77777777" w:rsidR="002F5423" w:rsidRDefault="00837FD4">
            <w:r>
              <w:rPr>
                <w:sz w:val="20"/>
              </w:rPr>
              <w:t>EN_up</w:t>
            </w:r>
          </w:p>
        </w:tc>
        <w:tc>
          <w:tcPr>
            <w:tcW w:w="2160" w:type="dxa"/>
          </w:tcPr>
          <w:p w14:paraId="14267C8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-0.06</w:t>
            </w:r>
          </w:p>
        </w:tc>
        <w:tc>
          <w:tcPr>
            <w:tcW w:w="2160" w:type="dxa"/>
          </w:tcPr>
          <w:p w14:paraId="2384A95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0.40</w:t>
            </w:r>
          </w:p>
        </w:tc>
        <w:tc>
          <w:tcPr>
            <w:tcW w:w="2160" w:type="dxa"/>
          </w:tcPr>
          <w:p w14:paraId="3360C44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-0.04</w:t>
            </w:r>
          </w:p>
        </w:tc>
      </w:tr>
      <w:tr w:rsidR="002F5423" w14:paraId="1B6DAAE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98EF140" w14:textId="77777777" w:rsidR="002F5423" w:rsidRDefault="00837FD4">
            <w:r>
              <w:rPr>
                <w:sz w:val="20"/>
              </w:rPr>
              <w:t>HW_up</w:t>
            </w:r>
          </w:p>
        </w:tc>
        <w:tc>
          <w:tcPr>
            <w:tcW w:w="2160" w:type="dxa"/>
          </w:tcPr>
          <w:p w14:paraId="2BCA102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0.22</w:t>
            </w:r>
          </w:p>
        </w:tc>
        <w:tc>
          <w:tcPr>
            <w:tcW w:w="2160" w:type="dxa"/>
          </w:tcPr>
          <w:p w14:paraId="01DA4AD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c>
          <w:tcPr>
            <w:tcW w:w="2160" w:type="dxa"/>
          </w:tcPr>
          <w:p w14:paraId="2E76B79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67CF745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942D768" w14:textId="77777777" w:rsidR="002F5423" w:rsidRDefault="00837FD4">
            <w:r>
              <w:rPr>
                <w:sz w:val="20"/>
              </w:rPr>
              <w:t>EW_up</w:t>
            </w:r>
          </w:p>
        </w:tc>
        <w:tc>
          <w:tcPr>
            <w:tcW w:w="2160" w:type="dxa"/>
          </w:tcPr>
          <w:p w14:paraId="744E890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160" w:type="dxa"/>
          </w:tcPr>
          <w:p w14:paraId="03EC6A2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-0.17</w:t>
            </w:r>
          </w:p>
        </w:tc>
        <w:tc>
          <w:tcPr>
            <w:tcW w:w="2160" w:type="dxa"/>
          </w:tcPr>
          <w:p w14:paraId="1FB1171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r>
      <w:tr w:rsidR="002F5423" w14:paraId="462300D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CAE32A7" w14:textId="77777777" w:rsidR="002F5423" w:rsidRDefault="00837FD4">
            <w:r>
              <w:rPr>
                <w:sz w:val="20"/>
              </w:rPr>
              <w:t>HN_down</w:t>
            </w:r>
          </w:p>
        </w:tc>
        <w:tc>
          <w:tcPr>
            <w:tcW w:w="2160" w:type="dxa"/>
          </w:tcPr>
          <w:p w14:paraId="61D9E15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0.52</w:t>
            </w:r>
          </w:p>
        </w:tc>
        <w:tc>
          <w:tcPr>
            <w:tcW w:w="2160" w:type="dxa"/>
          </w:tcPr>
          <w:p w14:paraId="7EA7D5E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0.43</w:t>
            </w:r>
          </w:p>
        </w:tc>
        <w:tc>
          <w:tcPr>
            <w:tcW w:w="2160" w:type="dxa"/>
          </w:tcPr>
          <w:p w14:paraId="07C5B0F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-0.42</w:t>
            </w:r>
          </w:p>
        </w:tc>
      </w:tr>
      <w:tr w:rsidR="002F5423" w14:paraId="1702414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7E35340" w14:textId="77777777" w:rsidR="002F5423" w:rsidRDefault="00837FD4">
            <w:r>
              <w:rPr>
                <w:sz w:val="20"/>
              </w:rPr>
              <w:t>EN_down</w:t>
            </w:r>
          </w:p>
        </w:tc>
        <w:tc>
          <w:tcPr>
            <w:tcW w:w="2160" w:type="dxa"/>
          </w:tcPr>
          <w:p w14:paraId="76FDABB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0.83</w:t>
            </w:r>
          </w:p>
        </w:tc>
        <w:tc>
          <w:tcPr>
            <w:tcW w:w="2160" w:type="dxa"/>
          </w:tcPr>
          <w:p w14:paraId="7CB19A2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160" w:type="dxa"/>
          </w:tcPr>
          <w:p w14:paraId="4473514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-0.73</w:t>
            </w:r>
          </w:p>
        </w:tc>
      </w:tr>
      <w:tr w:rsidR="002F5423" w14:paraId="1C5344D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C8E0506" w14:textId="77777777" w:rsidR="002F5423" w:rsidRDefault="00837FD4">
            <w:r>
              <w:rPr>
                <w:sz w:val="20"/>
              </w:rPr>
              <w:t>HW_down</w:t>
            </w:r>
          </w:p>
        </w:tc>
        <w:tc>
          <w:tcPr>
            <w:tcW w:w="2160" w:type="dxa"/>
          </w:tcPr>
          <w:p w14:paraId="7F6389A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0.42</w:t>
            </w:r>
          </w:p>
        </w:tc>
        <w:tc>
          <w:tcPr>
            <w:tcW w:w="2160" w:type="dxa"/>
          </w:tcPr>
          <w:p w14:paraId="28A58B2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0.06</w:t>
            </w:r>
          </w:p>
        </w:tc>
        <w:tc>
          <w:tcPr>
            <w:tcW w:w="2160" w:type="dxa"/>
          </w:tcPr>
          <w:p w14:paraId="71D8918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-0.58</w:t>
            </w:r>
          </w:p>
        </w:tc>
      </w:tr>
      <w:tr w:rsidR="002F5423" w14:paraId="4D73E71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18444C5" w14:textId="77777777" w:rsidR="002F5423" w:rsidRDefault="00837FD4">
            <w:r>
              <w:rPr>
                <w:sz w:val="20"/>
              </w:rPr>
              <w:t>EW_down</w:t>
            </w:r>
          </w:p>
        </w:tc>
        <w:tc>
          <w:tcPr>
            <w:tcW w:w="2160" w:type="dxa"/>
          </w:tcPr>
          <w:p w14:paraId="0A4F058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0.14</w:t>
            </w:r>
          </w:p>
        </w:tc>
        <w:tc>
          <w:tcPr>
            <w:tcW w:w="2160" w:type="dxa"/>
          </w:tcPr>
          <w:p w14:paraId="1494866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c>
          <w:tcPr>
            <w:tcW w:w="2160" w:type="dxa"/>
          </w:tcPr>
          <w:p w14:paraId="20F40BC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-0.18</w:t>
            </w:r>
          </w:p>
        </w:tc>
      </w:tr>
    </w:tbl>
    <w:p w14:paraId="72765B56" w14:textId="77777777" w:rsidR="002F5423" w:rsidRDefault="002F5423"/>
    <w:p w14:paraId="419AF298" w14:textId="77777777" w:rsidR="002F5423" w:rsidRDefault="00837FD4">
      <w:pPr>
        <w:pStyle w:val="Heading3"/>
      </w:pPr>
      <w:bookmarkStart w:id="85" w:name="_Toc70591522"/>
      <w:r>
        <w:t>Significant Correlation with Head_Injury</w:t>
      </w:r>
      <w:bookmarkEnd w:id="85"/>
    </w:p>
    <w:p w14:paraId="705990E6" w14:textId="77777777" w:rsidR="002F5423" w:rsidRDefault="00837FD4">
      <w:pPr>
        <w:pStyle w:val="Heading4"/>
      </w:pPr>
      <w:r>
        <w:t xml:space="preserve">C1_Neg_91_TDMN_0.77 &amp; </w:t>
      </w:r>
      <w:r>
        <w:br/>
        <w:t xml:space="preserve">C2_Pos_86_LPN_1.52 </w:t>
      </w:r>
    </w:p>
    <w:p w14:paraId="3718C609" w14:textId="77777777" w:rsidR="002F5423" w:rsidRDefault="00837FD4">
      <w:r>
        <w:t xml:space="preserve">Significant correlation between DMN and </w:t>
      </w:r>
      <w:r>
        <w:t>Head_Injury</w:t>
      </w:r>
    </w:p>
    <w:tbl>
      <w:tblPr>
        <w:tblStyle w:val="LightList-Accent1"/>
        <w:tblW w:w="0" w:type="auto"/>
        <w:tblLook w:val="04A0" w:firstRow="1" w:lastRow="0" w:firstColumn="1" w:lastColumn="0" w:noHBand="0" w:noVBand="1"/>
      </w:tblPr>
      <w:tblGrid>
        <w:gridCol w:w="2880"/>
        <w:gridCol w:w="2880"/>
        <w:gridCol w:w="2880"/>
      </w:tblGrid>
      <w:tr w:rsidR="002F5423" w14:paraId="04BB1899"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C72121F" w14:textId="77777777" w:rsidR="002F5423" w:rsidRDefault="00837FD4">
            <w:r>
              <w:rPr>
                <w:sz w:val="20"/>
              </w:rPr>
              <w:t>CCA</w:t>
            </w:r>
          </w:p>
        </w:tc>
        <w:tc>
          <w:tcPr>
            <w:tcW w:w="2880" w:type="dxa"/>
          </w:tcPr>
          <w:p w14:paraId="4F2E1AB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36C37DB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934E51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8AB58C3" w14:textId="77777777" w:rsidR="002F5423" w:rsidRDefault="00837FD4">
            <w:r>
              <w:rPr>
                <w:sz w:val="20"/>
              </w:rPr>
              <w:t>Network Group</w:t>
            </w:r>
          </w:p>
        </w:tc>
        <w:tc>
          <w:tcPr>
            <w:tcW w:w="5760" w:type="dxa"/>
            <w:gridSpan w:val="2"/>
          </w:tcPr>
          <w:p w14:paraId="0078E6A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w:t>
            </w:r>
          </w:p>
        </w:tc>
      </w:tr>
      <w:tr w:rsidR="002F5423" w14:paraId="0178335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D457015" w14:textId="77777777" w:rsidR="002F5423" w:rsidRDefault="00837FD4">
            <w:r>
              <w:rPr>
                <w:sz w:val="20"/>
              </w:rPr>
              <w:t>CV #</w:t>
            </w:r>
          </w:p>
        </w:tc>
        <w:tc>
          <w:tcPr>
            <w:tcW w:w="2880" w:type="dxa"/>
          </w:tcPr>
          <w:p w14:paraId="2BE9BAE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2</w:t>
            </w:r>
          </w:p>
        </w:tc>
        <w:tc>
          <w:tcPr>
            <w:tcW w:w="2880" w:type="dxa"/>
          </w:tcPr>
          <w:p w14:paraId="40B52C7B"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2EB02EA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B5757F7" w14:textId="77777777" w:rsidR="002F5423" w:rsidRDefault="00837FD4">
            <w:r>
              <w:rPr>
                <w:sz w:val="20"/>
              </w:rPr>
              <w:t>r</w:t>
            </w:r>
          </w:p>
        </w:tc>
        <w:tc>
          <w:tcPr>
            <w:tcW w:w="2880" w:type="dxa"/>
          </w:tcPr>
          <w:p w14:paraId="60D68F1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0.52</w:t>
            </w:r>
          </w:p>
        </w:tc>
        <w:tc>
          <w:tcPr>
            <w:tcW w:w="2880" w:type="dxa"/>
          </w:tcPr>
          <w:p w14:paraId="223D8F53"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237F9C9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7FBA6A6" w14:textId="77777777" w:rsidR="002F5423" w:rsidRDefault="00837FD4">
            <w:r>
              <w:rPr>
                <w:sz w:val="20"/>
              </w:rPr>
              <w:t>Network</w:t>
            </w:r>
          </w:p>
        </w:tc>
        <w:tc>
          <w:tcPr>
            <w:tcW w:w="2880" w:type="dxa"/>
          </w:tcPr>
          <w:p w14:paraId="4C34F53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26AF05D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3D858C1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1A70905" w14:textId="77777777" w:rsidR="002F5423" w:rsidRDefault="00837FD4">
            <w:r>
              <w:rPr>
                <w:sz w:val="20"/>
              </w:rPr>
              <w:t>Condition</w:t>
            </w:r>
          </w:p>
        </w:tc>
        <w:tc>
          <w:tcPr>
            <w:tcW w:w="5760" w:type="dxa"/>
            <w:gridSpan w:val="2"/>
          </w:tcPr>
          <w:p w14:paraId="3011FF8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3038E13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75BBC86" w14:textId="77777777" w:rsidR="002F5423" w:rsidRDefault="00837FD4">
            <w:r>
              <w:rPr>
                <w:sz w:val="20"/>
              </w:rPr>
              <w:t>HN_up</w:t>
            </w:r>
          </w:p>
        </w:tc>
        <w:tc>
          <w:tcPr>
            <w:tcW w:w="2880" w:type="dxa"/>
          </w:tcPr>
          <w:p w14:paraId="255C31A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5CEAA13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0.27</w:t>
            </w:r>
          </w:p>
        </w:tc>
      </w:tr>
      <w:tr w:rsidR="002F5423" w14:paraId="68E93D0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1245046" w14:textId="77777777" w:rsidR="002F5423" w:rsidRDefault="00837FD4">
            <w:r>
              <w:rPr>
                <w:sz w:val="20"/>
              </w:rPr>
              <w:t>EN_up</w:t>
            </w:r>
          </w:p>
        </w:tc>
        <w:tc>
          <w:tcPr>
            <w:tcW w:w="2880" w:type="dxa"/>
          </w:tcPr>
          <w:p w14:paraId="392852B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-0.68</w:t>
            </w:r>
          </w:p>
        </w:tc>
        <w:tc>
          <w:tcPr>
            <w:tcW w:w="2880" w:type="dxa"/>
          </w:tcPr>
          <w:p w14:paraId="5AFAF72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0.18</w:t>
            </w:r>
          </w:p>
        </w:tc>
      </w:tr>
      <w:tr w:rsidR="002F5423" w14:paraId="7B5083A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6D65064" w14:textId="77777777" w:rsidR="002F5423" w:rsidRDefault="00837FD4">
            <w:r>
              <w:rPr>
                <w:sz w:val="20"/>
              </w:rPr>
              <w:t>HW_up</w:t>
            </w:r>
          </w:p>
        </w:tc>
        <w:tc>
          <w:tcPr>
            <w:tcW w:w="2880" w:type="dxa"/>
          </w:tcPr>
          <w:p w14:paraId="76D6DDE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2C0C9F8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0.44</w:t>
            </w:r>
          </w:p>
        </w:tc>
      </w:tr>
      <w:tr w:rsidR="002F5423" w14:paraId="33CBB53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AD7DC22" w14:textId="77777777" w:rsidR="002F5423" w:rsidRDefault="00837FD4">
            <w:r>
              <w:rPr>
                <w:sz w:val="20"/>
              </w:rPr>
              <w:t>EW_up</w:t>
            </w:r>
          </w:p>
        </w:tc>
        <w:tc>
          <w:tcPr>
            <w:tcW w:w="2880" w:type="dxa"/>
          </w:tcPr>
          <w:p w14:paraId="2624FA5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c>
          <w:tcPr>
            <w:tcW w:w="2880" w:type="dxa"/>
          </w:tcPr>
          <w:p w14:paraId="73A59ED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r>
      <w:tr w:rsidR="002F5423" w14:paraId="1F30155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8F4A6E0" w14:textId="77777777" w:rsidR="002F5423" w:rsidRDefault="00837FD4">
            <w:r>
              <w:rPr>
                <w:sz w:val="20"/>
              </w:rPr>
              <w:t>HN_down</w:t>
            </w:r>
          </w:p>
        </w:tc>
        <w:tc>
          <w:tcPr>
            <w:tcW w:w="2880" w:type="dxa"/>
          </w:tcPr>
          <w:p w14:paraId="4CB29E5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c>
          <w:tcPr>
            <w:tcW w:w="2880" w:type="dxa"/>
          </w:tcPr>
          <w:p w14:paraId="7B70531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r>
      <w:tr w:rsidR="002F5423" w14:paraId="59D5F79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2AE5909" w14:textId="77777777" w:rsidR="002F5423" w:rsidRDefault="00837FD4">
            <w:r>
              <w:rPr>
                <w:sz w:val="20"/>
              </w:rPr>
              <w:t>EN_down</w:t>
            </w:r>
          </w:p>
        </w:tc>
        <w:tc>
          <w:tcPr>
            <w:tcW w:w="2880" w:type="dxa"/>
          </w:tcPr>
          <w:p w14:paraId="459A5FD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-0.59</w:t>
            </w:r>
          </w:p>
        </w:tc>
        <w:tc>
          <w:tcPr>
            <w:tcW w:w="2880" w:type="dxa"/>
          </w:tcPr>
          <w:p w14:paraId="4E5CD14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0.34</w:t>
            </w:r>
          </w:p>
        </w:tc>
      </w:tr>
      <w:tr w:rsidR="002F5423" w14:paraId="5E860B8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0878744" w14:textId="77777777" w:rsidR="002F5423" w:rsidRDefault="00837FD4">
            <w:r>
              <w:rPr>
                <w:sz w:val="20"/>
              </w:rPr>
              <w:t>HW_down</w:t>
            </w:r>
          </w:p>
        </w:tc>
        <w:tc>
          <w:tcPr>
            <w:tcW w:w="2880" w:type="dxa"/>
          </w:tcPr>
          <w:p w14:paraId="6A5CEC6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880" w:type="dxa"/>
          </w:tcPr>
          <w:p w14:paraId="09E62E2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r>
      <w:tr w:rsidR="002F5423" w14:paraId="2842B57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7740C35" w14:textId="77777777" w:rsidR="002F5423" w:rsidRDefault="00837FD4">
            <w:r>
              <w:rPr>
                <w:sz w:val="20"/>
              </w:rPr>
              <w:t>EW_down</w:t>
            </w:r>
          </w:p>
        </w:tc>
        <w:tc>
          <w:tcPr>
            <w:tcW w:w="2880" w:type="dxa"/>
          </w:tcPr>
          <w:p w14:paraId="1A053DE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-0.31</w:t>
            </w:r>
          </w:p>
        </w:tc>
        <w:tc>
          <w:tcPr>
            <w:tcW w:w="2880" w:type="dxa"/>
          </w:tcPr>
          <w:p w14:paraId="56236E1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r>
    </w:tbl>
    <w:p w14:paraId="2238FCB6" w14:textId="77777777" w:rsidR="002F5423" w:rsidRDefault="002F5423"/>
    <w:p w14:paraId="7F43A176" w14:textId="77777777" w:rsidR="002F5423" w:rsidRDefault="00837FD4">
      <w:pPr>
        <w:pStyle w:val="Heading3"/>
      </w:pPr>
      <w:bookmarkStart w:id="86" w:name="_Toc70591523"/>
      <w:r>
        <w:t>Significant Correlation with Unconscious</w:t>
      </w:r>
      <w:bookmarkEnd w:id="86"/>
    </w:p>
    <w:p w14:paraId="609639C8" w14:textId="77777777" w:rsidR="002F5423" w:rsidRDefault="00837FD4">
      <w:pPr>
        <w:pStyle w:val="Heading4"/>
      </w:pPr>
      <w:r>
        <w:t xml:space="preserve">C1_Neg_91_TDMN_0.77 &amp; </w:t>
      </w:r>
      <w:r>
        <w:br/>
        <w:t xml:space="preserve">C2_Pos_86_LPN_1.52 </w:t>
      </w:r>
    </w:p>
    <w:p w14:paraId="7E3388B1" w14:textId="77777777" w:rsidR="002F5423" w:rsidRDefault="00837FD4">
      <w:r>
        <w:t>Significant correlation between DMN and Unconscious</w:t>
      </w:r>
    </w:p>
    <w:tbl>
      <w:tblPr>
        <w:tblStyle w:val="LightList-Accent1"/>
        <w:tblW w:w="0" w:type="auto"/>
        <w:tblLook w:val="04A0" w:firstRow="1" w:lastRow="0" w:firstColumn="1" w:lastColumn="0" w:noHBand="0" w:noVBand="1"/>
      </w:tblPr>
      <w:tblGrid>
        <w:gridCol w:w="2880"/>
        <w:gridCol w:w="2880"/>
        <w:gridCol w:w="2880"/>
      </w:tblGrid>
      <w:tr w:rsidR="002F5423" w14:paraId="41E45037"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A0FE2BE" w14:textId="77777777" w:rsidR="002F5423" w:rsidRDefault="00837FD4">
            <w:r>
              <w:rPr>
                <w:sz w:val="20"/>
              </w:rPr>
              <w:t>CCA</w:t>
            </w:r>
          </w:p>
        </w:tc>
        <w:tc>
          <w:tcPr>
            <w:tcW w:w="2880" w:type="dxa"/>
          </w:tcPr>
          <w:p w14:paraId="6E7A50F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6581DC1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79DA70E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EE6383A" w14:textId="77777777" w:rsidR="002F5423" w:rsidRDefault="00837FD4">
            <w:r>
              <w:rPr>
                <w:sz w:val="20"/>
              </w:rPr>
              <w:t>Network Group</w:t>
            </w:r>
          </w:p>
        </w:tc>
        <w:tc>
          <w:tcPr>
            <w:tcW w:w="5760" w:type="dxa"/>
            <w:gridSpan w:val="2"/>
          </w:tcPr>
          <w:p w14:paraId="1107F8A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w:t>
            </w:r>
          </w:p>
        </w:tc>
      </w:tr>
      <w:tr w:rsidR="002F5423" w14:paraId="5A22C51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C298EFA" w14:textId="77777777" w:rsidR="002F5423" w:rsidRDefault="00837FD4">
            <w:r>
              <w:rPr>
                <w:sz w:val="20"/>
              </w:rPr>
              <w:t>CV #</w:t>
            </w:r>
          </w:p>
        </w:tc>
        <w:tc>
          <w:tcPr>
            <w:tcW w:w="2880" w:type="dxa"/>
          </w:tcPr>
          <w:p w14:paraId="715EF6D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2</w:t>
            </w:r>
          </w:p>
        </w:tc>
        <w:tc>
          <w:tcPr>
            <w:tcW w:w="2880" w:type="dxa"/>
          </w:tcPr>
          <w:p w14:paraId="6330972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4211C5D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2F03072" w14:textId="77777777" w:rsidR="002F5423" w:rsidRDefault="00837FD4">
            <w:r>
              <w:rPr>
                <w:sz w:val="20"/>
              </w:rPr>
              <w:t>r</w:t>
            </w:r>
          </w:p>
        </w:tc>
        <w:tc>
          <w:tcPr>
            <w:tcW w:w="2880" w:type="dxa"/>
          </w:tcPr>
          <w:p w14:paraId="537F292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0.57</w:t>
            </w:r>
          </w:p>
        </w:tc>
        <w:tc>
          <w:tcPr>
            <w:tcW w:w="2880" w:type="dxa"/>
          </w:tcPr>
          <w:p w14:paraId="505AAFA9"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BC97C5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EE025C5" w14:textId="77777777" w:rsidR="002F5423" w:rsidRDefault="00837FD4">
            <w:r>
              <w:rPr>
                <w:sz w:val="20"/>
              </w:rPr>
              <w:t>Network</w:t>
            </w:r>
          </w:p>
        </w:tc>
        <w:tc>
          <w:tcPr>
            <w:tcW w:w="2880" w:type="dxa"/>
          </w:tcPr>
          <w:p w14:paraId="3815CDC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37845BF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7751FF6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BB49689" w14:textId="77777777" w:rsidR="002F5423" w:rsidRDefault="00837FD4">
            <w:r>
              <w:rPr>
                <w:sz w:val="20"/>
              </w:rPr>
              <w:t>Condition</w:t>
            </w:r>
          </w:p>
        </w:tc>
        <w:tc>
          <w:tcPr>
            <w:tcW w:w="5760" w:type="dxa"/>
            <w:gridSpan w:val="2"/>
          </w:tcPr>
          <w:p w14:paraId="49FFD9C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3E9A8F9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FC106E4" w14:textId="77777777" w:rsidR="002F5423" w:rsidRDefault="00837FD4">
            <w:r>
              <w:rPr>
                <w:sz w:val="20"/>
              </w:rPr>
              <w:t>HN_up</w:t>
            </w:r>
          </w:p>
        </w:tc>
        <w:tc>
          <w:tcPr>
            <w:tcW w:w="2880" w:type="dxa"/>
          </w:tcPr>
          <w:p w14:paraId="4B3209E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59B2E22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0.27</w:t>
            </w:r>
          </w:p>
        </w:tc>
      </w:tr>
      <w:tr w:rsidR="002F5423" w14:paraId="57A396E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A8462A2" w14:textId="77777777" w:rsidR="002F5423" w:rsidRDefault="00837FD4">
            <w:r>
              <w:rPr>
                <w:sz w:val="20"/>
              </w:rPr>
              <w:t>EN_up</w:t>
            </w:r>
          </w:p>
        </w:tc>
        <w:tc>
          <w:tcPr>
            <w:tcW w:w="2880" w:type="dxa"/>
          </w:tcPr>
          <w:p w14:paraId="53C8D09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-0.68</w:t>
            </w:r>
          </w:p>
        </w:tc>
        <w:tc>
          <w:tcPr>
            <w:tcW w:w="2880" w:type="dxa"/>
          </w:tcPr>
          <w:p w14:paraId="59F6443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0.18</w:t>
            </w:r>
          </w:p>
        </w:tc>
      </w:tr>
      <w:tr w:rsidR="002F5423" w14:paraId="5FBD40A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9E1A444" w14:textId="77777777" w:rsidR="002F5423" w:rsidRDefault="00837FD4">
            <w:r>
              <w:rPr>
                <w:sz w:val="20"/>
              </w:rPr>
              <w:t>HW_up</w:t>
            </w:r>
          </w:p>
        </w:tc>
        <w:tc>
          <w:tcPr>
            <w:tcW w:w="2880" w:type="dxa"/>
          </w:tcPr>
          <w:p w14:paraId="206797F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413D178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0.44</w:t>
            </w:r>
          </w:p>
        </w:tc>
      </w:tr>
      <w:tr w:rsidR="002F5423" w14:paraId="59DA461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A655A78" w14:textId="77777777" w:rsidR="002F5423" w:rsidRDefault="00837FD4">
            <w:r>
              <w:rPr>
                <w:sz w:val="20"/>
              </w:rPr>
              <w:t>EW_up</w:t>
            </w:r>
          </w:p>
        </w:tc>
        <w:tc>
          <w:tcPr>
            <w:tcW w:w="2880" w:type="dxa"/>
          </w:tcPr>
          <w:p w14:paraId="1D4CA2B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c>
          <w:tcPr>
            <w:tcW w:w="2880" w:type="dxa"/>
          </w:tcPr>
          <w:p w14:paraId="200AD00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r>
      <w:tr w:rsidR="002F5423" w14:paraId="50E8ED3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5C00C78" w14:textId="77777777" w:rsidR="002F5423" w:rsidRDefault="00837FD4">
            <w:r>
              <w:rPr>
                <w:sz w:val="20"/>
              </w:rPr>
              <w:t>HN_down</w:t>
            </w:r>
          </w:p>
        </w:tc>
        <w:tc>
          <w:tcPr>
            <w:tcW w:w="2880" w:type="dxa"/>
          </w:tcPr>
          <w:p w14:paraId="53AB13D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c>
          <w:tcPr>
            <w:tcW w:w="2880" w:type="dxa"/>
          </w:tcPr>
          <w:p w14:paraId="6524D41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r>
      <w:tr w:rsidR="002F5423" w14:paraId="295B8F14"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2E12AAE" w14:textId="77777777" w:rsidR="002F5423" w:rsidRDefault="00837FD4">
            <w:r>
              <w:rPr>
                <w:sz w:val="20"/>
              </w:rPr>
              <w:t>EN_down</w:t>
            </w:r>
          </w:p>
        </w:tc>
        <w:tc>
          <w:tcPr>
            <w:tcW w:w="2880" w:type="dxa"/>
          </w:tcPr>
          <w:p w14:paraId="632F049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-0.59</w:t>
            </w:r>
          </w:p>
        </w:tc>
        <w:tc>
          <w:tcPr>
            <w:tcW w:w="2880" w:type="dxa"/>
          </w:tcPr>
          <w:p w14:paraId="1DCF00B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0.34</w:t>
            </w:r>
          </w:p>
        </w:tc>
      </w:tr>
      <w:tr w:rsidR="002F5423" w14:paraId="647498F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88CABE3" w14:textId="77777777" w:rsidR="002F5423" w:rsidRDefault="00837FD4">
            <w:r>
              <w:rPr>
                <w:sz w:val="20"/>
              </w:rPr>
              <w:t>HW_down</w:t>
            </w:r>
          </w:p>
        </w:tc>
        <w:tc>
          <w:tcPr>
            <w:tcW w:w="2880" w:type="dxa"/>
          </w:tcPr>
          <w:p w14:paraId="07AAF11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0.03</w:t>
            </w:r>
          </w:p>
        </w:tc>
        <w:tc>
          <w:tcPr>
            <w:tcW w:w="2880" w:type="dxa"/>
          </w:tcPr>
          <w:p w14:paraId="43EFE01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r>
      <w:tr w:rsidR="002F5423" w14:paraId="3CA4CBB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81C0D12" w14:textId="77777777" w:rsidR="002F5423" w:rsidRDefault="00837FD4">
            <w:r>
              <w:rPr>
                <w:sz w:val="20"/>
              </w:rPr>
              <w:t>EW_down</w:t>
            </w:r>
          </w:p>
        </w:tc>
        <w:tc>
          <w:tcPr>
            <w:tcW w:w="2880" w:type="dxa"/>
          </w:tcPr>
          <w:p w14:paraId="172E5C3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-0.31</w:t>
            </w:r>
          </w:p>
        </w:tc>
        <w:tc>
          <w:tcPr>
            <w:tcW w:w="2880" w:type="dxa"/>
          </w:tcPr>
          <w:p w14:paraId="6895247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0.13</w:t>
            </w:r>
          </w:p>
        </w:tc>
      </w:tr>
    </w:tbl>
    <w:p w14:paraId="1926EC57" w14:textId="77777777" w:rsidR="002F5423" w:rsidRDefault="002F5423"/>
    <w:p w14:paraId="05459170" w14:textId="77777777" w:rsidR="002F5423" w:rsidRDefault="00837FD4">
      <w:pPr>
        <w:pStyle w:val="Heading3"/>
      </w:pPr>
      <w:bookmarkStart w:id="87" w:name="_Toc70591524"/>
      <w:r>
        <w:t>Significant Correlation with Seizure_Convulsion</w:t>
      </w:r>
      <w:bookmarkEnd w:id="87"/>
    </w:p>
    <w:p w14:paraId="58E92245" w14:textId="77777777" w:rsidR="002F5423" w:rsidRDefault="00837FD4">
      <w:pPr>
        <w:pStyle w:val="Heading4"/>
      </w:pPr>
      <w:r>
        <w:t xml:space="preserve">C1_Neg_91_TDMN_0.77 &amp; </w:t>
      </w:r>
      <w:r>
        <w:br/>
        <w:t xml:space="preserve">C3_Pos_71_1RESP_1.14 </w:t>
      </w:r>
    </w:p>
    <w:p w14:paraId="02D48DD5" w14:textId="77777777" w:rsidR="002F5423" w:rsidRDefault="00837FD4">
      <w:r>
        <w:t xml:space="preserve">Significant </w:t>
      </w:r>
      <w:r>
        <w:t>correlation between DMN and Seizure_Convulsion</w:t>
      </w:r>
    </w:p>
    <w:tbl>
      <w:tblPr>
        <w:tblStyle w:val="LightList-Accent1"/>
        <w:tblW w:w="0" w:type="auto"/>
        <w:tblLook w:val="04A0" w:firstRow="1" w:lastRow="0" w:firstColumn="1" w:lastColumn="0" w:noHBand="0" w:noVBand="1"/>
      </w:tblPr>
      <w:tblGrid>
        <w:gridCol w:w="2880"/>
        <w:gridCol w:w="2880"/>
        <w:gridCol w:w="2880"/>
      </w:tblGrid>
      <w:tr w:rsidR="002F5423" w14:paraId="0AB055F2"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F51D2E9" w14:textId="77777777" w:rsidR="002F5423" w:rsidRDefault="00837FD4">
            <w:r>
              <w:rPr>
                <w:sz w:val="20"/>
              </w:rPr>
              <w:t>CCA</w:t>
            </w:r>
          </w:p>
        </w:tc>
        <w:tc>
          <w:tcPr>
            <w:tcW w:w="2880" w:type="dxa"/>
          </w:tcPr>
          <w:p w14:paraId="711506C4"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4EB1810B"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11B692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9DDDB50" w14:textId="77777777" w:rsidR="002F5423" w:rsidRDefault="00837FD4">
            <w:r>
              <w:rPr>
                <w:sz w:val="20"/>
              </w:rPr>
              <w:t>Network Group</w:t>
            </w:r>
          </w:p>
        </w:tc>
        <w:tc>
          <w:tcPr>
            <w:tcW w:w="5760" w:type="dxa"/>
            <w:gridSpan w:val="2"/>
          </w:tcPr>
          <w:p w14:paraId="3F3360F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RESP</w:t>
            </w:r>
          </w:p>
        </w:tc>
      </w:tr>
      <w:tr w:rsidR="002F5423" w14:paraId="5E6BB00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39CCD77" w14:textId="77777777" w:rsidR="002F5423" w:rsidRDefault="00837FD4">
            <w:r>
              <w:rPr>
                <w:sz w:val="20"/>
              </w:rPr>
              <w:t>CV #</w:t>
            </w:r>
          </w:p>
        </w:tc>
        <w:tc>
          <w:tcPr>
            <w:tcW w:w="2880" w:type="dxa"/>
          </w:tcPr>
          <w:p w14:paraId="318303B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3</w:t>
            </w:r>
          </w:p>
        </w:tc>
        <w:tc>
          <w:tcPr>
            <w:tcW w:w="2880" w:type="dxa"/>
          </w:tcPr>
          <w:p w14:paraId="0A32EAF0"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0D3A872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44D219C" w14:textId="77777777" w:rsidR="002F5423" w:rsidRDefault="00837FD4">
            <w:r>
              <w:rPr>
                <w:sz w:val="20"/>
              </w:rPr>
              <w:t>r</w:t>
            </w:r>
          </w:p>
        </w:tc>
        <w:tc>
          <w:tcPr>
            <w:tcW w:w="2880" w:type="dxa"/>
          </w:tcPr>
          <w:p w14:paraId="7E0F3D6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0.52</w:t>
            </w:r>
          </w:p>
        </w:tc>
        <w:tc>
          <w:tcPr>
            <w:tcW w:w="2880" w:type="dxa"/>
          </w:tcPr>
          <w:p w14:paraId="29B4840C"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1581079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960490D" w14:textId="77777777" w:rsidR="002F5423" w:rsidRDefault="00837FD4">
            <w:r>
              <w:rPr>
                <w:sz w:val="20"/>
              </w:rPr>
              <w:t>Network</w:t>
            </w:r>
          </w:p>
        </w:tc>
        <w:tc>
          <w:tcPr>
            <w:tcW w:w="2880" w:type="dxa"/>
          </w:tcPr>
          <w:p w14:paraId="1DDF35B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171B831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5046FE1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20DC7FD" w14:textId="77777777" w:rsidR="002F5423" w:rsidRDefault="00837FD4">
            <w:r>
              <w:rPr>
                <w:sz w:val="20"/>
              </w:rPr>
              <w:t>Condition</w:t>
            </w:r>
          </w:p>
        </w:tc>
        <w:tc>
          <w:tcPr>
            <w:tcW w:w="5760" w:type="dxa"/>
            <w:gridSpan w:val="2"/>
          </w:tcPr>
          <w:p w14:paraId="35BDDFF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E61873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E8FC5D9" w14:textId="77777777" w:rsidR="002F5423" w:rsidRDefault="00837FD4">
            <w:r>
              <w:rPr>
                <w:sz w:val="20"/>
              </w:rPr>
              <w:t>HN_up</w:t>
            </w:r>
          </w:p>
        </w:tc>
        <w:tc>
          <w:tcPr>
            <w:tcW w:w="2880" w:type="dxa"/>
          </w:tcPr>
          <w:p w14:paraId="7CA606D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0.46</w:t>
            </w:r>
          </w:p>
        </w:tc>
        <w:tc>
          <w:tcPr>
            <w:tcW w:w="2880" w:type="dxa"/>
          </w:tcPr>
          <w:p w14:paraId="0860A33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r>
      <w:tr w:rsidR="002F5423" w14:paraId="325BAAC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E8CF87B" w14:textId="77777777" w:rsidR="002F5423" w:rsidRDefault="00837FD4">
            <w:r>
              <w:rPr>
                <w:sz w:val="20"/>
              </w:rPr>
              <w:t>EN_up</w:t>
            </w:r>
          </w:p>
        </w:tc>
        <w:tc>
          <w:tcPr>
            <w:tcW w:w="2880" w:type="dxa"/>
          </w:tcPr>
          <w:p w14:paraId="01258D2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880" w:type="dxa"/>
          </w:tcPr>
          <w:p w14:paraId="18A5F95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-0.55</w:t>
            </w:r>
          </w:p>
        </w:tc>
      </w:tr>
      <w:tr w:rsidR="002F5423" w14:paraId="237C227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1B3FC76" w14:textId="77777777" w:rsidR="002F5423" w:rsidRDefault="00837FD4">
            <w:r>
              <w:rPr>
                <w:sz w:val="20"/>
              </w:rPr>
              <w:t>HW_up</w:t>
            </w:r>
          </w:p>
        </w:tc>
        <w:tc>
          <w:tcPr>
            <w:tcW w:w="2880" w:type="dxa"/>
          </w:tcPr>
          <w:p w14:paraId="70E8FA5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0.45</w:t>
            </w:r>
          </w:p>
        </w:tc>
        <w:tc>
          <w:tcPr>
            <w:tcW w:w="2880" w:type="dxa"/>
          </w:tcPr>
          <w:p w14:paraId="34D9D2E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-0.78</w:t>
            </w:r>
          </w:p>
        </w:tc>
      </w:tr>
      <w:tr w:rsidR="002F5423" w14:paraId="08A9D97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C42D418" w14:textId="77777777" w:rsidR="002F5423" w:rsidRDefault="00837FD4">
            <w:r>
              <w:rPr>
                <w:sz w:val="20"/>
              </w:rPr>
              <w:t>EW_up</w:t>
            </w:r>
          </w:p>
        </w:tc>
        <w:tc>
          <w:tcPr>
            <w:tcW w:w="2880" w:type="dxa"/>
          </w:tcPr>
          <w:p w14:paraId="5ACF84A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880" w:type="dxa"/>
          </w:tcPr>
          <w:p w14:paraId="6620856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-0.56</w:t>
            </w:r>
          </w:p>
        </w:tc>
      </w:tr>
      <w:tr w:rsidR="002F5423" w14:paraId="52582C2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7089467" w14:textId="77777777" w:rsidR="002F5423" w:rsidRDefault="00837FD4">
            <w:r>
              <w:rPr>
                <w:sz w:val="20"/>
              </w:rPr>
              <w:t>HN_down</w:t>
            </w:r>
          </w:p>
        </w:tc>
        <w:tc>
          <w:tcPr>
            <w:tcW w:w="2880" w:type="dxa"/>
          </w:tcPr>
          <w:p w14:paraId="1F321C0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0.27</w:t>
            </w:r>
          </w:p>
        </w:tc>
        <w:tc>
          <w:tcPr>
            <w:tcW w:w="2880" w:type="dxa"/>
          </w:tcPr>
          <w:p w14:paraId="6069B52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0.21</w:t>
            </w:r>
          </w:p>
        </w:tc>
      </w:tr>
      <w:tr w:rsidR="002F5423" w14:paraId="14BDD21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BA2C5D6" w14:textId="77777777" w:rsidR="002F5423" w:rsidRDefault="00837FD4">
            <w:r>
              <w:rPr>
                <w:sz w:val="20"/>
              </w:rPr>
              <w:t>EN_down</w:t>
            </w:r>
          </w:p>
        </w:tc>
        <w:tc>
          <w:tcPr>
            <w:tcW w:w="2880" w:type="dxa"/>
          </w:tcPr>
          <w:p w14:paraId="4E8C6B4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7BFC2FA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0.21</w:t>
            </w:r>
          </w:p>
        </w:tc>
      </w:tr>
      <w:tr w:rsidR="002F5423" w14:paraId="690C7F8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132B3D2" w14:textId="77777777" w:rsidR="002F5423" w:rsidRDefault="00837FD4">
            <w:r>
              <w:rPr>
                <w:sz w:val="20"/>
              </w:rPr>
              <w:t>HW_down</w:t>
            </w:r>
          </w:p>
        </w:tc>
        <w:tc>
          <w:tcPr>
            <w:tcW w:w="2880" w:type="dxa"/>
          </w:tcPr>
          <w:p w14:paraId="212960D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-0.06</w:t>
            </w:r>
          </w:p>
        </w:tc>
        <w:tc>
          <w:tcPr>
            <w:tcW w:w="2880" w:type="dxa"/>
          </w:tcPr>
          <w:p w14:paraId="4B752B5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0.01</w:t>
            </w:r>
          </w:p>
        </w:tc>
      </w:tr>
      <w:tr w:rsidR="002F5423" w14:paraId="20C5DC6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F850622" w14:textId="77777777" w:rsidR="002F5423" w:rsidRDefault="00837FD4">
            <w:r>
              <w:rPr>
                <w:sz w:val="20"/>
              </w:rPr>
              <w:t>EW_down</w:t>
            </w:r>
          </w:p>
        </w:tc>
        <w:tc>
          <w:tcPr>
            <w:tcW w:w="2880" w:type="dxa"/>
          </w:tcPr>
          <w:p w14:paraId="4D4900A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c>
          <w:tcPr>
            <w:tcW w:w="2880" w:type="dxa"/>
          </w:tcPr>
          <w:p w14:paraId="04AA9FE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0.28</w:t>
            </w:r>
          </w:p>
        </w:tc>
      </w:tr>
    </w:tbl>
    <w:p w14:paraId="61A43F31" w14:textId="77777777" w:rsidR="002F5423" w:rsidRDefault="002F5423"/>
    <w:p w14:paraId="75191F5A" w14:textId="77777777" w:rsidR="002F5423" w:rsidRDefault="00837FD4">
      <w:pPr>
        <w:pStyle w:val="Heading3"/>
      </w:pPr>
      <w:bookmarkStart w:id="88" w:name="_Toc70591525"/>
      <w:r>
        <w:lastRenderedPageBreak/>
        <w:t>Significant Correlation with Neurological_Problems</w:t>
      </w:r>
      <w:bookmarkEnd w:id="88"/>
    </w:p>
    <w:p w14:paraId="5FD4B6C1" w14:textId="77777777" w:rsidR="002F5423" w:rsidRDefault="00837FD4">
      <w:pPr>
        <w:pStyle w:val="Heading4"/>
      </w:pPr>
      <w:r>
        <w:t xml:space="preserve">C1_Neg_91_TDMN_0.77 &amp; </w:t>
      </w:r>
      <w:r>
        <w:br/>
        <w:t xml:space="preserve">C3_Pos_71_1RESP_1.14 </w:t>
      </w:r>
    </w:p>
    <w:p w14:paraId="7E73FC13" w14:textId="77777777" w:rsidR="002F5423" w:rsidRDefault="00837FD4">
      <w:r>
        <w:t>Significant correlation between DMN and Neurological_Problems</w:t>
      </w:r>
    </w:p>
    <w:tbl>
      <w:tblPr>
        <w:tblStyle w:val="LightList-Accent1"/>
        <w:tblW w:w="0" w:type="auto"/>
        <w:tblLook w:val="04A0" w:firstRow="1" w:lastRow="0" w:firstColumn="1" w:lastColumn="0" w:noHBand="0" w:noVBand="1"/>
      </w:tblPr>
      <w:tblGrid>
        <w:gridCol w:w="2880"/>
        <w:gridCol w:w="2880"/>
        <w:gridCol w:w="2880"/>
      </w:tblGrid>
      <w:tr w:rsidR="002F5423" w14:paraId="2C7779B8"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29A6FAB" w14:textId="77777777" w:rsidR="002F5423" w:rsidRDefault="00837FD4">
            <w:r>
              <w:rPr>
                <w:sz w:val="20"/>
              </w:rPr>
              <w:t>CCA</w:t>
            </w:r>
          </w:p>
        </w:tc>
        <w:tc>
          <w:tcPr>
            <w:tcW w:w="2880" w:type="dxa"/>
          </w:tcPr>
          <w:p w14:paraId="39BADC3F"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50A030A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7481ADB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E8555C4" w14:textId="77777777" w:rsidR="002F5423" w:rsidRDefault="00837FD4">
            <w:r>
              <w:rPr>
                <w:sz w:val="20"/>
              </w:rPr>
              <w:t>Network Group</w:t>
            </w:r>
          </w:p>
        </w:tc>
        <w:tc>
          <w:tcPr>
            <w:tcW w:w="5760" w:type="dxa"/>
            <w:gridSpan w:val="2"/>
          </w:tcPr>
          <w:p w14:paraId="5C383CC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RESP</w:t>
            </w:r>
          </w:p>
        </w:tc>
      </w:tr>
      <w:tr w:rsidR="002F5423" w14:paraId="0B6D14E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DF2EBA6" w14:textId="77777777" w:rsidR="002F5423" w:rsidRDefault="00837FD4">
            <w:r>
              <w:rPr>
                <w:sz w:val="20"/>
              </w:rPr>
              <w:t>CV #</w:t>
            </w:r>
          </w:p>
        </w:tc>
        <w:tc>
          <w:tcPr>
            <w:tcW w:w="2880" w:type="dxa"/>
          </w:tcPr>
          <w:p w14:paraId="5B471DF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7</w:t>
            </w:r>
          </w:p>
        </w:tc>
        <w:tc>
          <w:tcPr>
            <w:tcW w:w="2880" w:type="dxa"/>
          </w:tcPr>
          <w:p w14:paraId="525469D6"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2B9E769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2C8AE4C" w14:textId="77777777" w:rsidR="002F5423" w:rsidRDefault="00837FD4">
            <w:r>
              <w:rPr>
                <w:sz w:val="20"/>
              </w:rPr>
              <w:t>r</w:t>
            </w:r>
          </w:p>
        </w:tc>
        <w:tc>
          <w:tcPr>
            <w:tcW w:w="2880" w:type="dxa"/>
          </w:tcPr>
          <w:p w14:paraId="17D3908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0.51</w:t>
            </w:r>
          </w:p>
        </w:tc>
        <w:tc>
          <w:tcPr>
            <w:tcW w:w="2880" w:type="dxa"/>
          </w:tcPr>
          <w:p w14:paraId="2A5C2259"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3FDF3D5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9394D68" w14:textId="77777777" w:rsidR="002F5423" w:rsidRDefault="00837FD4">
            <w:r>
              <w:rPr>
                <w:sz w:val="20"/>
              </w:rPr>
              <w:t>Network</w:t>
            </w:r>
          </w:p>
        </w:tc>
        <w:tc>
          <w:tcPr>
            <w:tcW w:w="2880" w:type="dxa"/>
          </w:tcPr>
          <w:p w14:paraId="265B8FF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21AE898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7599CA1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23FF928" w14:textId="77777777" w:rsidR="002F5423" w:rsidRDefault="00837FD4">
            <w:r>
              <w:rPr>
                <w:sz w:val="20"/>
              </w:rPr>
              <w:t>Condition</w:t>
            </w:r>
          </w:p>
        </w:tc>
        <w:tc>
          <w:tcPr>
            <w:tcW w:w="5760" w:type="dxa"/>
            <w:gridSpan w:val="2"/>
          </w:tcPr>
          <w:p w14:paraId="1B465E3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242FBA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7EA80DD" w14:textId="77777777" w:rsidR="002F5423" w:rsidRDefault="00837FD4">
            <w:r>
              <w:rPr>
                <w:sz w:val="20"/>
              </w:rPr>
              <w:t>HN_up</w:t>
            </w:r>
          </w:p>
        </w:tc>
        <w:tc>
          <w:tcPr>
            <w:tcW w:w="2880" w:type="dxa"/>
          </w:tcPr>
          <w:p w14:paraId="6A5E743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c>
          <w:tcPr>
            <w:tcW w:w="2880" w:type="dxa"/>
          </w:tcPr>
          <w:p w14:paraId="449DBC0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-0.31</w:t>
            </w:r>
          </w:p>
        </w:tc>
      </w:tr>
      <w:tr w:rsidR="002F5423" w14:paraId="390FBB5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EBE49AF" w14:textId="77777777" w:rsidR="002F5423" w:rsidRDefault="00837FD4">
            <w:r>
              <w:rPr>
                <w:sz w:val="20"/>
              </w:rPr>
              <w:t>EN_up</w:t>
            </w:r>
          </w:p>
        </w:tc>
        <w:tc>
          <w:tcPr>
            <w:tcW w:w="2880" w:type="dxa"/>
          </w:tcPr>
          <w:p w14:paraId="351D81A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4803137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0.28</w:t>
            </w:r>
          </w:p>
        </w:tc>
      </w:tr>
      <w:tr w:rsidR="002F5423" w14:paraId="65FADBA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B92C808" w14:textId="77777777" w:rsidR="002F5423" w:rsidRDefault="00837FD4">
            <w:r>
              <w:rPr>
                <w:sz w:val="20"/>
              </w:rPr>
              <w:t>HW_up</w:t>
            </w:r>
          </w:p>
        </w:tc>
        <w:tc>
          <w:tcPr>
            <w:tcW w:w="2880" w:type="dxa"/>
          </w:tcPr>
          <w:p w14:paraId="3910A31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0.41</w:t>
            </w:r>
          </w:p>
        </w:tc>
        <w:tc>
          <w:tcPr>
            <w:tcW w:w="2880" w:type="dxa"/>
          </w:tcPr>
          <w:p w14:paraId="4E4C739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r>
      <w:tr w:rsidR="002F5423" w14:paraId="7569BA7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3C90B7A" w14:textId="77777777" w:rsidR="002F5423" w:rsidRDefault="00837FD4">
            <w:r>
              <w:rPr>
                <w:sz w:val="20"/>
              </w:rPr>
              <w:t>EW_up</w:t>
            </w:r>
          </w:p>
        </w:tc>
        <w:tc>
          <w:tcPr>
            <w:tcW w:w="2880" w:type="dxa"/>
          </w:tcPr>
          <w:p w14:paraId="32CA2C8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0.75</w:t>
            </w:r>
          </w:p>
        </w:tc>
        <w:tc>
          <w:tcPr>
            <w:tcW w:w="2880" w:type="dxa"/>
          </w:tcPr>
          <w:p w14:paraId="111BDFE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0.15</w:t>
            </w:r>
          </w:p>
        </w:tc>
      </w:tr>
      <w:tr w:rsidR="002F5423" w14:paraId="57238CA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4228838" w14:textId="77777777" w:rsidR="002F5423" w:rsidRDefault="00837FD4">
            <w:r>
              <w:rPr>
                <w:sz w:val="20"/>
              </w:rPr>
              <w:t>HN_down</w:t>
            </w:r>
          </w:p>
        </w:tc>
        <w:tc>
          <w:tcPr>
            <w:tcW w:w="2880" w:type="dxa"/>
          </w:tcPr>
          <w:p w14:paraId="6BD0C04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c>
          <w:tcPr>
            <w:tcW w:w="2880" w:type="dxa"/>
          </w:tcPr>
          <w:p w14:paraId="426C7DD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r>
      <w:tr w:rsidR="002F5423" w14:paraId="23E0C2D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9D882D9" w14:textId="77777777" w:rsidR="002F5423" w:rsidRDefault="00837FD4">
            <w:r>
              <w:rPr>
                <w:sz w:val="20"/>
              </w:rPr>
              <w:t>EN_down</w:t>
            </w:r>
          </w:p>
        </w:tc>
        <w:tc>
          <w:tcPr>
            <w:tcW w:w="2880" w:type="dxa"/>
          </w:tcPr>
          <w:p w14:paraId="5220629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3F726D8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-0.54</w:t>
            </w:r>
          </w:p>
        </w:tc>
      </w:tr>
      <w:tr w:rsidR="002F5423" w14:paraId="6DE3CD0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0A06491" w14:textId="77777777" w:rsidR="002F5423" w:rsidRDefault="00837FD4">
            <w:r>
              <w:rPr>
                <w:sz w:val="20"/>
              </w:rPr>
              <w:t>HW_down</w:t>
            </w:r>
          </w:p>
        </w:tc>
        <w:tc>
          <w:tcPr>
            <w:tcW w:w="2880" w:type="dxa"/>
          </w:tcPr>
          <w:p w14:paraId="243EBEB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0.07</w:t>
            </w:r>
          </w:p>
        </w:tc>
        <w:tc>
          <w:tcPr>
            <w:tcW w:w="2880" w:type="dxa"/>
          </w:tcPr>
          <w:p w14:paraId="1626E9C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r>
      <w:tr w:rsidR="002F5423" w14:paraId="38D07F0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73D512F" w14:textId="77777777" w:rsidR="002F5423" w:rsidRDefault="00837FD4">
            <w:r>
              <w:rPr>
                <w:sz w:val="20"/>
              </w:rPr>
              <w:t>EW_down</w:t>
            </w:r>
          </w:p>
        </w:tc>
        <w:tc>
          <w:tcPr>
            <w:tcW w:w="2880" w:type="dxa"/>
          </w:tcPr>
          <w:p w14:paraId="66604CD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880" w:type="dxa"/>
          </w:tcPr>
          <w:p w14:paraId="176FD87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r>
    </w:tbl>
    <w:p w14:paraId="31A65762" w14:textId="77777777" w:rsidR="002F5423" w:rsidRDefault="002F5423"/>
    <w:p w14:paraId="55731FA5" w14:textId="77777777" w:rsidR="002F5423" w:rsidRDefault="00837FD4">
      <w:pPr>
        <w:pStyle w:val="Heading3"/>
      </w:pPr>
      <w:bookmarkStart w:id="89" w:name="_Toc70591526"/>
      <w:r>
        <w:t xml:space="preserve">Significant Correlation with </w:t>
      </w:r>
      <w:r>
        <w:t>Paralysis_Arthritis_BackPain</w:t>
      </w:r>
      <w:bookmarkEnd w:id="89"/>
    </w:p>
    <w:p w14:paraId="3C91DD00" w14:textId="77777777" w:rsidR="002F5423" w:rsidRDefault="00837FD4">
      <w:pPr>
        <w:pStyle w:val="Heading4"/>
      </w:pPr>
      <w:r>
        <w:t xml:space="preserve">C1_Neg_91_TDMN_0.77 &amp; </w:t>
      </w:r>
      <w:r>
        <w:br/>
        <w:t xml:space="preserve">C2_Pos_86_LPN_1.52 &amp; </w:t>
      </w:r>
      <w:r>
        <w:br/>
        <w:t xml:space="preserve">C3_Pos_71_1RESP_1.14 </w:t>
      </w:r>
    </w:p>
    <w:p w14:paraId="42D81D98" w14:textId="77777777" w:rsidR="002F5423" w:rsidRDefault="00837FD4">
      <w:r>
        <w:t>Significant correlation between RESP and Paralysis_Arthritis_BackPain</w:t>
      </w:r>
    </w:p>
    <w:tbl>
      <w:tblPr>
        <w:tblStyle w:val="LightList-Accent1"/>
        <w:tblW w:w="0" w:type="auto"/>
        <w:tblLook w:val="04A0" w:firstRow="1" w:lastRow="0" w:firstColumn="1" w:lastColumn="0" w:noHBand="0" w:noVBand="1"/>
      </w:tblPr>
      <w:tblGrid>
        <w:gridCol w:w="2160"/>
        <w:gridCol w:w="2160"/>
        <w:gridCol w:w="2160"/>
        <w:gridCol w:w="2160"/>
      </w:tblGrid>
      <w:tr w:rsidR="002F5423" w14:paraId="607F185B"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7F42CD4" w14:textId="77777777" w:rsidR="002F5423" w:rsidRDefault="00837FD4">
            <w:r>
              <w:rPr>
                <w:sz w:val="20"/>
              </w:rPr>
              <w:t>CCA</w:t>
            </w:r>
          </w:p>
        </w:tc>
        <w:tc>
          <w:tcPr>
            <w:tcW w:w="2160" w:type="dxa"/>
          </w:tcPr>
          <w:p w14:paraId="6D68AE5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63F4F3AE"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47353D57"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20BD5A1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6D64E87" w14:textId="77777777" w:rsidR="002F5423" w:rsidRDefault="00837FD4">
            <w:r>
              <w:rPr>
                <w:sz w:val="20"/>
              </w:rPr>
              <w:t>Network Group</w:t>
            </w:r>
          </w:p>
        </w:tc>
        <w:tc>
          <w:tcPr>
            <w:tcW w:w="6480" w:type="dxa"/>
            <w:gridSpan w:val="3"/>
          </w:tcPr>
          <w:p w14:paraId="668F40F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 &amp; LPN</w:t>
            </w:r>
          </w:p>
        </w:tc>
      </w:tr>
      <w:tr w:rsidR="002F5423" w14:paraId="13C681F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B351971" w14:textId="77777777" w:rsidR="002F5423" w:rsidRDefault="00837FD4">
            <w:r>
              <w:rPr>
                <w:sz w:val="20"/>
              </w:rPr>
              <w:t>CV #</w:t>
            </w:r>
          </w:p>
        </w:tc>
        <w:tc>
          <w:tcPr>
            <w:tcW w:w="2160" w:type="dxa"/>
          </w:tcPr>
          <w:p w14:paraId="5F1DC0A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160" w:type="dxa"/>
          </w:tcPr>
          <w:p w14:paraId="137537F1"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12EFC789"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5C99BA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17517EE" w14:textId="77777777" w:rsidR="002F5423" w:rsidRDefault="00837FD4">
            <w:r>
              <w:rPr>
                <w:sz w:val="20"/>
              </w:rPr>
              <w:t>r</w:t>
            </w:r>
          </w:p>
        </w:tc>
        <w:tc>
          <w:tcPr>
            <w:tcW w:w="2160" w:type="dxa"/>
          </w:tcPr>
          <w:p w14:paraId="4423E39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0.52</w:t>
            </w:r>
          </w:p>
        </w:tc>
        <w:tc>
          <w:tcPr>
            <w:tcW w:w="2160" w:type="dxa"/>
          </w:tcPr>
          <w:p w14:paraId="2FDE3746"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7AFB4D18"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75182DB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2658BAB" w14:textId="77777777" w:rsidR="002F5423" w:rsidRDefault="00837FD4">
            <w:r>
              <w:rPr>
                <w:sz w:val="20"/>
              </w:rPr>
              <w:t>Network</w:t>
            </w:r>
          </w:p>
        </w:tc>
        <w:tc>
          <w:tcPr>
            <w:tcW w:w="2160" w:type="dxa"/>
          </w:tcPr>
          <w:p w14:paraId="3CAC00D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160" w:type="dxa"/>
          </w:tcPr>
          <w:p w14:paraId="2DA8997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3814128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2E37087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B9DDF47" w14:textId="77777777" w:rsidR="002F5423" w:rsidRDefault="00837FD4">
            <w:r>
              <w:rPr>
                <w:sz w:val="20"/>
              </w:rPr>
              <w:t>Condition</w:t>
            </w:r>
          </w:p>
        </w:tc>
        <w:tc>
          <w:tcPr>
            <w:tcW w:w="6480" w:type="dxa"/>
            <w:gridSpan w:val="3"/>
          </w:tcPr>
          <w:p w14:paraId="328B89E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E2D4B3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04D7084" w14:textId="77777777" w:rsidR="002F5423" w:rsidRDefault="00837FD4">
            <w:r>
              <w:rPr>
                <w:sz w:val="20"/>
              </w:rPr>
              <w:t>HN_up</w:t>
            </w:r>
          </w:p>
        </w:tc>
        <w:tc>
          <w:tcPr>
            <w:tcW w:w="2160" w:type="dxa"/>
          </w:tcPr>
          <w:p w14:paraId="05E227E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-0.37</w:t>
            </w:r>
          </w:p>
        </w:tc>
        <w:tc>
          <w:tcPr>
            <w:tcW w:w="2160" w:type="dxa"/>
          </w:tcPr>
          <w:p w14:paraId="5021D2B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0.71</w:t>
            </w:r>
          </w:p>
        </w:tc>
        <w:tc>
          <w:tcPr>
            <w:tcW w:w="2160" w:type="dxa"/>
          </w:tcPr>
          <w:p w14:paraId="3C9D6B6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r>
      <w:tr w:rsidR="002F5423" w14:paraId="681CB41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AAB7B29" w14:textId="77777777" w:rsidR="002F5423" w:rsidRDefault="00837FD4">
            <w:r>
              <w:rPr>
                <w:sz w:val="20"/>
              </w:rPr>
              <w:t>EN_up</w:t>
            </w:r>
          </w:p>
        </w:tc>
        <w:tc>
          <w:tcPr>
            <w:tcW w:w="2160" w:type="dxa"/>
          </w:tcPr>
          <w:p w14:paraId="0FA0A93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-0.65</w:t>
            </w:r>
          </w:p>
        </w:tc>
        <w:tc>
          <w:tcPr>
            <w:tcW w:w="2160" w:type="dxa"/>
          </w:tcPr>
          <w:p w14:paraId="21895EB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0.46</w:t>
            </w:r>
          </w:p>
        </w:tc>
        <w:tc>
          <w:tcPr>
            <w:tcW w:w="2160" w:type="dxa"/>
          </w:tcPr>
          <w:p w14:paraId="2E03F00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0.46</w:t>
            </w:r>
          </w:p>
        </w:tc>
      </w:tr>
      <w:tr w:rsidR="002F5423" w14:paraId="4944CBC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0364F0B" w14:textId="77777777" w:rsidR="002F5423" w:rsidRDefault="00837FD4">
            <w:r>
              <w:rPr>
                <w:sz w:val="20"/>
              </w:rPr>
              <w:t>HW_up</w:t>
            </w:r>
          </w:p>
        </w:tc>
        <w:tc>
          <w:tcPr>
            <w:tcW w:w="2160" w:type="dxa"/>
          </w:tcPr>
          <w:p w14:paraId="2E832DA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c>
          <w:tcPr>
            <w:tcW w:w="2160" w:type="dxa"/>
          </w:tcPr>
          <w:p w14:paraId="797BB65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160" w:type="dxa"/>
          </w:tcPr>
          <w:p w14:paraId="1A0EEA7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r>
      <w:tr w:rsidR="002F5423" w14:paraId="5514C6D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F4ADCF2" w14:textId="77777777" w:rsidR="002F5423" w:rsidRDefault="00837FD4">
            <w:r>
              <w:rPr>
                <w:sz w:val="20"/>
              </w:rPr>
              <w:t>EW_up</w:t>
            </w:r>
          </w:p>
        </w:tc>
        <w:tc>
          <w:tcPr>
            <w:tcW w:w="2160" w:type="dxa"/>
          </w:tcPr>
          <w:p w14:paraId="260B249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-0.85</w:t>
            </w:r>
          </w:p>
        </w:tc>
        <w:tc>
          <w:tcPr>
            <w:tcW w:w="2160" w:type="dxa"/>
          </w:tcPr>
          <w:p w14:paraId="1487149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160" w:type="dxa"/>
          </w:tcPr>
          <w:p w14:paraId="1D2CA72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r>
      <w:tr w:rsidR="002F5423" w14:paraId="4B48C75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91D6A92" w14:textId="77777777" w:rsidR="002F5423" w:rsidRDefault="00837FD4">
            <w:r>
              <w:rPr>
                <w:sz w:val="20"/>
              </w:rPr>
              <w:t>HN_down</w:t>
            </w:r>
          </w:p>
        </w:tc>
        <w:tc>
          <w:tcPr>
            <w:tcW w:w="2160" w:type="dxa"/>
          </w:tcPr>
          <w:p w14:paraId="188E208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160" w:type="dxa"/>
          </w:tcPr>
          <w:p w14:paraId="1F83C64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0.40</w:t>
            </w:r>
          </w:p>
        </w:tc>
        <w:tc>
          <w:tcPr>
            <w:tcW w:w="2160" w:type="dxa"/>
          </w:tcPr>
          <w:p w14:paraId="1D5B1BD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-0.06</w:t>
            </w:r>
          </w:p>
        </w:tc>
      </w:tr>
      <w:tr w:rsidR="002F5423" w14:paraId="52EA965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21487E9" w14:textId="77777777" w:rsidR="002F5423" w:rsidRDefault="00837FD4">
            <w:r>
              <w:rPr>
                <w:sz w:val="20"/>
              </w:rPr>
              <w:t>EN_down</w:t>
            </w:r>
          </w:p>
        </w:tc>
        <w:tc>
          <w:tcPr>
            <w:tcW w:w="2160" w:type="dxa"/>
          </w:tcPr>
          <w:p w14:paraId="28AEC2A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0.35</w:t>
            </w:r>
          </w:p>
        </w:tc>
        <w:tc>
          <w:tcPr>
            <w:tcW w:w="2160" w:type="dxa"/>
          </w:tcPr>
          <w:p w14:paraId="536F0FD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c>
          <w:tcPr>
            <w:tcW w:w="2160" w:type="dxa"/>
          </w:tcPr>
          <w:p w14:paraId="66BF45E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r>
      <w:tr w:rsidR="002F5423" w14:paraId="631A61F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C96BAD6" w14:textId="77777777" w:rsidR="002F5423" w:rsidRDefault="00837FD4">
            <w:r>
              <w:rPr>
                <w:sz w:val="20"/>
              </w:rPr>
              <w:t>HW_down</w:t>
            </w:r>
          </w:p>
        </w:tc>
        <w:tc>
          <w:tcPr>
            <w:tcW w:w="2160" w:type="dxa"/>
          </w:tcPr>
          <w:p w14:paraId="0D8A69C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c>
          <w:tcPr>
            <w:tcW w:w="2160" w:type="dxa"/>
          </w:tcPr>
          <w:p w14:paraId="1209B0F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-0.56</w:t>
            </w:r>
          </w:p>
        </w:tc>
        <w:tc>
          <w:tcPr>
            <w:tcW w:w="2160" w:type="dxa"/>
          </w:tcPr>
          <w:p w14:paraId="18D5F4B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0.57</w:t>
            </w:r>
          </w:p>
        </w:tc>
      </w:tr>
      <w:tr w:rsidR="002F5423" w14:paraId="60197C8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62DAEEE" w14:textId="77777777" w:rsidR="002F5423" w:rsidRDefault="00837FD4">
            <w:r>
              <w:rPr>
                <w:sz w:val="20"/>
              </w:rPr>
              <w:t>EW_down</w:t>
            </w:r>
          </w:p>
        </w:tc>
        <w:tc>
          <w:tcPr>
            <w:tcW w:w="2160" w:type="dxa"/>
          </w:tcPr>
          <w:p w14:paraId="219CA4A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c>
          <w:tcPr>
            <w:tcW w:w="2160" w:type="dxa"/>
          </w:tcPr>
          <w:p w14:paraId="1165330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c>
          <w:tcPr>
            <w:tcW w:w="2160" w:type="dxa"/>
          </w:tcPr>
          <w:p w14:paraId="726321E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r>
    </w:tbl>
    <w:p w14:paraId="4CCA40FF" w14:textId="77777777" w:rsidR="002F5423" w:rsidRDefault="002F5423"/>
    <w:p w14:paraId="062C5234" w14:textId="77777777" w:rsidR="002F5423" w:rsidRDefault="00837FD4">
      <w:pPr>
        <w:pStyle w:val="Heading3"/>
      </w:pPr>
      <w:bookmarkStart w:id="90" w:name="_Toc70591527"/>
      <w:r>
        <w:lastRenderedPageBreak/>
        <w:t xml:space="preserve">Significant Correlation with </w:t>
      </w:r>
      <w:r>
        <w:t>Smoking</w:t>
      </w:r>
      <w:bookmarkEnd w:id="90"/>
    </w:p>
    <w:p w14:paraId="6D5A4704" w14:textId="77777777" w:rsidR="002F5423" w:rsidRDefault="00837FD4">
      <w:pPr>
        <w:pStyle w:val="Heading4"/>
      </w:pPr>
      <w:r>
        <w:t xml:space="preserve">C1_Neg_91_TDMN_0.77 &amp; </w:t>
      </w:r>
      <w:r>
        <w:br/>
        <w:t xml:space="preserve">C3_Pos_71_1RESP_1.14 </w:t>
      </w:r>
    </w:p>
    <w:p w14:paraId="3B635226" w14:textId="77777777" w:rsidR="002F5423" w:rsidRDefault="00837FD4">
      <w:r>
        <w:t>Significant correlation between DMN and Smoking</w:t>
      </w:r>
    </w:p>
    <w:tbl>
      <w:tblPr>
        <w:tblStyle w:val="LightList-Accent1"/>
        <w:tblW w:w="0" w:type="auto"/>
        <w:tblLook w:val="04A0" w:firstRow="1" w:lastRow="0" w:firstColumn="1" w:lastColumn="0" w:noHBand="0" w:noVBand="1"/>
      </w:tblPr>
      <w:tblGrid>
        <w:gridCol w:w="2880"/>
        <w:gridCol w:w="2880"/>
        <w:gridCol w:w="2880"/>
      </w:tblGrid>
      <w:tr w:rsidR="002F5423" w14:paraId="5DCF0774"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C5352A5" w14:textId="77777777" w:rsidR="002F5423" w:rsidRDefault="00837FD4">
            <w:r>
              <w:rPr>
                <w:sz w:val="20"/>
              </w:rPr>
              <w:t>CCA</w:t>
            </w:r>
          </w:p>
        </w:tc>
        <w:tc>
          <w:tcPr>
            <w:tcW w:w="2880" w:type="dxa"/>
          </w:tcPr>
          <w:p w14:paraId="539671C9"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4D9810F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42491DE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A5DCA6D" w14:textId="77777777" w:rsidR="002F5423" w:rsidRDefault="00837FD4">
            <w:r>
              <w:rPr>
                <w:sz w:val="20"/>
              </w:rPr>
              <w:t>Network Group</w:t>
            </w:r>
          </w:p>
        </w:tc>
        <w:tc>
          <w:tcPr>
            <w:tcW w:w="5760" w:type="dxa"/>
            <w:gridSpan w:val="2"/>
          </w:tcPr>
          <w:p w14:paraId="2B2B96E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RESP</w:t>
            </w:r>
          </w:p>
        </w:tc>
      </w:tr>
      <w:tr w:rsidR="002F5423" w14:paraId="42C8EDD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A0D9FD5" w14:textId="77777777" w:rsidR="002F5423" w:rsidRDefault="00837FD4">
            <w:r>
              <w:rPr>
                <w:sz w:val="20"/>
              </w:rPr>
              <w:t>CV #</w:t>
            </w:r>
          </w:p>
        </w:tc>
        <w:tc>
          <w:tcPr>
            <w:tcW w:w="2880" w:type="dxa"/>
          </w:tcPr>
          <w:p w14:paraId="47B9719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2</w:t>
            </w:r>
          </w:p>
        </w:tc>
        <w:tc>
          <w:tcPr>
            <w:tcW w:w="2880" w:type="dxa"/>
          </w:tcPr>
          <w:p w14:paraId="30478513"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E3C271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15A0776" w14:textId="77777777" w:rsidR="002F5423" w:rsidRDefault="00837FD4">
            <w:r>
              <w:rPr>
                <w:sz w:val="20"/>
              </w:rPr>
              <w:t>r</w:t>
            </w:r>
          </w:p>
        </w:tc>
        <w:tc>
          <w:tcPr>
            <w:tcW w:w="2880" w:type="dxa"/>
          </w:tcPr>
          <w:p w14:paraId="65DCFAF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0.56</w:t>
            </w:r>
          </w:p>
        </w:tc>
        <w:tc>
          <w:tcPr>
            <w:tcW w:w="2880" w:type="dxa"/>
          </w:tcPr>
          <w:p w14:paraId="6995431A"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0EB651F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4B3A33A" w14:textId="77777777" w:rsidR="002F5423" w:rsidRDefault="00837FD4">
            <w:r>
              <w:rPr>
                <w:sz w:val="20"/>
              </w:rPr>
              <w:t>Network</w:t>
            </w:r>
          </w:p>
        </w:tc>
        <w:tc>
          <w:tcPr>
            <w:tcW w:w="2880" w:type="dxa"/>
          </w:tcPr>
          <w:p w14:paraId="7A8998B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0BB3E07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62F5D72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372BDA2" w14:textId="77777777" w:rsidR="002F5423" w:rsidRDefault="00837FD4">
            <w:r>
              <w:rPr>
                <w:sz w:val="20"/>
              </w:rPr>
              <w:t>Condition</w:t>
            </w:r>
          </w:p>
        </w:tc>
        <w:tc>
          <w:tcPr>
            <w:tcW w:w="5760" w:type="dxa"/>
            <w:gridSpan w:val="2"/>
          </w:tcPr>
          <w:p w14:paraId="63E1A7F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690E0E0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C4C730D" w14:textId="77777777" w:rsidR="002F5423" w:rsidRDefault="00837FD4">
            <w:r>
              <w:rPr>
                <w:sz w:val="20"/>
              </w:rPr>
              <w:t>HN_up</w:t>
            </w:r>
          </w:p>
        </w:tc>
        <w:tc>
          <w:tcPr>
            <w:tcW w:w="2880" w:type="dxa"/>
          </w:tcPr>
          <w:p w14:paraId="6BE678C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0.51</w:t>
            </w:r>
          </w:p>
        </w:tc>
        <w:tc>
          <w:tcPr>
            <w:tcW w:w="2880" w:type="dxa"/>
          </w:tcPr>
          <w:p w14:paraId="03B59B2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-0.14</w:t>
            </w:r>
          </w:p>
        </w:tc>
      </w:tr>
      <w:tr w:rsidR="002F5423" w14:paraId="59BD518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B3DA4E5" w14:textId="77777777" w:rsidR="002F5423" w:rsidRDefault="00837FD4">
            <w:r>
              <w:rPr>
                <w:sz w:val="20"/>
              </w:rPr>
              <w:t>EN_up</w:t>
            </w:r>
          </w:p>
        </w:tc>
        <w:tc>
          <w:tcPr>
            <w:tcW w:w="2880" w:type="dxa"/>
          </w:tcPr>
          <w:p w14:paraId="66EBCA6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880" w:type="dxa"/>
          </w:tcPr>
          <w:p w14:paraId="7EC153E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-0.40</w:t>
            </w:r>
          </w:p>
        </w:tc>
      </w:tr>
      <w:tr w:rsidR="002F5423" w14:paraId="7AD597B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EEDD5A7" w14:textId="77777777" w:rsidR="002F5423" w:rsidRDefault="00837FD4">
            <w:r>
              <w:rPr>
                <w:sz w:val="20"/>
              </w:rPr>
              <w:t>HW_up</w:t>
            </w:r>
          </w:p>
        </w:tc>
        <w:tc>
          <w:tcPr>
            <w:tcW w:w="2880" w:type="dxa"/>
          </w:tcPr>
          <w:p w14:paraId="152A3C3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c>
          <w:tcPr>
            <w:tcW w:w="2880" w:type="dxa"/>
          </w:tcPr>
          <w:p w14:paraId="1053D31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0.19</w:t>
            </w:r>
          </w:p>
        </w:tc>
      </w:tr>
      <w:tr w:rsidR="002F5423" w14:paraId="7E3F0CB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F29D4BE" w14:textId="77777777" w:rsidR="002F5423" w:rsidRDefault="00837FD4">
            <w:r>
              <w:rPr>
                <w:sz w:val="20"/>
              </w:rPr>
              <w:t>EW_up</w:t>
            </w:r>
          </w:p>
        </w:tc>
        <w:tc>
          <w:tcPr>
            <w:tcW w:w="2880" w:type="dxa"/>
          </w:tcPr>
          <w:p w14:paraId="32D35CB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0.38</w:t>
            </w:r>
          </w:p>
        </w:tc>
        <w:tc>
          <w:tcPr>
            <w:tcW w:w="2880" w:type="dxa"/>
          </w:tcPr>
          <w:p w14:paraId="719863F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-0.60</w:t>
            </w:r>
          </w:p>
        </w:tc>
      </w:tr>
      <w:tr w:rsidR="002F5423" w14:paraId="4CDA4CAC"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3D86F9F" w14:textId="77777777" w:rsidR="002F5423" w:rsidRDefault="00837FD4">
            <w:r>
              <w:rPr>
                <w:sz w:val="20"/>
              </w:rPr>
              <w:t>HN_down</w:t>
            </w:r>
          </w:p>
        </w:tc>
        <w:tc>
          <w:tcPr>
            <w:tcW w:w="2880" w:type="dxa"/>
          </w:tcPr>
          <w:p w14:paraId="313F132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0.17</w:t>
            </w:r>
          </w:p>
        </w:tc>
        <w:tc>
          <w:tcPr>
            <w:tcW w:w="2880" w:type="dxa"/>
          </w:tcPr>
          <w:p w14:paraId="5BCFC58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r>
      <w:tr w:rsidR="002F5423" w14:paraId="6F963D7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DBC40E4" w14:textId="77777777" w:rsidR="002F5423" w:rsidRDefault="00837FD4">
            <w:r>
              <w:rPr>
                <w:sz w:val="20"/>
              </w:rPr>
              <w:t>EN_down</w:t>
            </w:r>
          </w:p>
        </w:tc>
        <w:tc>
          <w:tcPr>
            <w:tcW w:w="2880" w:type="dxa"/>
          </w:tcPr>
          <w:p w14:paraId="6A1265E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880" w:type="dxa"/>
          </w:tcPr>
          <w:p w14:paraId="5EDD6C7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0.41</w:t>
            </w:r>
          </w:p>
        </w:tc>
      </w:tr>
      <w:tr w:rsidR="002F5423" w14:paraId="7EEA7E3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1C0AEDB" w14:textId="77777777" w:rsidR="002F5423" w:rsidRDefault="00837FD4">
            <w:r>
              <w:rPr>
                <w:sz w:val="20"/>
              </w:rPr>
              <w:t>HW_down</w:t>
            </w:r>
          </w:p>
        </w:tc>
        <w:tc>
          <w:tcPr>
            <w:tcW w:w="2880" w:type="dxa"/>
          </w:tcPr>
          <w:p w14:paraId="0801036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-0.59</w:t>
            </w:r>
          </w:p>
        </w:tc>
        <w:tc>
          <w:tcPr>
            <w:tcW w:w="2880" w:type="dxa"/>
          </w:tcPr>
          <w:p w14:paraId="29ECDD1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-0.09</w:t>
            </w:r>
          </w:p>
        </w:tc>
      </w:tr>
      <w:tr w:rsidR="002F5423" w14:paraId="0A835E2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4F7F88B" w14:textId="77777777" w:rsidR="002F5423" w:rsidRDefault="00837FD4">
            <w:r>
              <w:rPr>
                <w:sz w:val="20"/>
              </w:rPr>
              <w:t>EW_down</w:t>
            </w:r>
          </w:p>
        </w:tc>
        <w:tc>
          <w:tcPr>
            <w:tcW w:w="2880" w:type="dxa"/>
          </w:tcPr>
          <w:p w14:paraId="38069EC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-0.35</w:t>
            </w:r>
          </w:p>
        </w:tc>
        <w:tc>
          <w:tcPr>
            <w:tcW w:w="2880" w:type="dxa"/>
          </w:tcPr>
          <w:p w14:paraId="7105E73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r>
    </w:tbl>
    <w:p w14:paraId="6CBEE04B" w14:textId="77777777" w:rsidR="002F5423" w:rsidRDefault="002F5423"/>
    <w:p w14:paraId="71AF81F2" w14:textId="77777777" w:rsidR="002F5423" w:rsidRDefault="00837FD4">
      <w:pPr>
        <w:pStyle w:val="Heading4"/>
      </w:pPr>
      <w:r>
        <w:t xml:space="preserve">C1_Neg_91_TDMN_0.77 &amp; </w:t>
      </w:r>
      <w:r>
        <w:br/>
        <w:t xml:space="preserve">C2_Pos_86_LPN_1.52 &amp; </w:t>
      </w:r>
      <w:r>
        <w:br/>
        <w:t xml:space="preserve">C3_Pos_71_1RESP_1.14 </w:t>
      </w:r>
    </w:p>
    <w:p w14:paraId="751925E9" w14:textId="77777777" w:rsidR="002F5423" w:rsidRDefault="00837FD4">
      <w:r>
        <w:t>Significant correlation between DMN and Smoking</w:t>
      </w:r>
    </w:p>
    <w:tbl>
      <w:tblPr>
        <w:tblStyle w:val="LightList-Accent1"/>
        <w:tblW w:w="0" w:type="auto"/>
        <w:tblLook w:val="04A0" w:firstRow="1" w:lastRow="0" w:firstColumn="1" w:lastColumn="0" w:noHBand="0" w:noVBand="1"/>
      </w:tblPr>
      <w:tblGrid>
        <w:gridCol w:w="2160"/>
        <w:gridCol w:w="2160"/>
        <w:gridCol w:w="2160"/>
        <w:gridCol w:w="2160"/>
      </w:tblGrid>
      <w:tr w:rsidR="002F5423" w14:paraId="7DD3875C"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0D0455E" w14:textId="77777777" w:rsidR="002F5423" w:rsidRDefault="00837FD4">
            <w:r>
              <w:rPr>
                <w:sz w:val="20"/>
              </w:rPr>
              <w:t>CCA</w:t>
            </w:r>
          </w:p>
        </w:tc>
        <w:tc>
          <w:tcPr>
            <w:tcW w:w="2160" w:type="dxa"/>
          </w:tcPr>
          <w:p w14:paraId="31020C61"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36A1A7E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72B3FBE5"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4998A84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6FCC856" w14:textId="77777777" w:rsidR="002F5423" w:rsidRDefault="00837FD4">
            <w:r>
              <w:rPr>
                <w:sz w:val="20"/>
              </w:rPr>
              <w:t>Network Group</w:t>
            </w:r>
          </w:p>
        </w:tc>
        <w:tc>
          <w:tcPr>
            <w:tcW w:w="6480" w:type="dxa"/>
            <w:gridSpan w:val="3"/>
          </w:tcPr>
          <w:p w14:paraId="1A9E651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 LPN &amp; RESP</w:t>
            </w:r>
          </w:p>
        </w:tc>
      </w:tr>
      <w:tr w:rsidR="002F5423" w14:paraId="390CC38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07D6B5E" w14:textId="77777777" w:rsidR="002F5423" w:rsidRDefault="00837FD4">
            <w:r>
              <w:rPr>
                <w:sz w:val="20"/>
              </w:rPr>
              <w:t>CV #</w:t>
            </w:r>
          </w:p>
        </w:tc>
        <w:tc>
          <w:tcPr>
            <w:tcW w:w="2160" w:type="dxa"/>
          </w:tcPr>
          <w:p w14:paraId="668C9D0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1</w:t>
            </w:r>
          </w:p>
        </w:tc>
        <w:tc>
          <w:tcPr>
            <w:tcW w:w="2160" w:type="dxa"/>
          </w:tcPr>
          <w:p w14:paraId="3B7047D8"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5D8100E9"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699265E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9B53C67" w14:textId="77777777" w:rsidR="002F5423" w:rsidRDefault="00837FD4">
            <w:r>
              <w:rPr>
                <w:sz w:val="20"/>
              </w:rPr>
              <w:t>r</w:t>
            </w:r>
          </w:p>
        </w:tc>
        <w:tc>
          <w:tcPr>
            <w:tcW w:w="2160" w:type="dxa"/>
          </w:tcPr>
          <w:p w14:paraId="78DAFDA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0.51</w:t>
            </w:r>
          </w:p>
        </w:tc>
        <w:tc>
          <w:tcPr>
            <w:tcW w:w="2160" w:type="dxa"/>
          </w:tcPr>
          <w:p w14:paraId="0441DF64"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6E23AC35"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39BC7F8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05BA064" w14:textId="77777777" w:rsidR="002F5423" w:rsidRDefault="00837FD4">
            <w:r>
              <w:rPr>
                <w:sz w:val="20"/>
              </w:rPr>
              <w:t>Network</w:t>
            </w:r>
          </w:p>
        </w:tc>
        <w:tc>
          <w:tcPr>
            <w:tcW w:w="2160" w:type="dxa"/>
          </w:tcPr>
          <w:p w14:paraId="4624D78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0E6CF63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052D665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11A2034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F747EE3" w14:textId="77777777" w:rsidR="002F5423" w:rsidRDefault="00837FD4">
            <w:r>
              <w:rPr>
                <w:sz w:val="20"/>
              </w:rPr>
              <w:t>Condition</w:t>
            </w:r>
          </w:p>
        </w:tc>
        <w:tc>
          <w:tcPr>
            <w:tcW w:w="6480" w:type="dxa"/>
            <w:gridSpan w:val="3"/>
          </w:tcPr>
          <w:p w14:paraId="03348A1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7421EC0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F645E64" w14:textId="77777777" w:rsidR="002F5423" w:rsidRDefault="00837FD4">
            <w:r>
              <w:rPr>
                <w:sz w:val="20"/>
              </w:rPr>
              <w:t>HN_up</w:t>
            </w:r>
          </w:p>
        </w:tc>
        <w:tc>
          <w:tcPr>
            <w:tcW w:w="2160" w:type="dxa"/>
          </w:tcPr>
          <w:p w14:paraId="1885D12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0.71</w:t>
            </w:r>
          </w:p>
        </w:tc>
        <w:tc>
          <w:tcPr>
            <w:tcW w:w="2160" w:type="dxa"/>
          </w:tcPr>
          <w:p w14:paraId="60B5D98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3B66DC6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-0.37</w:t>
            </w:r>
          </w:p>
        </w:tc>
      </w:tr>
      <w:tr w:rsidR="002F5423" w14:paraId="2A06B3B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4699500" w14:textId="77777777" w:rsidR="002F5423" w:rsidRDefault="00837FD4">
            <w:r>
              <w:rPr>
                <w:sz w:val="20"/>
              </w:rPr>
              <w:t>EN_up</w:t>
            </w:r>
          </w:p>
        </w:tc>
        <w:tc>
          <w:tcPr>
            <w:tcW w:w="2160" w:type="dxa"/>
          </w:tcPr>
          <w:p w14:paraId="7185F89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0.46</w:t>
            </w:r>
          </w:p>
        </w:tc>
        <w:tc>
          <w:tcPr>
            <w:tcW w:w="2160" w:type="dxa"/>
          </w:tcPr>
          <w:p w14:paraId="3B9E9FA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0.46</w:t>
            </w:r>
          </w:p>
        </w:tc>
        <w:tc>
          <w:tcPr>
            <w:tcW w:w="2160" w:type="dxa"/>
          </w:tcPr>
          <w:p w14:paraId="4F5FD1F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-0.65</w:t>
            </w:r>
          </w:p>
        </w:tc>
      </w:tr>
      <w:tr w:rsidR="002F5423" w14:paraId="41D1DF9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E295C27" w14:textId="77777777" w:rsidR="002F5423" w:rsidRDefault="00837FD4">
            <w:r>
              <w:rPr>
                <w:sz w:val="20"/>
              </w:rPr>
              <w:t>HW_up</w:t>
            </w:r>
          </w:p>
        </w:tc>
        <w:tc>
          <w:tcPr>
            <w:tcW w:w="2160" w:type="dxa"/>
          </w:tcPr>
          <w:p w14:paraId="73C13AD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c>
          <w:tcPr>
            <w:tcW w:w="2160" w:type="dxa"/>
          </w:tcPr>
          <w:p w14:paraId="56FBB29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0.08</w:t>
            </w:r>
          </w:p>
        </w:tc>
        <w:tc>
          <w:tcPr>
            <w:tcW w:w="2160" w:type="dxa"/>
          </w:tcPr>
          <w:p w14:paraId="10FFD66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-0.20</w:t>
            </w:r>
          </w:p>
        </w:tc>
      </w:tr>
      <w:tr w:rsidR="002F5423" w14:paraId="774CABF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B7AEB49" w14:textId="77777777" w:rsidR="002F5423" w:rsidRDefault="00837FD4">
            <w:r>
              <w:rPr>
                <w:sz w:val="20"/>
              </w:rPr>
              <w:t>EW_up</w:t>
            </w:r>
          </w:p>
        </w:tc>
        <w:tc>
          <w:tcPr>
            <w:tcW w:w="2160" w:type="dxa"/>
          </w:tcPr>
          <w:p w14:paraId="25A1240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c>
          <w:tcPr>
            <w:tcW w:w="2160" w:type="dxa"/>
          </w:tcPr>
          <w:p w14:paraId="31F0694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0.39</w:t>
            </w:r>
          </w:p>
        </w:tc>
        <w:tc>
          <w:tcPr>
            <w:tcW w:w="2160" w:type="dxa"/>
          </w:tcPr>
          <w:p w14:paraId="6F0393D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-0.85</w:t>
            </w:r>
          </w:p>
        </w:tc>
      </w:tr>
      <w:tr w:rsidR="002F5423" w14:paraId="6070D33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36F5BAF" w14:textId="77777777" w:rsidR="002F5423" w:rsidRDefault="00837FD4">
            <w:r>
              <w:rPr>
                <w:sz w:val="20"/>
              </w:rPr>
              <w:t>HN_down</w:t>
            </w:r>
          </w:p>
        </w:tc>
        <w:tc>
          <w:tcPr>
            <w:tcW w:w="2160" w:type="dxa"/>
          </w:tcPr>
          <w:p w14:paraId="721D20C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0.40</w:t>
            </w:r>
          </w:p>
        </w:tc>
        <w:tc>
          <w:tcPr>
            <w:tcW w:w="2160" w:type="dxa"/>
          </w:tcPr>
          <w:p w14:paraId="627ED10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-0.06</w:t>
            </w:r>
          </w:p>
        </w:tc>
        <w:tc>
          <w:tcPr>
            <w:tcW w:w="2160" w:type="dxa"/>
          </w:tcPr>
          <w:p w14:paraId="3625BA8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-0.16</w:t>
            </w:r>
          </w:p>
        </w:tc>
      </w:tr>
      <w:tr w:rsidR="002F5423" w14:paraId="7C47F96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63638B1E" w14:textId="77777777" w:rsidR="002F5423" w:rsidRDefault="00837FD4">
            <w:r>
              <w:rPr>
                <w:sz w:val="20"/>
              </w:rPr>
              <w:t>EN_down</w:t>
            </w:r>
          </w:p>
        </w:tc>
        <w:tc>
          <w:tcPr>
            <w:tcW w:w="2160" w:type="dxa"/>
          </w:tcPr>
          <w:p w14:paraId="7CDCE93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c>
          <w:tcPr>
            <w:tcW w:w="2160" w:type="dxa"/>
          </w:tcPr>
          <w:p w14:paraId="41EB013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160" w:type="dxa"/>
          </w:tcPr>
          <w:p w14:paraId="6F99D9D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0.35</w:t>
            </w:r>
          </w:p>
        </w:tc>
      </w:tr>
      <w:tr w:rsidR="002F5423" w14:paraId="55213A2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037EA03" w14:textId="77777777" w:rsidR="002F5423" w:rsidRDefault="00837FD4">
            <w:r>
              <w:rPr>
                <w:sz w:val="20"/>
              </w:rPr>
              <w:t>HW_down</w:t>
            </w:r>
          </w:p>
        </w:tc>
        <w:tc>
          <w:tcPr>
            <w:tcW w:w="2160" w:type="dxa"/>
          </w:tcPr>
          <w:p w14:paraId="2C19703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-0.56</w:t>
            </w:r>
          </w:p>
        </w:tc>
        <w:tc>
          <w:tcPr>
            <w:tcW w:w="2160" w:type="dxa"/>
          </w:tcPr>
          <w:p w14:paraId="66F218C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0.57</w:t>
            </w:r>
          </w:p>
        </w:tc>
        <w:tc>
          <w:tcPr>
            <w:tcW w:w="2160" w:type="dxa"/>
          </w:tcPr>
          <w:p w14:paraId="70ADC31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r>
      <w:tr w:rsidR="002F5423" w14:paraId="5A1E2A8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6C1591C" w14:textId="77777777" w:rsidR="002F5423" w:rsidRDefault="00837FD4">
            <w:r>
              <w:rPr>
                <w:sz w:val="20"/>
              </w:rPr>
              <w:t>EW_down</w:t>
            </w:r>
          </w:p>
        </w:tc>
        <w:tc>
          <w:tcPr>
            <w:tcW w:w="2160" w:type="dxa"/>
          </w:tcPr>
          <w:p w14:paraId="7284910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c>
          <w:tcPr>
            <w:tcW w:w="2160" w:type="dxa"/>
          </w:tcPr>
          <w:p w14:paraId="62BD0ED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c>
          <w:tcPr>
            <w:tcW w:w="2160" w:type="dxa"/>
          </w:tcPr>
          <w:p w14:paraId="09F0133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r>
    </w:tbl>
    <w:p w14:paraId="52516490" w14:textId="77777777" w:rsidR="002F5423" w:rsidRDefault="002F5423"/>
    <w:p w14:paraId="178BD004" w14:textId="77777777" w:rsidR="002F5423" w:rsidRDefault="00837FD4">
      <w:pPr>
        <w:pStyle w:val="Heading3"/>
      </w:pPr>
      <w:bookmarkStart w:id="91" w:name="_Toc70591528"/>
      <w:r>
        <w:t>Significant Correlation with Spirituality_Importance</w:t>
      </w:r>
      <w:bookmarkEnd w:id="91"/>
    </w:p>
    <w:p w14:paraId="69B7EBEA" w14:textId="77777777" w:rsidR="002F5423" w:rsidRDefault="00837FD4">
      <w:pPr>
        <w:pStyle w:val="Heading4"/>
      </w:pPr>
      <w:r>
        <w:t xml:space="preserve">C1_Neg_91_TDMN_0.77 &amp; </w:t>
      </w:r>
      <w:r>
        <w:br/>
        <w:t xml:space="preserve">C2_Pos_86_LPN_1.52 &amp; </w:t>
      </w:r>
      <w:r>
        <w:br/>
        <w:t xml:space="preserve">C3_Pos_71_1RESP_1.14 </w:t>
      </w:r>
    </w:p>
    <w:p w14:paraId="4FE24E44" w14:textId="77777777" w:rsidR="002F5423" w:rsidRDefault="00837FD4">
      <w:r>
        <w:t>Significant correlation between LPN and Spirituality_Importance</w:t>
      </w:r>
    </w:p>
    <w:tbl>
      <w:tblPr>
        <w:tblStyle w:val="LightList-Accent1"/>
        <w:tblW w:w="0" w:type="auto"/>
        <w:tblLook w:val="04A0" w:firstRow="1" w:lastRow="0" w:firstColumn="1" w:lastColumn="0" w:noHBand="0" w:noVBand="1"/>
      </w:tblPr>
      <w:tblGrid>
        <w:gridCol w:w="2160"/>
        <w:gridCol w:w="2160"/>
        <w:gridCol w:w="2160"/>
        <w:gridCol w:w="2160"/>
      </w:tblGrid>
      <w:tr w:rsidR="002F5423" w14:paraId="7A251A87"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7E173E0" w14:textId="77777777" w:rsidR="002F5423" w:rsidRDefault="00837FD4">
            <w:r>
              <w:rPr>
                <w:sz w:val="20"/>
              </w:rPr>
              <w:t>CCA</w:t>
            </w:r>
          </w:p>
        </w:tc>
        <w:tc>
          <w:tcPr>
            <w:tcW w:w="2160" w:type="dxa"/>
          </w:tcPr>
          <w:p w14:paraId="5F2724CD"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7BBBB0CC"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160" w:type="dxa"/>
          </w:tcPr>
          <w:p w14:paraId="6A7A8AA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122A43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C77974A" w14:textId="77777777" w:rsidR="002F5423" w:rsidRDefault="00837FD4">
            <w:r>
              <w:rPr>
                <w:sz w:val="20"/>
              </w:rPr>
              <w:t>Network Group</w:t>
            </w:r>
          </w:p>
        </w:tc>
        <w:tc>
          <w:tcPr>
            <w:tcW w:w="6480" w:type="dxa"/>
            <w:gridSpan w:val="3"/>
          </w:tcPr>
          <w:p w14:paraId="12F3E19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LPN &amp; DMN &amp; RESP</w:t>
            </w:r>
          </w:p>
        </w:tc>
      </w:tr>
      <w:tr w:rsidR="002F5423" w14:paraId="0A56AD6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901BE13" w14:textId="77777777" w:rsidR="002F5423" w:rsidRDefault="00837FD4">
            <w:r>
              <w:rPr>
                <w:sz w:val="20"/>
              </w:rPr>
              <w:t>CV #</w:t>
            </w:r>
          </w:p>
        </w:tc>
        <w:tc>
          <w:tcPr>
            <w:tcW w:w="2160" w:type="dxa"/>
          </w:tcPr>
          <w:p w14:paraId="72E5A34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8</w:t>
            </w:r>
          </w:p>
        </w:tc>
        <w:tc>
          <w:tcPr>
            <w:tcW w:w="2160" w:type="dxa"/>
          </w:tcPr>
          <w:p w14:paraId="6EB707AE"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c>
          <w:tcPr>
            <w:tcW w:w="2160" w:type="dxa"/>
          </w:tcPr>
          <w:p w14:paraId="7EAE9352"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57B0A40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3A46D83B" w14:textId="77777777" w:rsidR="002F5423" w:rsidRDefault="00837FD4">
            <w:r>
              <w:rPr>
                <w:sz w:val="20"/>
              </w:rPr>
              <w:t>r</w:t>
            </w:r>
          </w:p>
        </w:tc>
        <w:tc>
          <w:tcPr>
            <w:tcW w:w="2160" w:type="dxa"/>
          </w:tcPr>
          <w:p w14:paraId="4AE20F6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0.57</w:t>
            </w:r>
          </w:p>
        </w:tc>
        <w:tc>
          <w:tcPr>
            <w:tcW w:w="2160" w:type="dxa"/>
          </w:tcPr>
          <w:p w14:paraId="5D7680B8"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c>
          <w:tcPr>
            <w:tcW w:w="2160" w:type="dxa"/>
          </w:tcPr>
          <w:p w14:paraId="2634EE8F"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573E193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E90EC8B" w14:textId="77777777" w:rsidR="002F5423" w:rsidRDefault="00837FD4">
            <w:r>
              <w:rPr>
                <w:sz w:val="20"/>
              </w:rPr>
              <w:t>Network</w:t>
            </w:r>
          </w:p>
        </w:tc>
        <w:tc>
          <w:tcPr>
            <w:tcW w:w="2160" w:type="dxa"/>
          </w:tcPr>
          <w:p w14:paraId="08CF681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c>
          <w:tcPr>
            <w:tcW w:w="2160" w:type="dxa"/>
          </w:tcPr>
          <w:p w14:paraId="17D8FAC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160" w:type="dxa"/>
          </w:tcPr>
          <w:p w14:paraId="7A1A1FAD"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r>
      <w:tr w:rsidR="002F5423" w14:paraId="454699CB"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04597BFE" w14:textId="77777777" w:rsidR="002F5423" w:rsidRDefault="00837FD4">
            <w:r>
              <w:rPr>
                <w:sz w:val="20"/>
              </w:rPr>
              <w:t>Condition</w:t>
            </w:r>
          </w:p>
        </w:tc>
        <w:tc>
          <w:tcPr>
            <w:tcW w:w="6480" w:type="dxa"/>
            <w:gridSpan w:val="3"/>
          </w:tcPr>
          <w:p w14:paraId="77F6772B"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22495D7B"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086CD40" w14:textId="77777777" w:rsidR="002F5423" w:rsidRDefault="00837FD4">
            <w:r>
              <w:rPr>
                <w:sz w:val="20"/>
              </w:rPr>
              <w:t>HN_up</w:t>
            </w:r>
          </w:p>
        </w:tc>
        <w:tc>
          <w:tcPr>
            <w:tcW w:w="2160" w:type="dxa"/>
          </w:tcPr>
          <w:p w14:paraId="0E7CD53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-0.21</w:t>
            </w:r>
          </w:p>
        </w:tc>
        <w:tc>
          <w:tcPr>
            <w:tcW w:w="2160" w:type="dxa"/>
          </w:tcPr>
          <w:p w14:paraId="660B4A1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0.13</w:t>
            </w:r>
          </w:p>
        </w:tc>
        <w:tc>
          <w:tcPr>
            <w:tcW w:w="2160" w:type="dxa"/>
          </w:tcPr>
          <w:p w14:paraId="5A26EC7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0.33</w:t>
            </w:r>
          </w:p>
        </w:tc>
      </w:tr>
      <w:tr w:rsidR="002F5423" w14:paraId="7C245D2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7393F486" w14:textId="77777777" w:rsidR="002F5423" w:rsidRDefault="00837FD4">
            <w:r>
              <w:rPr>
                <w:sz w:val="20"/>
              </w:rPr>
              <w:t>EN_up</w:t>
            </w:r>
          </w:p>
        </w:tc>
        <w:tc>
          <w:tcPr>
            <w:tcW w:w="2160" w:type="dxa"/>
          </w:tcPr>
          <w:p w14:paraId="0E18A56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160" w:type="dxa"/>
          </w:tcPr>
          <w:p w14:paraId="628E297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c>
          <w:tcPr>
            <w:tcW w:w="2160" w:type="dxa"/>
          </w:tcPr>
          <w:p w14:paraId="02D9E49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0.21</w:t>
            </w:r>
          </w:p>
        </w:tc>
      </w:tr>
      <w:tr w:rsidR="002F5423" w14:paraId="50AE827F"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1A17C179" w14:textId="77777777" w:rsidR="002F5423" w:rsidRDefault="00837FD4">
            <w:r>
              <w:rPr>
                <w:sz w:val="20"/>
              </w:rPr>
              <w:t>HW_up</w:t>
            </w:r>
          </w:p>
        </w:tc>
        <w:tc>
          <w:tcPr>
            <w:tcW w:w="2160" w:type="dxa"/>
          </w:tcPr>
          <w:p w14:paraId="1C66110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-0.38</w:t>
            </w:r>
          </w:p>
        </w:tc>
        <w:tc>
          <w:tcPr>
            <w:tcW w:w="2160" w:type="dxa"/>
          </w:tcPr>
          <w:p w14:paraId="12A7293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0.46</w:t>
            </w:r>
          </w:p>
        </w:tc>
        <w:tc>
          <w:tcPr>
            <w:tcW w:w="2160" w:type="dxa"/>
          </w:tcPr>
          <w:p w14:paraId="31E59C6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0.29</w:t>
            </w:r>
          </w:p>
        </w:tc>
      </w:tr>
      <w:tr w:rsidR="002F5423" w14:paraId="5C5B21B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1D122DE" w14:textId="77777777" w:rsidR="002F5423" w:rsidRDefault="00837FD4">
            <w:r>
              <w:rPr>
                <w:sz w:val="20"/>
              </w:rPr>
              <w:t>EW_up</w:t>
            </w:r>
          </w:p>
        </w:tc>
        <w:tc>
          <w:tcPr>
            <w:tcW w:w="2160" w:type="dxa"/>
          </w:tcPr>
          <w:p w14:paraId="5F338B9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-0.32</w:t>
            </w:r>
          </w:p>
        </w:tc>
        <w:tc>
          <w:tcPr>
            <w:tcW w:w="2160" w:type="dxa"/>
          </w:tcPr>
          <w:p w14:paraId="577F241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0.71</w:t>
            </w:r>
          </w:p>
        </w:tc>
        <w:tc>
          <w:tcPr>
            <w:tcW w:w="2160" w:type="dxa"/>
          </w:tcPr>
          <w:p w14:paraId="4398EA2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0.18</w:t>
            </w:r>
          </w:p>
        </w:tc>
      </w:tr>
      <w:tr w:rsidR="002F5423" w14:paraId="0610E97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F2A7ED8" w14:textId="77777777" w:rsidR="002F5423" w:rsidRDefault="00837FD4">
            <w:r>
              <w:rPr>
                <w:sz w:val="20"/>
              </w:rPr>
              <w:t>HN_down</w:t>
            </w:r>
          </w:p>
        </w:tc>
        <w:tc>
          <w:tcPr>
            <w:tcW w:w="2160" w:type="dxa"/>
          </w:tcPr>
          <w:p w14:paraId="0C50F1E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-0.49</w:t>
            </w:r>
          </w:p>
        </w:tc>
        <w:tc>
          <w:tcPr>
            <w:tcW w:w="2160" w:type="dxa"/>
          </w:tcPr>
          <w:p w14:paraId="185BC3D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0.50</w:t>
            </w:r>
          </w:p>
        </w:tc>
        <w:tc>
          <w:tcPr>
            <w:tcW w:w="2160" w:type="dxa"/>
          </w:tcPr>
          <w:p w14:paraId="1374E20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-0.39</w:t>
            </w:r>
          </w:p>
        </w:tc>
      </w:tr>
      <w:tr w:rsidR="002F5423" w14:paraId="31C759D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51DA0EF1" w14:textId="77777777" w:rsidR="002F5423" w:rsidRDefault="00837FD4">
            <w:r>
              <w:rPr>
                <w:sz w:val="20"/>
              </w:rPr>
              <w:t>EN_down</w:t>
            </w:r>
          </w:p>
        </w:tc>
        <w:tc>
          <w:tcPr>
            <w:tcW w:w="2160" w:type="dxa"/>
          </w:tcPr>
          <w:p w14:paraId="357C05A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-0.46</w:t>
            </w:r>
          </w:p>
        </w:tc>
        <w:tc>
          <w:tcPr>
            <w:tcW w:w="2160" w:type="dxa"/>
          </w:tcPr>
          <w:p w14:paraId="71F2745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0.40</w:t>
            </w:r>
          </w:p>
        </w:tc>
        <w:tc>
          <w:tcPr>
            <w:tcW w:w="2160" w:type="dxa"/>
          </w:tcPr>
          <w:p w14:paraId="7D6549A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-0.12</w:t>
            </w:r>
          </w:p>
        </w:tc>
      </w:tr>
      <w:tr w:rsidR="002F5423" w14:paraId="4A2C7852"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47CD9226" w14:textId="77777777" w:rsidR="002F5423" w:rsidRDefault="00837FD4">
            <w:r>
              <w:rPr>
                <w:sz w:val="20"/>
              </w:rPr>
              <w:t>HW_down</w:t>
            </w:r>
          </w:p>
        </w:tc>
        <w:tc>
          <w:tcPr>
            <w:tcW w:w="2160" w:type="dxa"/>
          </w:tcPr>
          <w:p w14:paraId="346C92DF"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-0.37</w:t>
            </w:r>
          </w:p>
        </w:tc>
        <w:tc>
          <w:tcPr>
            <w:tcW w:w="2160" w:type="dxa"/>
          </w:tcPr>
          <w:p w14:paraId="444B516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0.58</w:t>
            </w:r>
          </w:p>
        </w:tc>
        <w:tc>
          <w:tcPr>
            <w:tcW w:w="2160" w:type="dxa"/>
          </w:tcPr>
          <w:p w14:paraId="187E8E7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-0.38</w:t>
            </w:r>
          </w:p>
        </w:tc>
      </w:tr>
      <w:tr w:rsidR="002F5423" w14:paraId="0087E2C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160" w:type="dxa"/>
          </w:tcPr>
          <w:p w14:paraId="2710BCC1" w14:textId="77777777" w:rsidR="002F5423" w:rsidRDefault="00837FD4">
            <w:r>
              <w:rPr>
                <w:sz w:val="20"/>
              </w:rPr>
              <w:t>EW_down</w:t>
            </w:r>
          </w:p>
        </w:tc>
        <w:tc>
          <w:tcPr>
            <w:tcW w:w="2160" w:type="dxa"/>
          </w:tcPr>
          <w:p w14:paraId="4825FF3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-0.66</w:t>
            </w:r>
          </w:p>
        </w:tc>
        <w:tc>
          <w:tcPr>
            <w:tcW w:w="2160" w:type="dxa"/>
          </w:tcPr>
          <w:p w14:paraId="74BCEFA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c>
          <w:tcPr>
            <w:tcW w:w="2160" w:type="dxa"/>
          </w:tcPr>
          <w:p w14:paraId="0F4260C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r>
    </w:tbl>
    <w:p w14:paraId="7812B085" w14:textId="77777777" w:rsidR="002F5423" w:rsidRDefault="002F5423"/>
    <w:p w14:paraId="000AD72E" w14:textId="77777777" w:rsidR="002F5423" w:rsidRDefault="00837FD4">
      <w:pPr>
        <w:pStyle w:val="Heading3"/>
      </w:pPr>
      <w:bookmarkStart w:id="92" w:name="_Toc70591529"/>
      <w:r>
        <w:t>Significant Correlation with EN_RT</w:t>
      </w:r>
      <w:bookmarkEnd w:id="92"/>
    </w:p>
    <w:p w14:paraId="3AEDBE47" w14:textId="77777777" w:rsidR="002F5423" w:rsidRDefault="00837FD4">
      <w:pPr>
        <w:pStyle w:val="Heading4"/>
      </w:pPr>
      <w:r>
        <w:t xml:space="preserve">C1_Neg_91_TDMN_0.77 &amp; </w:t>
      </w:r>
      <w:r>
        <w:br/>
        <w:t xml:space="preserve">C3_Pos_71_1RESP_1.14 </w:t>
      </w:r>
    </w:p>
    <w:p w14:paraId="4DA976F8" w14:textId="77777777" w:rsidR="002F5423" w:rsidRDefault="00837FD4">
      <w:r>
        <w:t>Significant correlation between RESP and EN_RT</w:t>
      </w:r>
    </w:p>
    <w:tbl>
      <w:tblPr>
        <w:tblStyle w:val="LightList-Accent1"/>
        <w:tblW w:w="0" w:type="auto"/>
        <w:tblLook w:val="04A0" w:firstRow="1" w:lastRow="0" w:firstColumn="1" w:lastColumn="0" w:noHBand="0" w:noVBand="1"/>
      </w:tblPr>
      <w:tblGrid>
        <w:gridCol w:w="2880"/>
        <w:gridCol w:w="2880"/>
        <w:gridCol w:w="2880"/>
      </w:tblGrid>
      <w:tr w:rsidR="002F5423" w14:paraId="29078B3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945F303" w14:textId="77777777" w:rsidR="002F5423" w:rsidRDefault="00837FD4">
            <w:r>
              <w:rPr>
                <w:sz w:val="20"/>
              </w:rPr>
              <w:t>CCA</w:t>
            </w:r>
          </w:p>
        </w:tc>
        <w:tc>
          <w:tcPr>
            <w:tcW w:w="2880" w:type="dxa"/>
          </w:tcPr>
          <w:p w14:paraId="0B88C20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1887B3C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4C201A8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1758FBC" w14:textId="77777777" w:rsidR="002F5423" w:rsidRDefault="00837FD4">
            <w:r>
              <w:rPr>
                <w:sz w:val="20"/>
              </w:rPr>
              <w:t>Network Group</w:t>
            </w:r>
          </w:p>
        </w:tc>
        <w:tc>
          <w:tcPr>
            <w:tcW w:w="5760" w:type="dxa"/>
            <w:gridSpan w:val="2"/>
          </w:tcPr>
          <w:p w14:paraId="3617DA5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DMN</w:t>
            </w:r>
          </w:p>
        </w:tc>
      </w:tr>
      <w:tr w:rsidR="002F5423" w14:paraId="091FE3D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6A6FF4C" w14:textId="77777777" w:rsidR="002F5423" w:rsidRDefault="00837FD4">
            <w:r>
              <w:rPr>
                <w:sz w:val="20"/>
              </w:rPr>
              <w:t>CV #</w:t>
            </w:r>
          </w:p>
        </w:tc>
        <w:tc>
          <w:tcPr>
            <w:tcW w:w="2880" w:type="dxa"/>
          </w:tcPr>
          <w:p w14:paraId="4F9CADF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5</w:t>
            </w:r>
          </w:p>
        </w:tc>
        <w:tc>
          <w:tcPr>
            <w:tcW w:w="2880" w:type="dxa"/>
          </w:tcPr>
          <w:p w14:paraId="48CA049D"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B9F7B6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7754D2F" w14:textId="77777777" w:rsidR="002F5423" w:rsidRDefault="00837FD4">
            <w:r>
              <w:rPr>
                <w:sz w:val="20"/>
              </w:rPr>
              <w:t>r</w:t>
            </w:r>
          </w:p>
        </w:tc>
        <w:tc>
          <w:tcPr>
            <w:tcW w:w="2880" w:type="dxa"/>
          </w:tcPr>
          <w:p w14:paraId="5A1ECAE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0.51</w:t>
            </w:r>
          </w:p>
        </w:tc>
        <w:tc>
          <w:tcPr>
            <w:tcW w:w="2880" w:type="dxa"/>
          </w:tcPr>
          <w:p w14:paraId="6A5A0C87"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31202CD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04CCDAB" w14:textId="77777777" w:rsidR="002F5423" w:rsidRDefault="00837FD4">
            <w:r>
              <w:rPr>
                <w:sz w:val="20"/>
              </w:rPr>
              <w:t>Network</w:t>
            </w:r>
          </w:p>
        </w:tc>
        <w:tc>
          <w:tcPr>
            <w:tcW w:w="2880" w:type="dxa"/>
          </w:tcPr>
          <w:p w14:paraId="2D7AF10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607CDC6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r>
      <w:tr w:rsidR="002F5423" w14:paraId="016CBF2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A660522" w14:textId="77777777" w:rsidR="002F5423" w:rsidRDefault="00837FD4">
            <w:r>
              <w:rPr>
                <w:sz w:val="20"/>
              </w:rPr>
              <w:t>Condition</w:t>
            </w:r>
          </w:p>
        </w:tc>
        <w:tc>
          <w:tcPr>
            <w:tcW w:w="5760" w:type="dxa"/>
            <w:gridSpan w:val="2"/>
          </w:tcPr>
          <w:p w14:paraId="76DFC3F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2FE00EA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3EF1E41" w14:textId="77777777" w:rsidR="002F5423" w:rsidRDefault="00837FD4">
            <w:r>
              <w:rPr>
                <w:sz w:val="20"/>
              </w:rPr>
              <w:t>HN_up</w:t>
            </w:r>
          </w:p>
        </w:tc>
        <w:tc>
          <w:tcPr>
            <w:tcW w:w="2880" w:type="dxa"/>
          </w:tcPr>
          <w:p w14:paraId="4768759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0.27</w:t>
            </w:r>
          </w:p>
        </w:tc>
        <w:tc>
          <w:tcPr>
            <w:tcW w:w="2880" w:type="dxa"/>
          </w:tcPr>
          <w:p w14:paraId="0D73D5D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-0.18</w:t>
            </w:r>
          </w:p>
        </w:tc>
      </w:tr>
      <w:tr w:rsidR="002F5423" w14:paraId="71D4B50A"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19EB2D9" w14:textId="77777777" w:rsidR="002F5423" w:rsidRDefault="00837FD4">
            <w:r>
              <w:rPr>
                <w:sz w:val="20"/>
              </w:rPr>
              <w:t>EN_up</w:t>
            </w:r>
          </w:p>
        </w:tc>
        <w:tc>
          <w:tcPr>
            <w:tcW w:w="2880" w:type="dxa"/>
          </w:tcPr>
          <w:p w14:paraId="003FFFA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-0.36</w:t>
            </w:r>
          </w:p>
        </w:tc>
        <w:tc>
          <w:tcPr>
            <w:tcW w:w="2880" w:type="dxa"/>
          </w:tcPr>
          <w:p w14:paraId="32408FA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r>
      <w:tr w:rsidR="002F5423" w14:paraId="11FDB57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8323D04" w14:textId="77777777" w:rsidR="002F5423" w:rsidRDefault="00837FD4">
            <w:r>
              <w:rPr>
                <w:sz w:val="20"/>
              </w:rPr>
              <w:t>HW_up</w:t>
            </w:r>
          </w:p>
        </w:tc>
        <w:tc>
          <w:tcPr>
            <w:tcW w:w="2880" w:type="dxa"/>
          </w:tcPr>
          <w:p w14:paraId="0A5B8A0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0.37</w:t>
            </w:r>
          </w:p>
        </w:tc>
        <w:tc>
          <w:tcPr>
            <w:tcW w:w="2880" w:type="dxa"/>
          </w:tcPr>
          <w:p w14:paraId="74CA5A7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-0.56</w:t>
            </w:r>
          </w:p>
        </w:tc>
      </w:tr>
      <w:tr w:rsidR="002F5423" w14:paraId="483E6616"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D266FAA" w14:textId="77777777" w:rsidR="002F5423" w:rsidRDefault="00837FD4">
            <w:r>
              <w:rPr>
                <w:sz w:val="20"/>
              </w:rPr>
              <w:t>EW_up</w:t>
            </w:r>
          </w:p>
        </w:tc>
        <w:tc>
          <w:tcPr>
            <w:tcW w:w="2880" w:type="dxa"/>
          </w:tcPr>
          <w:p w14:paraId="5696AEC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-0.07</w:t>
            </w:r>
          </w:p>
        </w:tc>
        <w:tc>
          <w:tcPr>
            <w:tcW w:w="2880" w:type="dxa"/>
          </w:tcPr>
          <w:p w14:paraId="6DBB5F2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0.03</w:t>
            </w:r>
          </w:p>
        </w:tc>
      </w:tr>
      <w:tr w:rsidR="002F5423" w14:paraId="6FD10E6D"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CDF2AD8" w14:textId="77777777" w:rsidR="002F5423" w:rsidRDefault="00837FD4">
            <w:r>
              <w:rPr>
                <w:sz w:val="20"/>
              </w:rPr>
              <w:t>HN_down</w:t>
            </w:r>
          </w:p>
        </w:tc>
        <w:tc>
          <w:tcPr>
            <w:tcW w:w="2880" w:type="dxa"/>
          </w:tcPr>
          <w:p w14:paraId="387B539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-0.71</w:t>
            </w:r>
          </w:p>
        </w:tc>
        <w:tc>
          <w:tcPr>
            <w:tcW w:w="2880" w:type="dxa"/>
          </w:tcPr>
          <w:p w14:paraId="6E41DD3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-0.10</w:t>
            </w:r>
          </w:p>
        </w:tc>
      </w:tr>
      <w:tr w:rsidR="002F5423" w14:paraId="5FAB83F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2235E50" w14:textId="77777777" w:rsidR="002F5423" w:rsidRDefault="00837FD4">
            <w:r>
              <w:rPr>
                <w:sz w:val="20"/>
              </w:rPr>
              <w:t>EN_down</w:t>
            </w:r>
          </w:p>
        </w:tc>
        <w:tc>
          <w:tcPr>
            <w:tcW w:w="2880" w:type="dxa"/>
          </w:tcPr>
          <w:p w14:paraId="61E6007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0.01</w:t>
            </w:r>
          </w:p>
        </w:tc>
        <w:tc>
          <w:tcPr>
            <w:tcW w:w="2880" w:type="dxa"/>
          </w:tcPr>
          <w:p w14:paraId="4FADF56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-0.30</w:t>
            </w:r>
          </w:p>
        </w:tc>
      </w:tr>
      <w:tr w:rsidR="002F5423" w14:paraId="24AB723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1F3ADD8" w14:textId="77777777" w:rsidR="002F5423" w:rsidRDefault="00837FD4">
            <w:r>
              <w:rPr>
                <w:sz w:val="20"/>
              </w:rPr>
              <w:t>HW_down</w:t>
            </w:r>
          </w:p>
        </w:tc>
        <w:tc>
          <w:tcPr>
            <w:tcW w:w="2880" w:type="dxa"/>
          </w:tcPr>
          <w:p w14:paraId="0C611A01"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-0.42</w:t>
            </w:r>
          </w:p>
        </w:tc>
        <w:tc>
          <w:tcPr>
            <w:tcW w:w="2880" w:type="dxa"/>
          </w:tcPr>
          <w:p w14:paraId="042F466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0.31</w:t>
            </w:r>
          </w:p>
        </w:tc>
      </w:tr>
      <w:tr w:rsidR="002F5423" w14:paraId="76CFFAE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049A1AA" w14:textId="77777777" w:rsidR="002F5423" w:rsidRDefault="00837FD4">
            <w:r>
              <w:rPr>
                <w:sz w:val="20"/>
              </w:rPr>
              <w:t>EW_down</w:t>
            </w:r>
          </w:p>
        </w:tc>
        <w:tc>
          <w:tcPr>
            <w:tcW w:w="2880" w:type="dxa"/>
          </w:tcPr>
          <w:p w14:paraId="03CBD00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-0.02</w:t>
            </w:r>
          </w:p>
        </w:tc>
        <w:tc>
          <w:tcPr>
            <w:tcW w:w="2880" w:type="dxa"/>
          </w:tcPr>
          <w:p w14:paraId="3CF7504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-0.25</w:t>
            </w:r>
          </w:p>
        </w:tc>
      </w:tr>
    </w:tbl>
    <w:p w14:paraId="23D854F8" w14:textId="77777777" w:rsidR="002F5423" w:rsidRDefault="002F5423"/>
    <w:p w14:paraId="3D406FA8" w14:textId="77777777" w:rsidR="002F5423" w:rsidRDefault="00837FD4">
      <w:pPr>
        <w:pStyle w:val="Heading3"/>
      </w:pPr>
      <w:bookmarkStart w:id="93" w:name="_Toc70591530"/>
      <w:r>
        <w:t>Significant Correlation with EW_RT</w:t>
      </w:r>
      <w:bookmarkEnd w:id="93"/>
    </w:p>
    <w:p w14:paraId="6C085765" w14:textId="77777777" w:rsidR="002F5423" w:rsidRDefault="00837FD4">
      <w:pPr>
        <w:pStyle w:val="Heading4"/>
      </w:pPr>
      <w:r>
        <w:t xml:space="preserve">C2_Pos_86_LPN_1.52 &amp; </w:t>
      </w:r>
      <w:r>
        <w:br/>
        <w:t xml:space="preserve">C3_Pos_71_1RESP_1.14 </w:t>
      </w:r>
    </w:p>
    <w:p w14:paraId="170DB5F4" w14:textId="77777777" w:rsidR="002F5423" w:rsidRDefault="00837FD4">
      <w:r>
        <w:t>Significant correlation between RESP and EW_RT</w:t>
      </w:r>
    </w:p>
    <w:tbl>
      <w:tblPr>
        <w:tblStyle w:val="LightList-Accent1"/>
        <w:tblW w:w="0" w:type="auto"/>
        <w:tblLook w:val="04A0" w:firstRow="1" w:lastRow="0" w:firstColumn="1" w:lastColumn="0" w:noHBand="0" w:noVBand="1"/>
      </w:tblPr>
      <w:tblGrid>
        <w:gridCol w:w="2880"/>
        <w:gridCol w:w="2880"/>
        <w:gridCol w:w="2880"/>
      </w:tblGrid>
      <w:tr w:rsidR="002F5423" w14:paraId="65C69CBE"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40A19A7" w14:textId="77777777" w:rsidR="002F5423" w:rsidRDefault="00837FD4">
            <w:r>
              <w:rPr>
                <w:sz w:val="20"/>
              </w:rPr>
              <w:t>CCA</w:t>
            </w:r>
          </w:p>
        </w:tc>
        <w:tc>
          <w:tcPr>
            <w:tcW w:w="2880" w:type="dxa"/>
          </w:tcPr>
          <w:p w14:paraId="1286BE23"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56390D78"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01C1928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F78114C" w14:textId="77777777" w:rsidR="002F5423" w:rsidRDefault="00837FD4">
            <w:r>
              <w:rPr>
                <w:sz w:val="20"/>
              </w:rPr>
              <w:t>Network Group</w:t>
            </w:r>
          </w:p>
        </w:tc>
        <w:tc>
          <w:tcPr>
            <w:tcW w:w="5760" w:type="dxa"/>
            <w:gridSpan w:val="2"/>
          </w:tcPr>
          <w:p w14:paraId="0C3C562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LPN</w:t>
            </w:r>
          </w:p>
        </w:tc>
      </w:tr>
      <w:tr w:rsidR="002F5423" w14:paraId="7BD29A1E"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A1DEFCB" w14:textId="77777777" w:rsidR="002F5423" w:rsidRDefault="00837FD4">
            <w:r>
              <w:rPr>
                <w:sz w:val="20"/>
              </w:rPr>
              <w:t>CV #</w:t>
            </w:r>
          </w:p>
        </w:tc>
        <w:tc>
          <w:tcPr>
            <w:tcW w:w="2880" w:type="dxa"/>
          </w:tcPr>
          <w:p w14:paraId="698540E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5</w:t>
            </w:r>
          </w:p>
        </w:tc>
        <w:tc>
          <w:tcPr>
            <w:tcW w:w="2880" w:type="dxa"/>
          </w:tcPr>
          <w:p w14:paraId="38179597"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563EC82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96F700D" w14:textId="77777777" w:rsidR="002F5423" w:rsidRDefault="00837FD4">
            <w:r>
              <w:rPr>
                <w:sz w:val="20"/>
              </w:rPr>
              <w:t>r</w:t>
            </w:r>
          </w:p>
        </w:tc>
        <w:tc>
          <w:tcPr>
            <w:tcW w:w="2880" w:type="dxa"/>
          </w:tcPr>
          <w:p w14:paraId="232A860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0.58</w:t>
            </w:r>
          </w:p>
        </w:tc>
        <w:tc>
          <w:tcPr>
            <w:tcW w:w="2880" w:type="dxa"/>
          </w:tcPr>
          <w:p w14:paraId="3163A1B1"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2B34C5C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191A3F6" w14:textId="77777777" w:rsidR="002F5423" w:rsidRDefault="00837FD4">
            <w:r>
              <w:rPr>
                <w:sz w:val="20"/>
              </w:rPr>
              <w:t>Network</w:t>
            </w:r>
          </w:p>
        </w:tc>
        <w:tc>
          <w:tcPr>
            <w:tcW w:w="2880" w:type="dxa"/>
          </w:tcPr>
          <w:p w14:paraId="0B4BF0C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7B5FF486"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7E77B4C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293F19B" w14:textId="77777777" w:rsidR="002F5423" w:rsidRDefault="00837FD4">
            <w:r>
              <w:rPr>
                <w:sz w:val="20"/>
              </w:rPr>
              <w:t>Condition</w:t>
            </w:r>
          </w:p>
        </w:tc>
        <w:tc>
          <w:tcPr>
            <w:tcW w:w="5760" w:type="dxa"/>
            <w:gridSpan w:val="2"/>
          </w:tcPr>
          <w:p w14:paraId="20A8956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36EE04E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15F30E0" w14:textId="77777777" w:rsidR="002F5423" w:rsidRDefault="00837FD4">
            <w:r>
              <w:rPr>
                <w:sz w:val="20"/>
              </w:rPr>
              <w:t>HN_up</w:t>
            </w:r>
          </w:p>
        </w:tc>
        <w:tc>
          <w:tcPr>
            <w:tcW w:w="2880" w:type="dxa"/>
          </w:tcPr>
          <w:p w14:paraId="4BE2E18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59F213CA"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-0.05</w:t>
            </w:r>
          </w:p>
        </w:tc>
      </w:tr>
      <w:tr w:rsidR="002F5423" w14:paraId="01792D9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43DCCB4" w14:textId="77777777" w:rsidR="002F5423" w:rsidRDefault="00837FD4">
            <w:r>
              <w:rPr>
                <w:sz w:val="20"/>
              </w:rPr>
              <w:t>EN_up</w:t>
            </w:r>
          </w:p>
        </w:tc>
        <w:tc>
          <w:tcPr>
            <w:tcW w:w="2880" w:type="dxa"/>
          </w:tcPr>
          <w:p w14:paraId="31E3129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-0.19</w:t>
            </w:r>
          </w:p>
        </w:tc>
        <w:tc>
          <w:tcPr>
            <w:tcW w:w="2880" w:type="dxa"/>
          </w:tcPr>
          <w:p w14:paraId="6F4D3F1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r>
      <w:tr w:rsidR="002F5423" w14:paraId="2E4B2A60"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0D6DF89" w14:textId="77777777" w:rsidR="002F5423" w:rsidRDefault="00837FD4">
            <w:r>
              <w:rPr>
                <w:sz w:val="20"/>
              </w:rPr>
              <w:t>HW_up</w:t>
            </w:r>
          </w:p>
        </w:tc>
        <w:tc>
          <w:tcPr>
            <w:tcW w:w="2880" w:type="dxa"/>
          </w:tcPr>
          <w:p w14:paraId="6E4A50E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340E93D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-0.27</w:t>
            </w:r>
          </w:p>
        </w:tc>
      </w:tr>
      <w:tr w:rsidR="002F5423" w14:paraId="78D2940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4A57B58" w14:textId="77777777" w:rsidR="002F5423" w:rsidRDefault="00837FD4">
            <w:r>
              <w:rPr>
                <w:sz w:val="20"/>
              </w:rPr>
              <w:t>EW_up</w:t>
            </w:r>
          </w:p>
        </w:tc>
        <w:tc>
          <w:tcPr>
            <w:tcW w:w="2880" w:type="dxa"/>
          </w:tcPr>
          <w:p w14:paraId="2B79A9F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c>
          <w:tcPr>
            <w:tcW w:w="2880" w:type="dxa"/>
          </w:tcPr>
          <w:p w14:paraId="757A887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r>
      <w:tr w:rsidR="002F5423" w14:paraId="07EF5FF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1868792" w14:textId="77777777" w:rsidR="002F5423" w:rsidRDefault="00837FD4">
            <w:r>
              <w:rPr>
                <w:sz w:val="20"/>
              </w:rPr>
              <w:t>HN_down</w:t>
            </w:r>
          </w:p>
        </w:tc>
        <w:tc>
          <w:tcPr>
            <w:tcW w:w="2880" w:type="dxa"/>
          </w:tcPr>
          <w:p w14:paraId="610BC59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-0.62</w:t>
            </w:r>
          </w:p>
        </w:tc>
        <w:tc>
          <w:tcPr>
            <w:tcW w:w="2880" w:type="dxa"/>
          </w:tcPr>
          <w:p w14:paraId="1BA79AE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0.72</w:t>
            </w:r>
          </w:p>
        </w:tc>
      </w:tr>
      <w:tr w:rsidR="002F5423" w14:paraId="64522A9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541A030" w14:textId="77777777" w:rsidR="002F5423" w:rsidRDefault="00837FD4">
            <w:r>
              <w:rPr>
                <w:sz w:val="20"/>
              </w:rPr>
              <w:t>EN_down</w:t>
            </w:r>
          </w:p>
        </w:tc>
        <w:tc>
          <w:tcPr>
            <w:tcW w:w="2880" w:type="dxa"/>
          </w:tcPr>
          <w:p w14:paraId="41AB04E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c>
          <w:tcPr>
            <w:tcW w:w="2880" w:type="dxa"/>
          </w:tcPr>
          <w:p w14:paraId="58E856A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r>
      <w:tr w:rsidR="002F5423" w14:paraId="0F16A31A"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F39242C" w14:textId="77777777" w:rsidR="002F5423" w:rsidRDefault="00837FD4">
            <w:r>
              <w:rPr>
                <w:sz w:val="20"/>
              </w:rPr>
              <w:t>HW_down</w:t>
            </w:r>
          </w:p>
        </w:tc>
        <w:tc>
          <w:tcPr>
            <w:tcW w:w="2880" w:type="dxa"/>
          </w:tcPr>
          <w:p w14:paraId="0E2D77B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-0.34</w:t>
            </w:r>
          </w:p>
        </w:tc>
        <w:tc>
          <w:tcPr>
            <w:tcW w:w="2880" w:type="dxa"/>
          </w:tcPr>
          <w:p w14:paraId="015759A4"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0.01</w:t>
            </w:r>
          </w:p>
        </w:tc>
      </w:tr>
      <w:tr w:rsidR="002F5423" w14:paraId="719F3AD5"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27BCA99" w14:textId="77777777" w:rsidR="002F5423" w:rsidRDefault="00837FD4">
            <w:r>
              <w:rPr>
                <w:sz w:val="20"/>
              </w:rPr>
              <w:t>EW_down</w:t>
            </w:r>
          </w:p>
        </w:tc>
        <w:tc>
          <w:tcPr>
            <w:tcW w:w="2880" w:type="dxa"/>
          </w:tcPr>
          <w:p w14:paraId="1218571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880" w:type="dxa"/>
          </w:tcPr>
          <w:p w14:paraId="4AD1E732"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r>
    </w:tbl>
    <w:p w14:paraId="04A0FD23" w14:textId="77777777" w:rsidR="002F5423" w:rsidRDefault="002F5423"/>
    <w:p w14:paraId="2F1BCFA7" w14:textId="77777777" w:rsidR="002F5423" w:rsidRDefault="00837FD4">
      <w:pPr>
        <w:pStyle w:val="Heading3"/>
      </w:pPr>
      <w:bookmarkStart w:id="94" w:name="_Toc70591531"/>
      <w:r>
        <w:t xml:space="preserve">Significant </w:t>
      </w:r>
      <w:r>
        <w:t>Correlation with HW_RT</w:t>
      </w:r>
      <w:bookmarkEnd w:id="94"/>
    </w:p>
    <w:p w14:paraId="58FA0C63" w14:textId="77777777" w:rsidR="002F5423" w:rsidRDefault="00837FD4">
      <w:pPr>
        <w:pStyle w:val="Heading4"/>
      </w:pPr>
      <w:r>
        <w:t xml:space="preserve">C2_Pos_86_LPN_1.52 &amp; </w:t>
      </w:r>
      <w:r>
        <w:br/>
        <w:t xml:space="preserve">C3_Pos_71_1RESP_1.14 </w:t>
      </w:r>
    </w:p>
    <w:p w14:paraId="0BBA2030" w14:textId="77777777" w:rsidR="002F5423" w:rsidRDefault="00837FD4">
      <w:r>
        <w:t>Significant correlation between RESP and HW_RT</w:t>
      </w:r>
    </w:p>
    <w:tbl>
      <w:tblPr>
        <w:tblStyle w:val="LightList-Accent1"/>
        <w:tblW w:w="0" w:type="auto"/>
        <w:tblLook w:val="04A0" w:firstRow="1" w:lastRow="0" w:firstColumn="1" w:lastColumn="0" w:noHBand="0" w:noVBand="1"/>
      </w:tblPr>
      <w:tblGrid>
        <w:gridCol w:w="2880"/>
        <w:gridCol w:w="2880"/>
        <w:gridCol w:w="2880"/>
      </w:tblGrid>
      <w:tr w:rsidR="002F5423" w14:paraId="499F881D"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E718C54" w14:textId="77777777" w:rsidR="002F5423" w:rsidRDefault="00837FD4">
            <w:r>
              <w:rPr>
                <w:sz w:val="20"/>
              </w:rPr>
              <w:t>CCA</w:t>
            </w:r>
          </w:p>
        </w:tc>
        <w:tc>
          <w:tcPr>
            <w:tcW w:w="2880" w:type="dxa"/>
          </w:tcPr>
          <w:p w14:paraId="652169E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4DE79DD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662049C1"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0835AB29" w14:textId="77777777" w:rsidR="002F5423" w:rsidRDefault="00837FD4">
            <w:r>
              <w:rPr>
                <w:sz w:val="20"/>
              </w:rPr>
              <w:t>Network Group</w:t>
            </w:r>
          </w:p>
        </w:tc>
        <w:tc>
          <w:tcPr>
            <w:tcW w:w="5760" w:type="dxa"/>
            <w:gridSpan w:val="2"/>
          </w:tcPr>
          <w:p w14:paraId="0DF40995"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RESP &amp; LPN</w:t>
            </w:r>
          </w:p>
        </w:tc>
      </w:tr>
      <w:tr w:rsidR="002F5423" w14:paraId="6C881E16"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FBA6CE4" w14:textId="77777777" w:rsidR="002F5423" w:rsidRDefault="00837FD4">
            <w:r>
              <w:rPr>
                <w:sz w:val="20"/>
              </w:rPr>
              <w:t>CV #</w:t>
            </w:r>
          </w:p>
        </w:tc>
        <w:tc>
          <w:tcPr>
            <w:tcW w:w="2880" w:type="dxa"/>
          </w:tcPr>
          <w:p w14:paraId="2DF069B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5</w:t>
            </w:r>
          </w:p>
        </w:tc>
        <w:tc>
          <w:tcPr>
            <w:tcW w:w="2880" w:type="dxa"/>
          </w:tcPr>
          <w:p w14:paraId="7B14EAFE"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6F5BEAF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CF73019" w14:textId="77777777" w:rsidR="002F5423" w:rsidRDefault="00837FD4">
            <w:r>
              <w:rPr>
                <w:sz w:val="20"/>
              </w:rPr>
              <w:t>r</w:t>
            </w:r>
          </w:p>
        </w:tc>
        <w:tc>
          <w:tcPr>
            <w:tcW w:w="2880" w:type="dxa"/>
          </w:tcPr>
          <w:p w14:paraId="71FCFD87"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0.54</w:t>
            </w:r>
          </w:p>
        </w:tc>
        <w:tc>
          <w:tcPr>
            <w:tcW w:w="2880" w:type="dxa"/>
          </w:tcPr>
          <w:p w14:paraId="11972B11"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6CE1125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450E922" w14:textId="77777777" w:rsidR="002F5423" w:rsidRDefault="00837FD4">
            <w:r>
              <w:rPr>
                <w:sz w:val="20"/>
              </w:rPr>
              <w:t>Network</w:t>
            </w:r>
          </w:p>
        </w:tc>
        <w:tc>
          <w:tcPr>
            <w:tcW w:w="2880" w:type="dxa"/>
          </w:tcPr>
          <w:p w14:paraId="1F0C7F3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RESP</w:t>
            </w:r>
          </w:p>
        </w:tc>
        <w:tc>
          <w:tcPr>
            <w:tcW w:w="2880" w:type="dxa"/>
          </w:tcPr>
          <w:p w14:paraId="3D792DD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0F86474F"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118936AD" w14:textId="77777777" w:rsidR="002F5423" w:rsidRDefault="00837FD4">
            <w:r>
              <w:rPr>
                <w:sz w:val="20"/>
              </w:rPr>
              <w:t>Condition</w:t>
            </w:r>
          </w:p>
        </w:tc>
        <w:tc>
          <w:tcPr>
            <w:tcW w:w="5760" w:type="dxa"/>
            <w:gridSpan w:val="2"/>
          </w:tcPr>
          <w:p w14:paraId="58033E9F"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4B24A77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D6A6A9B" w14:textId="77777777" w:rsidR="002F5423" w:rsidRDefault="00837FD4">
            <w:r>
              <w:rPr>
                <w:sz w:val="20"/>
              </w:rPr>
              <w:t>HN_up</w:t>
            </w:r>
          </w:p>
        </w:tc>
        <w:tc>
          <w:tcPr>
            <w:tcW w:w="2880" w:type="dxa"/>
          </w:tcPr>
          <w:p w14:paraId="66888C0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1F70F2F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-0.05</w:t>
            </w:r>
          </w:p>
        </w:tc>
      </w:tr>
      <w:tr w:rsidR="002F5423" w14:paraId="0AF53D1C"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8398EF8" w14:textId="77777777" w:rsidR="002F5423" w:rsidRDefault="00837FD4">
            <w:r>
              <w:rPr>
                <w:sz w:val="20"/>
              </w:rPr>
              <w:t>EN_up</w:t>
            </w:r>
          </w:p>
        </w:tc>
        <w:tc>
          <w:tcPr>
            <w:tcW w:w="2880" w:type="dxa"/>
          </w:tcPr>
          <w:p w14:paraId="332E9AE8"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-0.19</w:t>
            </w:r>
          </w:p>
        </w:tc>
        <w:tc>
          <w:tcPr>
            <w:tcW w:w="2880" w:type="dxa"/>
          </w:tcPr>
          <w:p w14:paraId="1DF995D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0.24</w:t>
            </w:r>
          </w:p>
        </w:tc>
      </w:tr>
      <w:tr w:rsidR="002F5423" w14:paraId="35AB029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D3607E7" w14:textId="77777777" w:rsidR="002F5423" w:rsidRDefault="00837FD4">
            <w:r>
              <w:rPr>
                <w:sz w:val="20"/>
              </w:rPr>
              <w:t>HW_up</w:t>
            </w:r>
          </w:p>
        </w:tc>
        <w:tc>
          <w:tcPr>
            <w:tcW w:w="2880" w:type="dxa"/>
          </w:tcPr>
          <w:p w14:paraId="1CDA139E"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0.25</w:t>
            </w:r>
          </w:p>
        </w:tc>
        <w:tc>
          <w:tcPr>
            <w:tcW w:w="2880" w:type="dxa"/>
          </w:tcPr>
          <w:p w14:paraId="752F610C"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-0.27</w:t>
            </w:r>
          </w:p>
        </w:tc>
      </w:tr>
      <w:tr w:rsidR="002F5423" w14:paraId="5A00301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C8F5728" w14:textId="77777777" w:rsidR="002F5423" w:rsidRDefault="00837FD4">
            <w:r>
              <w:rPr>
                <w:sz w:val="20"/>
              </w:rPr>
              <w:t>EW_up</w:t>
            </w:r>
          </w:p>
        </w:tc>
        <w:tc>
          <w:tcPr>
            <w:tcW w:w="2880" w:type="dxa"/>
          </w:tcPr>
          <w:p w14:paraId="220FA6D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0.08</w:t>
            </w:r>
          </w:p>
        </w:tc>
        <w:tc>
          <w:tcPr>
            <w:tcW w:w="2880" w:type="dxa"/>
          </w:tcPr>
          <w:p w14:paraId="4D809C7C"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0.09</w:t>
            </w:r>
          </w:p>
        </w:tc>
      </w:tr>
      <w:tr w:rsidR="002F5423" w14:paraId="0EE9AC8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441C389" w14:textId="77777777" w:rsidR="002F5423" w:rsidRDefault="00837FD4">
            <w:r>
              <w:rPr>
                <w:sz w:val="20"/>
              </w:rPr>
              <w:t>HN_down</w:t>
            </w:r>
          </w:p>
        </w:tc>
        <w:tc>
          <w:tcPr>
            <w:tcW w:w="2880" w:type="dxa"/>
          </w:tcPr>
          <w:p w14:paraId="79F74F2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-0.62</w:t>
            </w:r>
          </w:p>
        </w:tc>
        <w:tc>
          <w:tcPr>
            <w:tcW w:w="2880" w:type="dxa"/>
          </w:tcPr>
          <w:p w14:paraId="1FA4C36B"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0.72</w:t>
            </w:r>
          </w:p>
        </w:tc>
      </w:tr>
      <w:tr w:rsidR="002F5423" w14:paraId="6A091557"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58C638D" w14:textId="77777777" w:rsidR="002F5423" w:rsidRDefault="00837FD4">
            <w:r>
              <w:rPr>
                <w:sz w:val="20"/>
              </w:rPr>
              <w:t>EN_down</w:t>
            </w:r>
          </w:p>
        </w:tc>
        <w:tc>
          <w:tcPr>
            <w:tcW w:w="2880" w:type="dxa"/>
          </w:tcPr>
          <w:p w14:paraId="65D3EE0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-0.49</w:t>
            </w:r>
          </w:p>
        </w:tc>
        <w:tc>
          <w:tcPr>
            <w:tcW w:w="2880" w:type="dxa"/>
          </w:tcPr>
          <w:p w14:paraId="0E5EE879"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r>
      <w:tr w:rsidR="002F5423" w14:paraId="5E250369"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9848AF6" w14:textId="77777777" w:rsidR="002F5423" w:rsidRDefault="00837FD4">
            <w:r>
              <w:rPr>
                <w:sz w:val="20"/>
              </w:rPr>
              <w:t>HW_down</w:t>
            </w:r>
          </w:p>
        </w:tc>
        <w:tc>
          <w:tcPr>
            <w:tcW w:w="2880" w:type="dxa"/>
          </w:tcPr>
          <w:p w14:paraId="6CD3EFD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-0.34</w:t>
            </w:r>
          </w:p>
        </w:tc>
        <w:tc>
          <w:tcPr>
            <w:tcW w:w="2880" w:type="dxa"/>
          </w:tcPr>
          <w:p w14:paraId="19A4B0F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0.01</w:t>
            </w:r>
          </w:p>
        </w:tc>
      </w:tr>
      <w:tr w:rsidR="002F5423" w14:paraId="0309175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D00C8A2" w14:textId="77777777" w:rsidR="002F5423" w:rsidRDefault="00837FD4">
            <w:r>
              <w:rPr>
                <w:sz w:val="20"/>
              </w:rPr>
              <w:t>EW_down</w:t>
            </w:r>
          </w:p>
        </w:tc>
        <w:tc>
          <w:tcPr>
            <w:tcW w:w="2880" w:type="dxa"/>
          </w:tcPr>
          <w:p w14:paraId="321DC18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0.27</w:t>
            </w:r>
          </w:p>
        </w:tc>
        <w:tc>
          <w:tcPr>
            <w:tcW w:w="2880" w:type="dxa"/>
          </w:tcPr>
          <w:p w14:paraId="3A950C63"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-0.16</w:t>
            </w:r>
          </w:p>
        </w:tc>
      </w:tr>
    </w:tbl>
    <w:p w14:paraId="0ED15B98" w14:textId="77777777" w:rsidR="002F5423" w:rsidRDefault="002F5423"/>
    <w:p w14:paraId="10B39AC9" w14:textId="77777777" w:rsidR="002F5423" w:rsidRDefault="00837FD4">
      <w:pPr>
        <w:pStyle w:val="Heading3"/>
      </w:pPr>
      <w:bookmarkStart w:id="95" w:name="_Toc70591532"/>
      <w:r>
        <w:t>Significant Correlation with AccHW</w:t>
      </w:r>
      <w:bookmarkEnd w:id="95"/>
    </w:p>
    <w:p w14:paraId="5545BCDA" w14:textId="77777777" w:rsidR="002F5423" w:rsidRDefault="00837FD4">
      <w:pPr>
        <w:pStyle w:val="Heading4"/>
      </w:pPr>
      <w:r>
        <w:t xml:space="preserve">C1_Neg_91_TDMN_0.77 &amp; </w:t>
      </w:r>
      <w:r>
        <w:br/>
        <w:t xml:space="preserve">C2_Pos_86_LPN_1.52 </w:t>
      </w:r>
    </w:p>
    <w:p w14:paraId="6F6ADAFF" w14:textId="77777777" w:rsidR="002F5423" w:rsidRDefault="00837FD4">
      <w:r>
        <w:t>Significant correlation between DMN and AccHW</w:t>
      </w:r>
    </w:p>
    <w:tbl>
      <w:tblPr>
        <w:tblStyle w:val="LightList-Accent1"/>
        <w:tblW w:w="0" w:type="auto"/>
        <w:tblLook w:val="04A0" w:firstRow="1" w:lastRow="0" w:firstColumn="1" w:lastColumn="0" w:noHBand="0" w:noVBand="1"/>
      </w:tblPr>
      <w:tblGrid>
        <w:gridCol w:w="2880"/>
        <w:gridCol w:w="2880"/>
        <w:gridCol w:w="2880"/>
      </w:tblGrid>
      <w:tr w:rsidR="002F5423" w14:paraId="6E1CC3E1" w14:textId="77777777" w:rsidTr="002F5423">
        <w:trPr>
          <w:cnfStyle w:val="100000000000" w:firstRow="1" w:lastRow="0" w:firstColumn="0" w:lastColumn="0" w:oddVBand="0" w:evenVBand="0" w:oddHBand="0"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16066BD" w14:textId="77777777" w:rsidR="002F5423" w:rsidRDefault="00837FD4">
            <w:r>
              <w:rPr>
                <w:sz w:val="20"/>
              </w:rPr>
              <w:t>CCA</w:t>
            </w:r>
          </w:p>
        </w:tc>
        <w:tc>
          <w:tcPr>
            <w:tcW w:w="2880" w:type="dxa"/>
          </w:tcPr>
          <w:p w14:paraId="1A52557A"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c>
          <w:tcPr>
            <w:tcW w:w="2880" w:type="dxa"/>
          </w:tcPr>
          <w:p w14:paraId="63A5E3B0" w14:textId="77777777" w:rsidR="002F5423" w:rsidRDefault="002F5423">
            <w:pPr>
              <w:jc w:val="center"/>
              <w:cnfStyle w:val="100000000000" w:firstRow="1" w:lastRow="0" w:firstColumn="0" w:lastColumn="0" w:oddVBand="0" w:evenVBand="0" w:oddHBand="0" w:evenHBand="0" w:firstRowFirstColumn="0" w:firstRowLastColumn="0" w:lastRowFirstColumn="0" w:lastRowLastColumn="0"/>
            </w:pPr>
          </w:p>
        </w:tc>
      </w:tr>
      <w:tr w:rsidR="002F5423" w14:paraId="37E3EB10"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09392FC" w14:textId="77777777" w:rsidR="002F5423" w:rsidRDefault="00837FD4">
            <w:r>
              <w:rPr>
                <w:sz w:val="20"/>
              </w:rPr>
              <w:t>Network Group</w:t>
            </w:r>
          </w:p>
        </w:tc>
        <w:tc>
          <w:tcPr>
            <w:tcW w:w="5760" w:type="dxa"/>
            <w:gridSpan w:val="2"/>
          </w:tcPr>
          <w:p w14:paraId="187ABE51"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DMN &amp;</w:t>
            </w:r>
            <w:r>
              <w:rPr>
                <w:sz w:val="20"/>
              </w:rPr>
              <w:t xml:space="preserve"> LPN</w:t>
            </w:r>
          </w:p>
        </w:tc>
      </w:tr>
      <w:tr w:rsidR="002F5423" w14:paraId="0C5B9908"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DBDA326" w14:textId="77777777" w:rsidR="002F5423" w:rsidRDefault="00837FD4">
            <w:r>
              <w:rPr>
                <w:sz w:val="20"/>
              </w:rPr>
              <w:t>CV #</w:t>
            </w:r>
          </w:p>
        </w:tc>
        <w:tc>
          <w:tcPr>
            <w:tcW w:w="2880" w:type="dxa"/>
          </w:tcPr>
          <w:p w14:paraId="2F28B695"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7</w:t>
            </w:r>
          </w:p>
        </w:tc>
        <w:tc>
          <w:tcPr>
            <w:tcW w:w="2880" w:type="dxa"/>
          </w:tcPr>
          <w:p w14:paraId="47F13A6F" w14:textId="77777777" w:rsidR="002F5423" w:rsidRDefault="002F5423">
            <w:pPr>
              <w:jc w:val="center"/>
              <w:cnfStyle w:val="000000000000" w:firstRow="0" w:lastRow="0" w:firstColumn="0" w:lastColumn="0" w:oddVBand="0" w:evenVBand="0" w:oddHBand="0" w:evenHBand="0" w:firstRowFirstColumn="0" w:firstRowLastColumn="0" w:lastRowFirstColumn="0" w:lastRowLastColumn="0"/>
            </w:pPr>
          </w:p>
        </w:tc>
      </w:tr>
      <w:tr w:rsidR="002F5423" w14:paraId="18A04192"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10A802E" w14:textId="77777777" w:rsidR="002F5423" w:rsidRDefault="00837FD4">
            <w:r>
              <w:rPr>
                <w:sz w:val="20"/>
              </w:rPr>
              <w:t>r</w:t>
            </w:r>
          </w:p>
        </w:tc>
        <w:tc>
          <w:tcPr>
            <w:tcW w:w="2880" w:type="dxa"/>
          </w:tcPr>
          <w:p w14:paraId="7AE427F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0.53</w:t>
            </w:r>
          </w:p>
        </w:tc>
        <w:tc>
          <w:tcPr>
            <w:tcW w:w="2880" w:type="dxa"/>
          </w:tcPr>
          <w:p w14:paraId="1DDF3FD3" w14:textId="77777777" w:rsidR="002F5423" w:rsidRDefault="002F5423">
            <w:pPr>
              <w:jc w:val="center"/>
              <w:cnfStyle w:val="000000100000" w:firstRow="0" w:lastRow="0" w:firstColumn="0" w:lastColumn="0" w:oddVBand="0" w:evenVBand="0" w:oddHBand="1" w:evenHBand="0" w:firstRowFirstColumn="0" w:firstRowLastColumn="0" w:lastRowFirstColumn="0" w:lastRowLastColumn="0"/>
            </w:pPr>
          </w:p>
        </w:tc>
      </w:tr>
      <w:tr w:rsidR="002F5423" w14:paraId="496B9CE4"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7002F31" w14:textId="77777777" w:rsidR="002F5423" w:rsidRDefault="00837FD4">
            <w:r>
              <w:rPr>
                <w:sz w:val="20"/>
              </w:rPr>
              <w:t>Network</w:t>
            </w:r>
          </w:p>
        </w:tc>
        <w:tc>
          <w:tcPr>
            <w:tcW w:w="2880" w:type="dxa"/>
          </w:tcPr>
          <w:p w14:paraId="3D1F4AA2"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DMN</w:t>
            </w:r>
          </w:p>
        </w:tc>
        <w:tc>
          <w:tcPr>
            <w:tcW w:w="2880" w:type="dxa"/>
          </w:tcPr>
          <w:p w14:paraId="747F0EE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LPN</w:t>
            </w:r>
          </w:p>
        </w:tc>
      </w:tr>
      <w:tr w:rsidR="002F5423" w14:paraId="436A433D"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406EC31A" w14:textId="77777777" w:rsidR="002F5423" w:rsidRDefault="00837FD4">
            <w:r>
              <w:rPr>
                <w:sz w:val="20"/>
              </w:rPr>
              <w:t>Condition</w:t>
            </w:r>
          </w:p>
        </w:tc>
        <w:tc>
          <w:tcPr>
            <w:tcW w:w="5760" w:type="dxa"/>
            <w:gridSpan w:val="2"/>
          </w:tcPr>
          <w:p w14:paraId="743F81FA"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Loadings</w:t>
            </w:r>
          </w:p>
        </w:tc>
      </w:tr>
      <w:tr w:rsidR="002F5423" w14:paraId="3C412F25"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EA258E5" w14:textId="77777777" w:rsidR="002F5423" w:rsidRDefault="00837FD4">
            <w:r>
              <w:rPr>
                <w:sz w:val="20"/>
              </w:rPr>
              <w:t>HN_up</w:t>
            </w:r>
          </w:p>
        </w:tc>
        <w:tc>
          <w:tcPr>
            <w:tcW w:w="2880" w:type="dxa"/>
          </w:tcPr>
          <w:p w14:paraId="15392BF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0.12</w:t>
            </w:r>
          </w:p>
        </w:tc>
        <w:tc>
          <w:tcPr>
            <w:tcW w:w="2880" w:type="dxa"/>
          </w:tcPr>
          <w:p w14:paraId="4D57CC30"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0.46</w:t>
            </w:r>
          </w:p>
        </w:tc>
      </w:tr>
      <w:tr w:rsidR="002F5423" w14:paraId="74AB4668"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2BBA72E3" w14:textId="77777777" w:rsidR="002F5423" w:rsidRDefault="00837FD4">
            <w:r>
              <w:rPr>
                <w:sz w:val="20"/>
              </w:rPr>
              <w:t>EN_up</w:t>
            </w:r>
          </w:p>
        </w:tc>
        <w:tc>
          <w:tcPr>
            <w:tcW w:w="2880" w:type="dxa"/>
          </w:tcPr>
          <w:p w14:paraId="2AD63D24"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-0.29</w:t>
            </w:r>
          </w:p>
        </w:tc>
        <w:tc>
          <w:tcPr>
            <w:tcW w:w="2880" w:type="dxa"/>
          </w:tcPr>
          <w:p w14:paraId="77F45D4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-0.22</w:t>
            </w:r>
          </w:p>
        </w:tc>
      </w:tr>
      <w:tr w:rsidR="002F5423" w14:paraId="79380AE3"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9B8E6E9" w14:textId="77777777" w:rsidR="002F5423" w:rsidRDefault="00837FD4">
            <w:r>
              <w:rPr>
                <w:sz w:val="20"/>
              </w:rPr>
              <w:t>HW_up</w:t>
            </w:r>
          </w:p>
        </w:tc>
        <w:tc>
          <w:tcPr>
            <w:tcW w:w="2880" w:type="dxa"/>
          </w:tcPr>
          <w:p w14:paraId="757F5E7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0.24</w:t>
            </w:r>
          </w:p>
        </w:tc>
        <w:tc>
          <w:tcPr>
            <w:tcW w:w="2880" w:type="dxa"/>
          </w:tcPr>
          <w:p w14:paraId="32581C0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0.45</w:t>
            </w:r>
          </w:p>
        </w:tc>
      </w:tr>
      <w:tr w:rsidR="002F5423" w14:paraId="197C5189"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6069834" w14:textId="77777777" w:rsidR="002F5423" w:rsidRDefault="00837FD4">
            <w:r>
              <w:rPr>
                <w:sz w:val="20"/>
              </w:rPr>
              <w:t>EW_up</w:t>
            </w:r>
          </w:p>
        </w:tc>
        <w:tc>
          <w:tcPr>
            <w:tcW w:w="2880" w:type="dxa"/>
          </w:tcPr>
          <w:p w14:paraId="7609F8E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-0.29</w:t>
            </w:r>
          </w:p>
        </w:tc>
        <w:tc>
          <w:tcPr>
            <w:tcW w:w="2880" w:type="dxa"/>
          </w:tcPr>
          <w:p w14:paraId="779E930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0.05</w:t>
            </w:r>
          </w:p>
        </w:tc>
      </w:tr>
      <w:tr w:rsidR="002F5423" w14:paraId="00162B11"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5150B954" w14:textId="77777777" w:rsidR="002F5423" w:rsidRDefault="00837FD4">
            <w:r>
              <w:rPr>
                <w:sz w:val="20"/>
              </w:rPr>
              <w:t>HN_down</w:t>
            </w:r>
          </w:p>
        </w:tc>
        <w:tc>
          <w:tcPr>
            <w:tcW w:w="2880" w:type="dxa"/>
          </w:tcPr>
          <w:p w14:paraId="20E2AD13"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-0.55</w:t>
            </w:r>
          </w:p>
        </w:tc>
        <w:tc>
          <w:tcPr>
            <w:tcW w:w="2880" w:type="dxa"/>
          </w:tcPr>
          <w:p w14:paraId="33167869"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sz w:val="20"/>
              </w:rPr>
              <w:t>0.02</w:t>
            </w:r>
          </w:p>
        </w:tc>
      </w:tr>
      <w:tr w:rsidR="002F5423" w14:paraId="7C00563E"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6D7ED343" w14:textId="77777777" w:rsidR="002F5423" w:rsidRDefault="00837FD4">
            <w:r>
              <w:rPr>
                <w:sz w:val="20"/>
              </w:rPr>
              <w:t>EN_down</w:t>
            </w:r>
          </w:p>
        </w:tc>
        <w:tc>
          <w:tcPr>
            <w:tcW w:w="2880" w:type="dxa"/>
          </w:tcPr>
          <w:p w14:paraId="357B9200"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-0.38</w:t>
            </w:r>
          </w:p>
        </w:tc>
        <w:tc>
          <w:tcPr>
            <w:tcW w:w="2880" w:type="dxa"/>
          </w:tcPr>
          <w:p w14:paraId="609CD766"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b/>
                <w:sz w:val="20"/>
              </w:rPr>
              <w:t>0.62</w:t>
            </w:r>
          </w:p>
        </w:tc>
      </w:tr>
      <w:tr w:rsidR="002F5423" w14:paraId="7505CE77" w14:textId="77777777" w:rsidTr="002F5423">
        <w:trPr>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33F981D5" w14:textId="77777777" w:rsidR="002F5423" w:rsidRDefault="00837FD4">
            <w:r>
              <w:rPr>
                <w:sz w:val="20"/>
              </w:rPr>
              <w:t>HW_down</w:t>
            </w:r>
          </w:p>
        </w:tc>
        <w:tc>
          <w:tcPr>
            <w:tcW w:w="2880" w:type="dxa"/>
          </w:tcPr>
          <w:p w14:paraId="05F6A538"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-0.42</w:t>
            </w:r>
          </w:p>
        </w:tc>
        <w:tc>
          <w:tcPr>
            <w:tcW w:w="2880" w:type="dxa"/>
          </w:tcPr>
          <w:p w14:paraId="622D0AD7" w14:textId="77777777" w:rsidR="002F5423" w:rsidRDefault="00837FD4">
            <w:pPr>
              <w:jc w:val="center"/>
              <w:cnfStyle w:val="000000000000" w:firstRow="0" w:lastRow="0" w:firstColumn="0" w:lastColumn="0" w:oddVBand="0" w:evenVBand="0" w:oddHBand="0" w:evenHBand="0" w:firstRowFirstColumn="0" w:firstRowLastColumn="0" w:lastRowFirstColumn="0" w:lastRowLastColumn="0"/>
            </w:pPr>
            <w:r>
              <w:rPr>
                <w:b/>
                <w:sz w:val="20"/>
              </w:rPr>
              <w:t>0.43</w:t>
            </w:r>
          </w:p>
        </w:tc>
      </w:tr>
      <w:tr w:rsidR="002F5423" w14:paraId="470F45C3" w14:textId="77777777" w:rsidTr="002F5423">
        <w:trPr>
          <w:cnfStyle w:val="000000100000" w:firstRow="0" w:lastRow="0" w:firstColumn="0" w:lastColumn="0" w:oddVBand="0" w:evenVBand="0" w:oddHBand="1" w:evenHBand="0" w:firstRowFirstColumn="0" w:firstRowLastColumn="0" w:lastRowFirstColumn="0" w:lastRowLastColumn="0"/>
          <w:trHeight w:hRule="exact" w:val="283"/>
        </w:trPr>
        <w:tc>
          <w:tcPr>
            <w:cnfStyle w:val="001000000000" w:firstRow="0" w:lastRow="0" w:firstColumn="1" w:lastColumn="0" w:oddVBand="0" w:evenVBand="0" w:oddHBand="0" w:evenHBand="0" w:firstRowFirstColumn="0" w:firstRowLastColumn="0" w:lastRowFirstColumn="0" w:lastRowLastColumn="0"/>
            <w:tcW w:w="2880" w:type="dxa"/>
          </w:tcPr>
          <w:p w14:paraId="7ACEAECD" w14:textId="77777777" w:rsidR="002F5423" w:rsidRDefault="00837FD4">
            <w:r>
              <w:rPr>
                <w:sz w:val="20"/>
              </w:rPr>
              <w:t>EW_down</w:t>
            </w:r>
          </w:p>
        </w:tc>
        <w:tc>
          <w:tcPr>
            <w:tcW w:w="2880" w:type="dxa"/>
          </w:tcPr>
          <w:p w14:paraId="6614ED2D"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0.26</w:t>
            </w:r>
          </w:p>
        </w:tc>
        <w:tc>
          <w:tcPr>
            <w:tcW w:w="2880" w:type="dxa"/>
          </w:tcPr>
          <w:p w14:paraId="4BDBB72E" w14:textId="77777777" w:rsidR="002F5423" w:rsidRDefault="00837FD4">
            <w:pPr>
              <w:jc w:val="center"/>
              <w:cnfStyle w:val="000000100000" w:firstRow="0" w:lastRow="0" w:firstColumn="0" w:lastColumn="0" w:oddVBand="0" w:evenVBand="0" w:oddHBand="1" w:evenHBand="0" w:firstRowFirstColumn="0" w:firstRowLastColumn="0" w:lastRowFirstColumn="0" w:lastRowLastColumn="0"/>
            </w:pPr>
            <w:r>
              <w:rPr>
                <w:sz w:val="20"/>
              </w:rPr>
              <w:t>0.29</w:t>
            </w:r>
          </w:p>
        </w:tc>
      </w:tr>
    </w:tbl>
    <w:p w14:paraId="2FF432D1" w14:textId="77777777" w:rsidR="002F5423" w:rsidRDefault="002F5423"/>
    <w:sectPr w:rsidR="002F54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5423"/>
    <w:rsid w:val="00326F90"/>
    <w:rsid w:val="00837F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D9468"/>
  <w14:defaultImageDpi w14:val="300"/>
  <w15:docId w15:val="{44781349-BB00-354A-91E9-F0D6D997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rPr>
      <w:b/>
      <w:sz w:val="2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37FD4"/>
    <w:pPr>
      <w:spacing w:before="120" w:after="0"/>
    </w:pPr>
    <w:rPr>
      <w:b/>
      <w:bCs/>
      <w:i/>
      <w:iCs/>
      <w:sz w:val="24"/>
      <w:szCs w:val="24"/>
    </w:rPr>
  </w:style>
  <w:style w:type="paragraph" w:styleId="TOC2">
    <w:name w:val="toc 2"/>
    <w:basedOn w:val="Normal"/>
    <w:next w:val="Normal"/>
    <w:autoRedefine/>
    <w:uiPriority w:val="39"/>
    <w:unhideWhenUsed/>
    <w:rsid w:val="00837FD4"/>
    <w:pPr>
      <w:spacing w:before="120" w:after="0"/>
      <w:ind w:left="220"/>
    </w:pPr>
    <w:rPr>
      <w:b/>
      <w:bCs/>
    </w:rPr>
  </w:style>
  <w:style w:type="paragraph" w:styleId="TOC3">
    <w:name w:val="toc 3"/>
    <w:basedOn w:val="Normal"/>
    <w:next w:val="Normal"/>
    <w:autoRedefine/>
    <w:uiPriority w:val="39"/>
    <w:unhideWhenUsed/>
    <w:rsid w:val="00837FD4"/>
    <w:pPr>
      <w:spacing w:after="0"/>
      <w:ind w:left="440"/>
    </w:pPr>
    <w:rPr>
      <w:sz w:val="20"/>
      <w:szCs w:val="20"/>
    </w:rPr>
  </w:style>
  <w:style w:type="paragraph" w:styleId="TOC4">
    <w:name w:val="toc 4"/>
    <w:basedOn w:val="Normal"/>
    <w:next w:val="Normal"/>
    <w:autoRedefine/>
    <w:uiPriority w:val="39"/>
    <w:unhideWhenUsed/>
    <w:rsid w:val="00837FD4"/>
    <w:pPr>
      <w:spacing w:after="0"/>
      <w:ind w:left="660"/>
    </w:pPr>
    <w:rPr>
      <w:sz w:val="20"/>
      <w:szCs w:val="20"/>
    </w:rPr>
  </w:style>
  <w:style w:type="paragraph" w:styleId="TOC5">
    <w:name w:val="toc 5"/>
    <w:basedOn w:val="Normal"/>
    <w:next w:val="Normal"/>
    <w:autoRedefine/>
    <w:uiPriority w:val="39"/>
    <w:unhideWhenUsed/>
    <w:rsid w:val="00837FD4"/>
    <w:pPr>
      <w:spacing w:after="0"/>
      <w:ind w:left="880"/>
    </w:pPr>
    <w:rPr>
      <w:sz w:val="20"/>
      <w:szCs w:val="20"/>
    </w:rPr>
  </w:style>
  <w:style w:type="paragraph" w:styleId="TOC6">
    <w:name w:val="toc 6"/>
    <w:basedOn w:val="Normal"/>
    <w:next w:val="Normal"/>
    <w:autoRedefine/>
    <w:uiPriority w:val="39"/>
    <w:unhideWhenUsed/>
    <w:rsid w:val="00837FD4"/>
    <w:pPr>
      <w:spacing w:after="0"/>
      <w:ind w:left="1100"/>
    </w:pPr>
    <w:rPr>
      <w:sz w:val="20"/>
      <w:szCs w:val="20"/>
    </w:rPr>
  </w:style>
  <w:style w:type="paragraph" w:styleId="TOC7">
    <w:name w:val="toc 7"/>
    <w:basedOn w:val="Normal"/>
    <w:next w:val="Normal"/>
    <w:autoRedefine/>
    <w:uiPriority w:val="39"/>
    <w:unhideWhenUsed/>
    <w:rsid w:val="00837FD4"/>
    <w:pPr>
      <w:spacing w:after="0"/>
      <w:ind w:left="1320"/>
    </w:pPr>
    <w:rPr>
      <w:sz w:val="20"/>
      <w:szCs w:val="20"/>
    </w:rPr>
  </w:style>
  <w:style w:type="paragraph" w:styleId="TOC8">
    <w:name w:val="toc 8"/>
    <w:basedOn w:val="Normal"/>
    <w:next w:val="Normal"/>
    <w:autoRedefine/>
    <w:uiPriority w:val="39"/>
    <w:unhideWhenUsed/>
    <w:rsid w:val="00837FD4"/>
    <w:pPr>
      <w:spacing w:after="0"/>
      <w:ind w:left="1540"/>
    </w:pPr>
    <w:rPr>
      <w:sz w:val="20"/>
      <w:szCs w:val="20"/>
    </w:rPr>
  </w:style>
  <w:style w:type="paragraph" w:styleId="TOC9">
    <w:name w:val="toc 9"/>
    <w:basedOn w:val="Normal"/>
    <w:next w:val="Normal"/>
    <w:autoRedefine/>
    <w:uiPriority w:val="39"/>
    <w:unhideWhenUsed/>
    <w:rsid w:val="00837FD4"/>
    <w:pPr>
      <w:spacing w:after="0"/>
      <w:ind w:left="1760"/>
    </w:pPr>
    <w:rPr>
      <w:sz w:val="20"/>
      <w:szCs w:val="20"/>
    </w:rPr>
  </w:style>
  <w:style w:type="character" w:styleId="Hyperlink">
    <w:name w:val="Hyperlink"/>
    <w:basedOn w:val="DefaultParagraphFont"/>
    <w:uiPriority w:val="99"/>
    <w:unhideWhenUsed/>
    <w:rsid w:val="00837FD4"/>
    <w:rPr>
      <w:color w:val="0000FF" w:themeColor="hyperlink"/>
      <w:u w:val="single"/>
    </w:rPr>
  </w:style>
  <w:style w:type="character" w:styleId="UnresolvedMention">
    <w:name w:val="Unresolved Mention"/>
    <w:basedOn w:val="DefaultParagraphFont"/>
    <w:uiPriority w:val="99"/>
    <w:semiHidden/>
    <w:unhideWhenUsed/>
    <w:rsid w:val="00837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44</Pages>
  <Words>9135</Words>
  <Characters>41109</Characters>
  <Application>Microsoft Office Word</Application>
  <DocSecurity>0</DocSecurity>
  <Lines>6851</Lines>
  <Paragraphs>3864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Riley Zurrin</cp:lastModifiedBy>
  <cp:revision>2</cp:revision>
  <dcterms:created xsi:type="dcterms:W3CDTF">2013-12-23T23:15:00Z</dcterms:created>
  <dcterms:modified xsi:type="dcterms:W3CDTF">2021-04-29T18:24:00Z</dcterms:modified>
  <cp:category/>
</cp:coreProperties>
</file>